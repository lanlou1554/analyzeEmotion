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这是一个一级标题</w:t>
      </w:r>
    </w:p>
    <w:p>
      <w:pPr>
        <w:pStyle w:val="Title"/>
      </w:pPr>
      <w:r>
        <w:t>这是一个副级标题</w:t>
      </w:r>
    </w:p>
    <w:p>
      <w:r>
        <w:t>My name is aaa</w:t>
      </w:r>
      <w:r>
        <w:t>我学习的很快乐，啊哈哈哈哈哈，非常好 Good!!!</w:t>
      </w:r>
    </w:p>
    <w:p>
      <w:pPr>
        <w:pStyle w:val="Heading2"/>
      </w:pPr>
      <w:r>
        <w:t>这是一个二级标题</w:t>
      </w:r>
    </w:p>
    <w:p>
      <w:r>
        <w:t>这个是二级标题的内容呀</w:t>
      </w:r>
      <w:r>
        <w:rPr>
          <w:b/>
          <w:sz w:val="0"/>
        </w:rPr>
        <w:t>二级标题里面的正文 继续添加！！！！！！！</w:t>
      </w:r>
    </w:p>
    <w:p>
      <w:pPr>
        <w:pStyle w:val="Heading3"/>
      </w:pPr>
      <w:r>
        <w:t>我爱学习Python以下就是python的logo呀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兴趣</w:t>
            </w:r>
          </w:p>
        </w:tc>
      </w:tr>
      <w:tr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篮球</w:t>
            </w:r>
          </w:p>
        </w:tc>
      </w:tr>
      <w:tr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乒乓球</w:t>
            </w:r>
          </w:p>
        </w:tc>
      </w:tr>
      <w:tr>
        <w:tc>
          <w:tcPr>
            <w:tcW w:type="dxa" w:w="2880"/>
          </w:tcPr>
          <w:p>
            <w:r>
              <w:t>王舞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羽毛球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