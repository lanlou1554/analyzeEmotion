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如何劝说父母家人对新型冠状病毒引起必要的重视?</w:t>
      </w:r>
    </w:p>
    <w:p>
      <w:r>
        <w:t>父母和父母的父母那两辈信息来源相对匮乏。昨天跟妈妈出门，我带上了口罩，她还要给我摘下来。我摆事实，讲道理都不管用。&lt;/p&gt;&lt;p&gt;相关问题&lt;a class="internal" data-za-detail-view-id="1043" href="https://www.zhihu.com/question/367625807"&gt;如何劝家人不要赚新型冠状病毒口罩灾难钱?&lt;/a&gt;</w:t>
      </w:r>
    </w:p>
    <w:p>
      <w:r>
        <w:t>https://www.zhihu.com/question/367258958</w:t>
      </w:r>
    </w:p>
    <w:tbl>
      <w:tblPr>
        <w:tblStyle w:val="MediumList1-Accent1"/>
        <w:tblW w:type="auto" w:w="0"/>
        <w:tblLook w:firstColumn="1" w:firstRow="1" w:lastColumn="0" w:lastRow="0" w:noHBand="0" w:noVBand="1" w:val="04A0"/>
      </w:tblPr>
      <w:tblGrid>
        <w:gridCol w:w="2880"/>
        <w:gridCol w:w="2880"/>
        <w:gridCol w:w="2880"/>
      </w:tblGrid>
      <w:tr>
        <w:tc>
          <w:tcPr>
            <w:tcW w:type="dxa" w:w="2880"/>
          </w:tcPr>
          <w:p>
            <w:r>
              <w:t>好问题数</w:t>
            </w:r>
          </w:p>
        </w:tc>
        <w:tc>
          <w:tcPr>
            <w:tcW w:type="dxa" w:w="2880"/>
          </w:tcPr>
          <w:p>
            <w:r>
              <w:t>评论数</w:t>
            </w:r>
          </w:p>
        </w:tc>
        <w:tc>
          <w:tcPr>
            <w:tcW w:type="dxa" w:w="2880"/>
          </w:tcPr>
          <w:p>
            <w:r>
              <w:t>答案数</w:t>
            </w:r>
          </w:p>
        </w:tc>
      </w:tr>
      <w:tr>
        <w:tc>
          <w:tcPr>
            <w:tcW w:type="dxa" w:w="2880"/>
          </w:tcPr>
          <w:p>
            <w:r>
              <w:t>1706</w:t>
            </w:r>
          </w:p>
        </w:tc>
        <w:tc>
          <w:tcPr>
            <w:tcW w:type="dxa" w:w="2880"/>
          </w:tcPr>
          <w:p>
            <w:r>
              <w:t>93</w:t>
            </w:r>
          </w:p>
        </w:tc>
        <w:tc>
          <w:tcPr>
            <w:tcW w:type="dxa" w:w="2880"/>
          </w:tcPr>
          <w:p>
            <w:r/>
          </w:p>
        </w:tc>
      </w:tr>
    </w:tbl>
    <w:p>
      <w:pPr>
        <w:pStyle w:val="Heading2"/>
      </w:pPr>
      <w:r>
        <w:t>热门回答</w:t>
      </w:r>
    </w:p>
    <w:p>
      <w:pPr>
        <w:pStyle w:val="Heading3"/>
      </w:pPr>
      <w:r>
        <w:t>回答1</w:t>
      </w:r>
    </w:p>
    <w:p>
      <w:r>
        <w:t>点赞数109</w:t>
      </w:r>
    </w:p>
    <w:p>
      <w:r>
        <w:t>评论数11</w:t>
      </w:r>
    </w:p>
    <w:p>
      <w:r>
        <w:t>内容：</w:t>
        <w:br/>
        <w:t>&lt;p&gt;&lt;b&gt;劝说是劝说不动的&lt;/b&gt;&lt;/p&gt;&lt;p&gt;我：老妈，刚才去超市戴口罩了吗？&lt;/p&gt;&lt;p&gt;妈：没带啊，街上都没几个人&lt;/p&gt;&lt;p&gt;我；昨天不是都说好一定会戴的吗？就算街上人少，超市人也很多啊！&lt;/p&gt;&lt;p&gt;妈：超市也没几个人啊，而且店员都戴着口罩，（四舍五入）我就不用带了吧~&lt;/p&gt;&lt;p&gt;我：？？？？&lt;/p&gt;&lt;p&gt;&lt;b&gt;只能用旁门左道&lt;/b&gt;&lt;/p&gt;&lt;p&gt;这两天，每天用模板做海报，更新疫情数据，加上钟南山教授的劝导，你们敢不听？&lt;/p&gt;&lt;a class="LinkCard LinkCard--hasImage" data-draft-node="block" data-draft-type="link-card" data-image="https://pic4.zhimg.com/v2-df09da3f4da89f85dbef96635bc6dd67_180x120.jpg" data-image-height="287" data-image-width="675" href="https://link.zhihu.com/?target=https%3A//www.gaoding.com/utms/9ec48a40a5d17247154ce8e643522a2d" target="_blank"&gt;&lt;span class="LinkCard-backdrop" style="background-image:url(https://pic4.zhimg.com/v2-df09da3f4da89f85dbef96635bc6dd67_180x120.jpg)"&gt;</w:t>
      </w:r>
    </w:p>
    <w:p>
      <w:r>
        <w:br/>
      </w:r>
    </w:p>
    <w:p>
      <w:pPr>
        <w:pStyle w:val="Heading3"/>
      </w:pPr>
      <w:r>
        <w:t>回答2</w:t>
      </w:r>
    </w:p>
    <w:p>
      <w:r>
        <w:t>点赞数6825</w:t>
      </w:r>
    </w:p>
    <w:p>
      <w:r>
        <w:t>评论数854</w:t>
      </w:r>
    </w:p>
    <w:p>
      <w:r>
        <w:t>内容：</w:t>
        <w:br/>
        <w:t>&lt;p&gt;我妈早上还不在意，说我戴口罩干什么，这肺炎又没什么大事.&lt;/p&gt;&lt;p&gt;我本来准备跟她理论一天的,只不过今天有事没时间理论...&lt;/p&gt;&lt;p&gt;所以我直接说了句“这就跟非典差不多的，你想想你当年怎么过的”.&lt;/p&gt;&lt;p&gt;然后我把该提醒的的全提醒了，也不让她出门买菜了.我把口罩也给买好了，还买了一堆消毒水洗手液什么的..&lt;/p&gt;&lt;p&gt;得，没两小时七大姨八大姑都在听我妈说这事，现在家族群已经决定今年拜年以及吃年饭就直接视频不要出门了....&lt;/p&gt;&lt;p&gt;真好（但是还是要发红包..）&lt;/p&gt;&lt;p&gt;————————手动分割——....&lt;/p&gt;&lt;p&gt;答主武汉人...&lt;/p&gt;&lt;p&gt;我看到很多朋友表示家里人要么不信要么觉得没什么大不了，怎么说也没用.&lt;/p&gt;&lt;p&gt;这个时候别继续努力告诉他们问题有多严重，你可以找你爸妈的好友或者亲戚之类的，然后跟他们讲解这次非典型肺炎的问题严重性，然后过不了多久他会发朋友圈或者微信群里发给他的亲朋好友.&lt;/p&gt;&lt;p&gt;（咳，那个搞前端搞信安之类的老哥们，别自己做h5做小程序了，万一被定个传谣很难受的，建议转载那些包含钟院士的文章到家族群...）&lt;/p&gt;&lt;p&gt;相信我，老年人的微信群和朋友圈总会充满一种莫名其妙的信任感，只要出现，大部分老年人都会无条件相信.&lt;/p&gt;&lt;p&gt;这个时候你会发现，你爸妈开始相信了...不为什么，只是单纯的因为你是孩子，而且年轻，在他们看来你就是大惊小怪，就是觉得你不成熟，但是只要他们的同龄人朋友亲戚也开始重视，他们也会跟着重视的...&lt;/p&gt;&lt;p&gt;别问我为什么知道，因为我今天已经收到了7个红包，都是来自我的表哥表姐之类的...都是来感谢我妈的（其实是我）&lt;/p&gt;&lt;p&gt;.&lt;/p&gt;</w:t>
      </w:r>
    </w:p>
    <w:p>
      <w:r>
        <w:br/>
      </w:r>
    </w:p>
    <w:p>
      <w:pPr>
        <w:pStyle w:val="Heading3"/>
      </w:pPr>
      <w:r>
        <w:t>回答3</w:t>
      </w:r>
    </w:p>
    <w:p>
      <w:r>
        <w:t>点赞数580</w:t>
      </w:r>
    </w:p>
    <w:p>
      <w:r>
        <w:t>评论数33</w:t>
      </w:r>
    </w:p>
    <w:p>
      <w:r>
        <w:t>内容：</w:t>
        <w:br/>
        <w:t>&lt;p&gt;晚上看到的一个图，一个网友为了劝老人家戴口罩写的内容，我觉得可以广泛转发家长老人群…&lt;/p&gt;&lt;p&gt;链接：&lt;/p&gt;&lt;p&gt;&lt;a class="external" href="https://link.zhihu.com/?target=https%3A//mp.weixin.qq.com/s/e4ruQmt91sQ46BR65OH4og" rel="nofollow noreferrer" target="_blank"&gt;&lt;span class="invisible"&gt;https://</w:t>
      </w:r>
    </w:p>
    <w:p>
      <w:r>
        <w:br/>
      </w:r>
    </w:p>
    <w:p>
      <w:pPr>
        <w:pStyle w:val="Heading3"/>
      </w:pPr>
      <w:r>
        <w:t>回答4</w:t>
      </w:r>
    </w:p>
    <w:p>
      <w:r>
        <w:t>点赞数1322</w:t>
      </w:r>
    </w:p>
    <w:p>
      <w:r>
        <w:t>评论数71</w:t>
      </w:r>
    </w:p>
    <w:p>
      <w:r>
        <w:t>内容：</w:t>
        <w:br/>
        <w:t>&lt;div&gt;&lt;div class="RichText-video" data-za-detail-view-path-module="VideoItem" data-za-extra-module='{"card":{"content":{"type":"Video","sub_type":"SelfHosted","video_id":"1203428160014147584","is_playable":true}}}'&gt;&lt;div class="VideoCard VideoCard--interactive"&gt;&lt;div class="VideoCard-layout"&gt;&lt;div class="VideoCard-video"&gt;&lt;div class="VideoCard-video-content"&gt;&lt;div class="VideoCard-player"&gt;&lt;/div&gt;&lt;/div&gt;&lt;/div&gt;&lt;/div&gt;&lt;div class="VideoCard-mask"&gt;&lt;/div&gt;&lt;/div&gt;&lt;/div&gt;&lt;/div&gt;&lt;p&gt;看看这个负面例子！&lt;/p&gt;</w:t>
      </w:r>
    </w:p>
    <w:p>
      <w:r>
        <w:br/>
      </w:r>
    </w:p>
    <w:p>
      <w:pPr>
        <w:pStyle w:val="Heading3"/>
      </w:pPr>
      <w:r>
        <w:t>回答5</w:t>
      </w:r>
    </w:p>
    <w:p>
      <w:r>
        <w:t>点赞数173</w:t>
      </w:r>
    </w:p>
    <w:p>
      <w:r>
        <w:t>评论数14</w:t>
      </w:r>
    </w:p>
    <w:p>
      <w:r>
        <w:t>内容：</w:t>
        <w:br/>
        <w:t>&lt;p&gt;网络看到的，大家扩散吧，让更多中老年人看到。&lt;/p&gt;&lt;p&gt;&lt;/p&gt;</w:t>
      </w:r>
    </w:p>
    <w:p>
      <w:r>
        <w:br/>
      </w:r>
    </w:p>
    <w:p>
      <w:pPr>
        <w:pStyle w:val="Heading3"/>
      </w:pPr>
      <w:r>
        <w:t>回答6</w:t>
      </w:r>
    </w:p>
    <w:p>
      <w:r>
        <w:t>点赞数2763</w:t>
      </w:r>
    </w:p>
    <w:p>
      <w:r>
        <w:t>评论数175</w:t>
      </w:r>
    </w:p>
    <w:p>
      <w:r>
        <w:t>内容：</w:t>
        <w:br/>
        <w:t>&lt;p&gt;&lt;b&gt;武汉肺炎爆发后，我在武汉看到了人生百态。&lt;/b&gt;&lt;/p&gt;&lt;p class="ztext-empty-paragraph"&gt;&lt;br/&gt;&lt;/p&gt;&lt;p&gt;有的人非常谨慎，第一时间抢购了医用口罩、维生素C，只要出门必定包裹得严严实实；&lt;/p&gt;&lt;p&gt;但也有人，直到今天还大大咧咧的，去菜场接触活禽，还不愿意戴口罩，你要劝他，他往往就说：“没事的，菜场里好多人都没带”。&lt;/p&gt;&lt;p class="ztext-empty-paragraph"&gt;&lt;br/&gt;&lt;/p&gt;&lt;p&gt;人的个性确实很难改变，有的人习惯谨慎，有的人过分乐观，多少年都是这么过来的。&lt;/p&gt;&lt;p&gt;&lt;b&gt;然而，在「武汉肺炎」面前，“大大咧咧”已经成了最大的隐患，再不纠正就晚了。&lt;/b&gt;&lt;/p&gt;&lt;p class="ztext-empty-paragraph"&gt;&lt;br/&gt;&lt;/p&gt;&lt;p&gt;&lt;b&gt;01&lt;/b&gt;&lt;/p&gt;&lt;p&gt;&lt;b&gt;从武汉到全国&lt;/b&gt;&lt;/p&gt;&lt;p class="ztext-empty-paragraph"&gt;&lt;br/&gt;&lt;/p&gt;&lt;p&gt;&lt;b&gt;我最担心的是，在传播源头城市武汉，都还有一些中老年人没重视防护，其他地区的人们可能更有侥幸心理，用一句“没事的”就糊弄过去了。&lt;/b&gt;&lt;/p&gt;&lt;p&gt;事实也是这样，根据我朋友们拍摄的实况视频显示，武汉最繁华的江汉路，今天已经变得空荡荡的，显得十分寂寥，老武汉人都直呼&lt;b&gt;“凉了凉了，原来真的严重了”：&lt;/b&gt;&lt;/p&gt;&lt;p class="ztext-empty-paragraph"&gt;&lt;br/&gt;&lt;/p&gt;&lt;p&gt;全国人民都注视着武汉，任是再豪放的武汉人，也受到环境影响，多少有些自我保护意识了。&lt;/p&gt;&lt;p&gt;甚至有人说，“别的地方都在过年，武汉人人都居家隔离了，搞不好呆在武汉反而成了最安全的。”&lt;/p&gt;&lt;p class="ztext-empty-paragraph"&gt;&lt;br/&gt;&lt;/p&gt;&lt;p&gt;话是笑话，但是事实让人笑不出来。&lt;b&gt;就在武汉周边城市，比如距离武汉仅1个多小时车程的孝感，因为目前官方未披露病例，人们竟然完全没有特别防护的意思。&lt;/b&gt;&lt;/p&gt;&lt;p&gt;街上热热闹闹，小贩生意红火，基本没有人戴口罩。&lt;/p&gt;&lt;p class="ztext-empty-paragraph"&gt;&lt;br/&gt;&lt;/p&gt;&lt;p&gt;超市和各种市场里人满为患，也没有人戴口罩。&lt;/p&gt;&lt;p class="ztext-empty-paragraph"&gt;&lt;br/&gt;&lt;/p&gt;&lt;p&gt;根据传染病的传播规律，武汉流出人群去向和发现病例情况应该呈正相关，也就是说，距离传播源头越近，从武汉出发春运返乡的人越多，就越有可能发现更多病例。&lt;/p&gt;&lt;p&gt;&lt;b&gt;说白了就是，武汉周边城市应该和武汉一样全民防护，别说连口罩都不戴了，往人多的地方跑本身就很危险。&lt;/b&gt;&lt;/p&gt;&lt;p class="ztext-empty-paragraph"&gt;&lt;br/&gt;&lt;/p&gt;&lt;p&gt;&lt;b&gt;除周边城市外，距离武汉较远的城市也不能掉以轻心。&lt;/b&gt;&lt;/p&gt;&lt;p&gt;我知道很多人的第一反应是“抵制武汉人”，网上有人和武汉人聊微信都要把手指套上才敢说话，还有人把武汉人踢出了微信群聊......&lt;/p&gt;&lt;p class="ztext-empty-paragraph"&gt;&lt;br/&gt;&lt;/p&gt;&lt;p&gt;但不幸的是，歧视武汉人不能避免风险。&lt;b&gt;事实上，作为“九省通衢”的全国交通集散地，途经武汉的人数不胜数；作为全国大学生最多的城市，光是从武汉返乡的大学生就有上百万，绝大部分大学生已经到家了。&lt;/b&gt;&lt;/p&gt;&lt;p&gt;在“武汉肺炎”面前，没有一个城市可以完全幸免。&lt;/p&gt;&lt;p class="ztext-empty-paragraph"&gt;&lt;br/&gt;&lt;/p&gt;&lt;p&gt;&lt;b&gt;02&lt;/b&gt;&lt;/p&gt;&lt;p&gt;&lt;b&gt;侥幸，是祸患的根源&lt;/b&gt;&lt;/p&gt;&lt;p class="ztext-empty-paragraph"&gt;&lt;br/&gt;&lt;/p&gt;&lt;p&gt;纵观整个事件里，&lt;b&gt;我们最怕的不是病毒本身，而正是人们心里的“侥幸”。&lt;/b&gt;&lt;/p&gt;&lt;p&gt;所谓新型冠状病毒，原本是洞穴里蝙蝠身上的病毒，距离人类十万八千里，最多也只能寄宿到其他野生动物身上。&lt;b&gt;但因为总有人抱着侥幸说，“那么多人都吃野味，没事的”，于是病毒就这么千里迢迢来祸害人类了&lt;/b&gt;；&lt;/p&gt;&lt;p class="ztext-empty-paragraph"&gt;&lt;br/&gt;&lt;/p&gt;&lt;p&gt;&lt;b&gt;华南海鲜市场发现第一例病患，还是去年12月底的事情，但是当时防疫部门没有引起足够重视&lt;/b&gt;，武汉百步亭社区还开展了“百家宴”，无数武汉人到处打年货，直到一个月后，疾病爆发成“全国甲类防控”，和当年的非典一个级别；&lt;/p&gt;&lt;p class="ztext-empty-paragraph"&gt;&lt;br/&gt;&lt;/p&gt;&lt;p class="ztext-empty-paragraph"&gt;&lt;br/&gt;&lt;/p&gt;&lt;p&gt;&lt;b&gt;到今天，还有人心怀侥幸，不进行任何防护，说着“我们这里病例不多，大惊小怪干什么”，其实就是在亲手把自己置身于危险之中。&lt;/b&gt;&lt;/p&gt;&lt;p&gt;说服家人戴口罩真的很难吗？&lt;/p&gt;&lt;p&gt;&lt;b&gt;再给大家几个理由吧：&lt;/b&gt;&lt;/p&gt;&lt;p&gt;1.目前发现的病患主要是30~70岁的中老年人，其中60岁以上的老年人、肥胖人士、身患疾病的人群感染率尤其高。&lt;/p&gt;&lt;p&gt;2.相关专家表示，没有针对性药物，没有疫苗，是否康复全靠自身免疫力。&lt;/p&gt;&lt;p&gt;3.到发病最后阶段，虽然医疗技术已经可以制造“人工肺”，但是患者会极其痛苦，身上插满管子，一天的花费都上万，而且时间最长的使用案例才180天。&lt;/p&gt;&lt;p class="ztext-empty-paragraph"&gt;&lt;br/&gt;&lt;/p&gt;&lt;p&gt;我们或许管不了远方的人，但是至少可以照顾好自己的家人；我们或许没办法突然改变自己的性格，&lt;b&gt;但至少这一次，可以为了自己的家庭，变得谨慎一些，做好必要的防护。&lt;/b&gt;&lt;/p&gt;&lt;p&gt;&lt;b&gt;这也是我们现在唯一可以做的事情。&lt;/b&gt;&lt;/p&gt;&lt;p class="ztext-empty-paragraph"&gt;&lt;br/&gt;&lt;/p&gt;&lt;p&gt;&lt;b&gt;03&lt;/b&gt;&lt;/p&gt;&lt;p&gt;&lt;b&gt;病毒危机&lt;/b&gt;&lt;/p&gt;&lt;p class="ztext-empty-paragraph"&gt;&lt;br/&gt;&lt;/p&gt;&lt;p&gt;&lt;b&gt;人类也是一个集体，面对病毒，我们其实一直都很脆弱和无力。&lt;/b&gt;&lt;/p&gt;&lt;p&gt;在古代世界，人类饱受疾病侵扰，其中有一种严重的传染病，叫做“天花”。大约60%的人口都会受到“天花”的威胁，其中四分之一的感染者会死亡，无论帝王还是平民。&lt;/p&gt;&lt;p&gt;&lt;b&gt;仅在18世纪，天花就夺走了至少1.5亿人的生命。&lt;/b&gt;&lt;/p&gt;&lt;p&gt;直到1979年，人类才通过接种疫苗的方式，完全战胜天花，但在疫苗研发早期，因为疫苗不耐受而死掉的人也不计其数。&lt;/p&gt;&lt;p class="ztext-empty-paragraph"&gt;&lt;br/&gt;&lt;/p&gt;&lt;p class="ztext-empty-paragraph"&gt;&lt;br/&gt;&lt;/p&gt;&lt;p&gt;人类历史上另一个严重的瘟疫，是黑死病。&lt;/p&gt;&lt;p&gt;&lt;b&gt;中世纪的欧洲，大约有三分之一的人都是死于黑死病。&lt;/b&gt;&lt;/p&gt;&lt;p class="ztext-empty-paragraph"&gt;&lt;br/&gt;&lt;/p&gt;&lt;p&gt;黑死病，就是我们现在说的鼠疫。患者会出现大块疼痛的黑色肿瘤，并且会渗出血液，受感染的人会高烧不退、精神错乱，无数人在感染后的48小时内就死掉。&lt;/p&gt;&lt;p class="ztext-empty-paragraph"&gt;&lt;br/&gt;&lt;/p&gt;&lt;p&gt;而就在几十年前，不知道为什么，&lt;b&gt;非洲大猩猩身上的艾滋病毒进入了人类群体里，该病晚期极其痛苦，死状可怖，且传染性强&lt;/b&gt;，导致人人都对“艾滋”闻之色变。但我们至今都没能研发出治愈的药物，只能靠药物控制病情进程。&lt;/p&gt;&lt;p&gt;&lt;b&gt;这些病听起来就不是好惹的，但是很多人不知道的是，就是非常常见的“流感”，人类也并没有很强的能力应对。&lt;/b&gt;&lt;/p&gt;&lt;p&gt;曾经有一场最骇人听闻的流感，后人称之为“西班牙流感”。&lt;/p&gt;&lt;p&gt;根据记载，第一次世界大战的死亡人数是&lt;b&gt;1000万人&lt;/b&gt;左右，已经非常残酷。但是一战之后爆发的“西班牙流感”，却夺去了&lt;b&gt;4000万人&lt;/b&gt;的生命。&lt;/p&gt;&lt;p&gt;&lt;b&gt;当时世界人口仅有17亿，但是流感的感染人口高达10亿，全球平均致死率2.5%~5%，西班牙国王也感染了此病。&lt;/b&gt;&lt;/p&gt;&lt;p class="ztext-empty-paragraph"&gt;&lt;br/&gt;&lt;/p&gt;&lt;p class="ztext-empty-paragraph"&gt;&lt;br/&gt;&lt;/p&gt;&lt;p&gt;后来，人们也没能研发出治疗药物，甚至连病原体都没有找到，流感在一年半后自己消失了，算是人类侥幸逃过一劫。&lt;/p&gt;&lt;p&gt;直到1933年，英国科学家史密斯、安德鲁森和帕德里克才分离出第一个人类流感病毒，命名为H1N1，&lt;b&gt;从此人们才知道流行性感冒是由流感病毒所造成，但研究仍然举步维艰。&lt;/b&gt;&lt;/p&gt;&lt;p class="ztext-empty-paragraph"&gt;&lt;br/&gt;&lt;/p&gt;&lt;p&gt;这就是人类抗击病毒的历史，真的很难说我们什么时候才能突破对病毒的研究，&lt;b&gt;但唯一能确定的是，面对这样的病毒，侥幸就是狂妄，就是愚昧。&lt;/b&gt;&lt;/p&gt;&lt;p class="ztext-empty-paragraph"&gt;&lt;br/&gt;&lt;/p&gt;&lt;p&gt;有位微博网友的评论是这么写的：&lt;/p&gt;&lt;p class="ztext-empty-paragraph"&gt;&lt;br/&gt;&lt;/p&gt;&lt;p&gt;“讲道理，看过这么多末日主题的电影，大规模传染性病毒的剧情全都是那种特别牛逼哄哄的起源，什么禁忌的科学试验、外太空坠落的附有病毒的陨石等等。&lt;/p&gt;&lt;p&gt;&lt;b&gt;谁能料到当这种事真实发生的时候，罪魁祸首就是一帮吃野味的憨批。&lt;/b&gt;&lt;/p&gt;&lt;p&gt;并没有任何曲折离奇的剧情，&lt;b&gt;全部的根源都只不过是愚昧与无知。想想都觉得不值。&lt;/b&gt;”&lt;/p&gt;&lt;p&gt;&lt;b&gt;或许现实就是如此荒诞，人类是命运共同体，而我们并没有多么强大，所以我们必须避免侥幸心理，别再给自己挖坑。&lt;/b&gt;&lt;/p&gt;&lt;p class="ztext-empty-paragraph"&gt;&lt;br/&gt;&lt;/p&gt;&lt;p&gt;最后，和大家分享下目前科学防护的最好方法：&lt;/p&gt;&lt;p class="ztext-empty-paragraph"&gt;&lt;br/&gt;&lt;/p&gt;&lt;ol&gt;&lt;li&gt;&lt;b&gt;尽可能少出门，就是最好的防护；&lt;/b&gt;&lt;br/&gt;&lt;/li&gt;&lt;li&gt;&lt;b&gt;出门必戴口罩，选择医用外科口罩或N95口罩，口罩要严格佩戴，不可露出口鼻透气；&lt;/b&gt;&lt;br/&gt;&lt;/li&gt;&lt;li&gt;&lt;b&gt;勤洗手，用肥皂或酒精洗手，搓手不少于20秒。&lt;/b&gt;&lt;br/&gt;&lt;/li&gt;&lt;/ol&gt;&lt;p class="ztext-empty-paragraph"&gt;&lt;br/&gt;&lt;/p&gt;&lt;p&gt;朋友们，我们已经齐心协力消灭了太多疾病，这一次也不会怕病毒，这点信心是要有的。但侥幸同样让人们走了太多弯路，这些原本都是没有必要的。&lt;b&gt;管好自己，管好家人，就是当下最好的策略。&lt;/b&gt;&lt;/p&gt;&lt;p&gt;&lt;b&gt;如果可能，希望以后大家能一起抵制贩卖、食用野生动物，从根源上远离害人的病毒。&lt;/b&gt;&lt;/p&gt;&lt;p&gt;毕竟，我们始终要记得，&lt;b&gt;在人类历史上，安全才是暂时的，而危险是永远的。&lt;/b&gt;&lt;/p&gt;&lt;p class="ztext-empty-paragraph"&gt;&lt;br/&gt;&lt;/p&gt;&lt;p&gt;欢迎大家关注我的公众号，第一时间发布经济与时事类原创文章，我在「怡见灼灼」等你来撩。&lt;/p&gt;&lt;p&gt;&lt;a class="external" href="https://link.zhihu.com/?target=http%3A//weixin.qq.com/r/HD8MFOvEmrblra9392oO" rel="nofollow noreferrer" target="_blank"&gt;&lt;span class="invisible"&gt;http://</w:t>
      </w:r>
    </w:p>
    <w:p>
      <w:r>
        <w:br/>
      </w:r>
    </w:p>
    <w:p>
      <w:pPr>
        <w:pStyle w:val="Heading3"/>
      </w:pPr>
      <w:r>
        <w:t>回答7</w:t>
      </w:r>
    </w:p>
    <w:p>
      <w:r>
        <w:t>点赞数3560</w:t>
      </w:r>
    </w:p>
    <w:p>
      <w:r>
        <w:t>评论数624</w:t>
      </w:r>
    </w:p>
    <w:p>
      <w:r>
        <w:t>内容：</w:t>
        <w:br/>
        <w:t>&lt;p&gt;2020.2.17再为大家更新一下…&lt;/p&gt;&lt;p&gt;封城过去20多天了，武汉现在从最初的一蹶不振，到接受了全国乃至全世界的帮助，能够明显感觉到正逐渐回到正轨，虽然现在完全封户隔离，但能隐约感觉到好的征兆。&lt;/p&gt;&lt;p&gt;也就是在昨天和前天，我的爷爷奶奶相继被确诊为新冠肺炎，这会才觉得疫情是真的来到了自己的身边…&lt;/p&gt;&lt;p&gt;好在老人现在通过社区和医院第一时间采取了措施，从发病到确诊再到安排好医院仅花了一天左右，同之前的情况相比还是让人觉得安心许多。&lt;/p&gt;&lt;p&gt;现在奶奶在武昌医院隔离，爷爷则在泰康医院（2月10日新开的医院），奶奶中症偏重，爷爷则是轻症…不管怎样，现阶段一切都明朗起来了，一切都会好的。&lt;/p&gt;&lt;div&gt;&lt;div class="RichText-video" data-za-detail-view-path-module="VideoItem" data-za-extra-module='{"card":{"content":{"type":"Video","sub_type":"SelfHosted","video_id":"1213123476854513664","is_playable":true}}}'&gt;&lt;div class="VideoCard VideoCard--interactive"&gt;&lt;div class="VideoCard-layout"&gt;&lt;div class="VideoCard-video"&gt;&lt;div class="VideoCard-video-content"&gt;&lt;div class="VideoCard-player"&gt;&lt;/div&gt;&lt;/div&gt;&lt;/div&gt;&lt;/div&gt;&lt;div class="VideoCard-mask"&gt;&lt;/div&gt;&lt;/div&gt;&lt;/div&gt;&lt;/div&gt;&lt;p&gt;我爷爷自己说像出去旅游似的…实际上他今年已经80岁了&lt;/p&gt;&lt;p&gt;——————————————————————&lt;/p&gt;&lt;p&gt;年三十再为大家更新一下，祝大家新年快乐！平安健康！&lt;/p&gt;&lt;p&gt;武汉长江上的灯光照常亮起来了，如果不是这次瘟疫，可能今天对于武汉来说仍然是一个普通、热闹的年三十。但今天官方也发出了提醒，未来几天会达到爆发的高峰期…现在我家附近每天都能够看到不少救护车来往，也总是在听说周边有人倒下。&lt;/p&gt;&lt;p&gt;希望武汉的这次封城，能够给全国人民带来教训，也能够带来健康。至于我们的年饭，什么时候瘟疫结束了什么时候再吃也来的赢。感谢各位，让我们一起继续为这场战役加油(ง •̀_•́)ง&lt;/p&gt;&lt;p&gt;——————————————&lt;/p&gt;&lt;p&gt;2020.1.23追加回答一下，首先非常非常感谢各位的支持与理解！我和家人目前安全，我已将各位的祝福一一点赞！&lt;/p&gt;&lt;p&gt;其次武汉今天10点已经接到了封城通知，并且实行了全市的防疫管控；现在上街不戴口罩已经属于违法行为了…但是即便如此还是有新增的感染者，包括我们家附近已经确诊了不下10例。整体人数也上升到600例。&lt;/p&gt;&lt;p&gt;事态确实非常严重了，希望武汉现在的封城能够及时止损（但想必还是有一些遗漏的感染人群）所以再次提醒各位，一定要及时做好防疫工作，目前病毒仍旧有比较大的不可控性！千万不要拿无所谓去赌未知的情况，一定要保护好自己，保护好身边的人！&lt;/p&gt;&lt;p&gt;现在的武汉雾霾笼罩，真的像极了咱们心里的阴霾，但是我们仍旧坚持相信国家、医护人员能够解决病毒！让所有人都能够重新感受健康的阳光。&lt;/p&gt;&lt;p&gt;——————————————以下为原答案&lt;/p&gt;&lt;p&gt;武汉人必须来回答一波！&lt;/p&gt;&lt;p&gt;最初华南那边出事的时候，大家心里就有点警惕了，只是官方报道相对少，而且谣传巨多（主要是说SARS死灰复燃）一时间无法完全辩识。请原谅我们，毕竟武汉从首次爆发如此严重的传染病（如果是洪水，我们肯定就非常有经验了）&lt;/p&gt;&lt;p&gt;在12月到1月头之间，我们基本都没有重视该病毒的严重性，当时的官方报道虽然在持续，但并没有像近期这样给予直接，肯定的说法，所以不论男女老少都还是该干嘛干嘛；该上班上班，该打麻将打麻将，该蹦迪的蹦迪。&lt;/p&gt;&lt;p&gt;也就是在这个期间，我们都误以为这次事件并没有达到当年非典时期的严重性…所以直到最近大规模爆发且有了官方说明的情况下，武汉人仍旧有些慢半拍的节奏。但不得不说，武汉人在第一次官方报道出现的时候就已经开始十分警惕了（毕竟爆发的地点就在自己的城市，无论如何都有点不敢相信，但是又不得不信…唉）&lt;/p&gt;&lt;p&gt;这时候我们已经在朋友圈奔走相告了，包括身边一些从医的同学、亲人带回来的一线消息，这时候我们就几乎完全觉醒了。都说耳听为虚，这已经眼见为实了！此时网络上所说的武汉人完全不重视完全是造谣，基本是个别现象。在本人周边无论男女老少都开始在高度关注官方的信息，以及医院的信息，随时等候官方的报道而采取措施。&lt;/p&gt;&lt;p&gt;现在钟南山院士的官方说明一下来，我们基本上完全按照指示采取措施了，口罩、防疫、消毒等，那些说武汉人去死的，打脸吗？…我家原本计划春节四川的自驾游旅行也自主取消了（武汉其他的朋友也是，基本都自我隔离了！）现在包括武汉市内（特别是汉口区域）完全没有了往日的生气，整座城市都完全没有活力的样子，我们自个看着也十分难过。&lt;/p&gt;&lt;p&gt;但即便是这样防疫，身边仍旧有各种熟人疑似感染而被隔离，包括我的母亲，现在就因为疑似感染而开始了自我隔离，如果确诊了之后，我们一家人都得隔离…最近外面的救护车数量也倍增。说实话不恐慌是不可能的，但我们始终相信国家、相信奋斗一线的医护人员！这种情况，我们也会自觉的不给他们带来任何多余的负担！&lt;/p&gt;&lt;p&gt;所以说回来，不要觉得武汉是疫区才觉得重视是应该的，这些眼见为实的事物还不信才是真的有毒，特别是钟南山院士给予了非常专业的指示和建议，已经明确提出病毒是人传人了（说实话，我们现在上街看到不戴口罩的都会真心觉得讨人嫌），再不重视，只能说真的愚昧。&lt;/p&gt;&lt;p&gt;最后如果实在顽固不化，就给他们讲讲武汉人现在的遭遇。谁都不希望大家的城市也变成武汉现在这个德行。新年，希望大家能够支持武汉，保护自己，赶走讨厌的传染病！&lt;/p&gt;&lt;p&gt;————————————————————&lt;/p&gt;&lt;p&gt;加配张图…&lt;/p&gt;&lt;p&gt;&lt;/p&gt;</w:t>
      </w:r>
    </w:p>
    <w:p>
      <w:r>
        <w:br/>
      </w:r>
    </w:p>
    <w:p>
      <w:pPr>
        <w:pStyle w:val="Heading3"/>
      </w:pPr>
      <w:r>
        <w:t>回答8</w:t>
      </w:r>
    </w:p>
    <w:p>
      <w:r>
        <w:t>点赞数191</w:t>
      </w:r>
    </w:p>
    <w:p>
      <w:r>
        <w:t>评论数28</w:t>
      </w:r>
    </w:p>
    <w:p>
      <w:r>
        <w:t>内容：</w:t>
        <w:br/>
        <w:t>&lt;p&gt;没辙了  为了让家里老人听话也是煞费苦心&lt;/p&gt;&lt;p class="ztext-empty-paragraph"&gt;&lt;br/&gt;&lt;/p&gt;&lt;p&gt;&lt;/p&gt;</w:t>
      </w:r>
    </w:p>
    <w:p>
      <w:r>
        <w:br/>
      </w:r>
    </w:p>
    <w:p>
      <w:pPr>
        <w:pStyle w:val="Heading3"/>
      </w:pPr>
      <w:r>
        <w:t>回答9</w:t>
      </w:r>
    </w:p>
    <w:p>
      <w:r>
        <w:t>点赞数1132</w:t>
      </w:r>
    </w:p>
    <w:p>
      <w:r>
        <w:t>评论数59</w:t>
      </w:r>
    </w:p>
    <w:p>
      <w:r>
        <w:t>内容：</w:t>
        <w:br/>
        <w:t>&lt;p&gt;我也在反思，我妈买过治咳嗽的糖果，治白内障的眼药水，相信枇杷籽泡蜂蜜治疗慢性支气管炎，我却无法说服她去菜市场的时候戴口罩。&lt;/p&gt;&lt;p&gt;最后还是我灵机一动，告诉她口罩是积分换的，原价38一个，过滤片保质期只有两周……&lt;/p&gt;&lt;p class="ztext-empty-paragraph"&gt;&lt;br/&gt;&lt;/p&gt;&lt;p&gt;她才匆忙戴上了。病理都来不及讲…&lt;/p&gt;&lt;p&gt;听说N95才五块一只，她主动订了20个。&lt;/p&gt;&lt;p&gt;晚上口罩涨价到20一个，她现在带口罩更积极了。&lt;/p&gt;&lt;p class="ztext-empty-paragraph"&gt;&lt;br/&gt;&lt;/p&gt;&lt;p&gt;我也气顺了。&lt;/p&gt;</w:t>
      </w:r>
    </w:p>
    <w:p>
      <w:r>
        <w:br/>
      </w:r>
    </w:p>
    <w:p>
      <w:pPr>
        <w:pStyle w:val="Heading3"/>
      </w:pPr>
      <w:r>
        <w:t>回答10</w:t>
      </w:r>
    </w:p>
    <w:p>
      <w:r>
        <w:t>点赞数214</w:t>
      </w:r>
    </w:p>
    <w:p>
      <w:r>
        <w:t>评论数56</w:t>
      </w:r>
    </w:p>
    <w:p>
      <w:r>
        <w:t>内容：</w:t>
        <w:br/>
        <w:t>&lt;p&gt;前几天，朋友父母不听劝阻，坚持回武汉过年了。&lt;/p&gt;&lt;p class="ztext-empty-paragraph"&gt;&lt;br/&gt;&lt;/p&gt;&lt;p&gt;他们全家都在北京长住，本来是不用回去的——结果因为朋友远房表哥要结婚，她妈宁可冒着感染肺炎的风险，也要坚持带全家回老家参加婚礼。&lt;/p&gt;&lt;p class="ztext-empty-paragraph"&gt;&lt;br/&gt;&lt;/p&gt;&lt;p&gt;朋友嫂子还怀孕了！&lt;/p&gt;&lt;p class="ztext-empty-paragraph"&gt;&lt;br/&gt;&lt;/p&gt;&lt;p&gt;朋友软硬兼施外加暴怒发火都劝不住，只好临出门时往她妈手里疯狂塞口罩。&lt;/p&gt;&lt;p class="ztext-empty-paragraph"&gt;&lt;br/&gt;&lt;/p&gt;&lt;p&gt;她妈大手一挥：不用！大惊小怪。死了算我倒霉。&lt;/p&gt;&lt;p class="ztext-empty-paragraph"&gt;&lt;br/&gt;&lt;/p&gt;&lt;p&gt;朋友气得差点脑溢血。爸妈平时可乐不让喝，熬夜一定骂。公众号谣言转发得比谁都勤快，为了延年益寿，保温杯里一定要加枸杞。&lt;/p&gt;&lt;p class="ztext-empty-paragraph"&gt;&lt;br/&gt;&lt;/p&gt;&lt;p&gt;结果遇上肺炎病毒？？非要冒着风险千里迢迢回去参加婚礼，还来一句“死了算我倒霉。”&lt;/p&gt;&lt;p class="ztext-empty-paragraph"&gt;&lt;br/&gt;&lt;/p&gt;&lt;p&gt;听说身边好多父母都这样。&lt;/p&gt;&lt;p class="ztext-empty-paragraph"&gt;&lt;br/&gt;&lt;/p&gt;&lt;p&gt;肺炎形势一天比一天严峻。年轻人都吓得魂不附体抢口罩，或者囤积粮食准备在家过年。&lt;/p&gt;&lt;p class="ztext-empty-paragraph"&gt;&lt;br/&gt;&lt;/p&gt;&lt;p class="ztext-empty-paragraph"&gt;&lt;br/&gt;&lt;/p&gt;&lt;p class="ztext-empty-paragraph"&gt;&lt;br/&gt;&lt;/p&gt;&lt;p class="ztext-empty-paragraph"&gt;&lt;br/&gt;&lt;/p&gt;&lt;p&gt;与此同时，中老年人们在干啥呢？&lt;/p&gt;&lt;p class="ztext-empty-paragraph"&gt;&lt;br/&gt;&lt;/p&gt;&lt;p&gt;不戴口罩往外跑，四处串门拜年。&lt;/p&gt;&lt;p&gt;和亲戚觥筹交错的聚餐，筹备年夜饭。&lt;/p&gt;&lt;p&gt;在人潮攒动的超市里排队买年货，以及抢破头领免费鸡蛋。&lt;/p&gt;&lt;p class="ztext-empty-paragraph"&gt;&lt;br/&gt;&lt;/p&gt;&lt;p&gt;你还不能提醒他们注意安全。&lt;/p&gt;&lt;p class="ztext-empty-paragraph"&gt;&lt;br/&gt;&lt;/p&gt;&lt;p&gt;让他们戴口罩，他们说“没事，非典我都这么过来了！”&lt;/p&gt;&lt;p&gt;劝他们别出门，他们答应得好好的。转头你一不注意就溜走了。&lt;/p&gt;&lt;p&gt;你说这个病很严重，可能会死。你妈怒目圆睁：“大过年的，想挨打？说话这么不吉利！”&lt;/p&gt;&lt;p class="ztext-empty-paragraph"&gt;&lt;br/&gt;&lt;/p&gt;&lt;p&gt;对于父母的这些行为，铃铛的朋友“一渔”说得挺精准。&lt;/p&gt;&lt;p class="ztext-empty-paragraph"&gt;&lt;br/&gt;&lt;/p&gt;&lt;p&gt;平时动不动就转发震惊体；&lt;/p&gt;&lt;p class="ztext-empty-paragraph"&gt;&lt;br/&gt;&lt;/p&gt;&lt;p&gt;真该震惊的时候，父母却总是很平静。&lt;/p&gt;&lt;p class="ztext-empty-paragraph"&gt;&lt;br/&gt;&lt;/p&gt;&lt;p&gt;二、&lt;/p&gt;&lt;p class="ztext-empty-paragraph"&gt;&lt;br/&gt;&lt;/p&gt;&lt;p&gt;这次新型肺炎有多可怕？&lt;/p&gt;&lt;p class="ztext-empty-paragraph"&gt;&lt;br/&gt;&lt;/p&gt;&lt;p&gt;看看官方公布的数字就知道了。&lt;/p&gt;&lt;p class="ztext-empty-paragraph"&gt;&lt;br/&gt;&lt;/p&gt;&lt;p&gt;截止铃铛发文章前，全国总共确诊616例，死亡17人。（丁香园✖️人民日报 官方数据）&lt;/p&gt;&lt;p class="ztext-empty-paragraph"&gt;&lt;br/&gt;&lt;/p&gt;&lt;p&gt;为了控制人传人，避免疫情失控。今天（1月23日）上午，武汉市甚至已经全面封锁。交通基本瘫痪，原则上不让出也不让进。&lt;/p&gt;&lt;p class="ztext-empty-paragraph"&gt;&lt;br/&gt;&lt;/p&gt;&lt;p&gt;武汉变成了一座静止之城。&lt;/p&gt;&lt;p class="ztext-empty-paragraph"&gt;&lt;br/&gt;&lt;/p&gt;&lt;p&gt;这不是一场普通的流感。它发病迅猛，来势汹汹。&lt;/p&gt;&lt;p class="ztext-empty-paragraph"&gt;&lt;br/&gt;&lt;/p&gt;&lt;p&gt;所有感染者里，有去武汉出差旅行，回来就发热咳嗽的；有在武汉机场转机两小时，之后确诊感染的；还有根本没去过武汉，只是跟武汉来的同事同桌吃饭、或者在一个会议室里开了会的……&lt;/p&gt;&lt;p class="ztext-empty-paragraph"&gt;&lt;br/&gt;&lt;/p&gt;&lt;p&gt;他们来自天南地北，大部分毫无联系。&lt;/p&gt;&lt;p class="ztext-empty-paragraph"&gt;&lt;br/&gt;&lt;/p&gt;&lt;p&gt;不少全副武装的一线医护人员，包括家卫健委专家组成员、呼吸科专家王广发也感染了病毒，他自己分析，感染途径可能是通过眼结膜。&lt;/p&gt;&lt;p class="ztext-empty-paragraph"&gt;&lt;br/&gt;&lt;/p&gt;&lt;p&gt;联想到前几天，国家卫健委高级别专家组组长、钟南山院士提醒，病毒可能会变异，目前正在爬坡阶段……&lt;/p&gt;&lt;p class="ztext-empty-paragraph"&gt;&lt;br/&gt;&lt;/p&gt;&lt;p&gt;疫情之严峻可见一斑。&lt;/p&gt;&lt;p class="ztext-empty-paragraph"&gt;&lt;br/&gt;&lt;/p&gt;&lt;p&gt;三、&lt;/p&gt;&lt;p class="ztext-empty-paragraph"&gt;&lt;br/&gt;&lt;/p&gt;&lt;p&gt;我不得不承认，有些人实在太心大了。&lt;/p&gt;&lt;p class="ztext-empty-paragraph"&gt;&lt;br/&gt;&lt;/p&gt;&lt;p&gt;武汉年轻人都不回家过年了，爸妈们还在嚷嚷着出门串亲戚。&lt;/p&gt;&lt;p class="ztext-empty-paragraph"&gt;&lt;br/&gt;&lt;/p&gt;&lt;p&gt;我妹说，在我家那个小县城大街上，人们还亲亲热热的聚集在一起，聊得吐沫横飞；街上还是人头攒动，生鲜市场热闹非凡，人和人之间距离不足半米。&lt;/p&gt;&lt;p class="ztext-empty-paragraph"&gt;&lt;br/&gt;&lt;/p&gt;&lt;p&gt;于是她在家人群里劝大家尽量别出门，地方小更容易交叉传染。&lt;/p&gt;&lt;p class="ztext-empty-paragraph"&gt;&lt;br/&gt;&lt;/p&gt;&lt;p&gt;结果被家人喷了，说只是普通肺炎而已。&lt;/p&gt;&lt;p class="ztext-empty-paragraph"&gt;&lt;br/&gt;&lt;/p&gt;&lt;p&gt;“不要大惊小怪，我不看新闻不看抖音，我只相信我自己！”&lt;/p&gt;&lt;p class="ztext-empty-paragraph"&gt;&lt;br/&gt;&lt;/p&gt;&lt;p class="ztext-empty-paragraph"&gt;&lt;br/&gt;&lt;/p&gt;&lt;p class="ztext-empty-paragraph"&gt;&lt;br/&gt;&lt;/p&gt;&lt;p class="ztext-empty-paragraph"&gt;&lt;br/&gt;&lt;/p&gt;&lt;p&gt;我看了都怕。你自己不要命，也不把别人的命当命么？？&lt;/p&gt;&lt;p class="ztext-empty-paragraph"&gt;&lt;br/&gt;&lt;/p&gt;&lt;p&gt;这是个传染病啊！！你到处跑，危及的不是你一个人的安全啊！！！&lt;/p&gt;&lt;p class="ztext-empty-paragraph"&gt;&lt;br/&gt;&lt;/p&gt;&lt;p class="ztext-empty-paragraph"&gt;&lt;br/&gt;&lt;/p&gt;&lt;p class="ztext-empty-paragraph"&gt;&lt;br/&gt;&lt;/p&gt;&lt;p class="ztext-empty-paragraph"&gt;&lt;br/&gt;&lt;/p&gt;&lt;p&gt;有时勇敢，来源于无知。&lt;/p&gt;&lt;p class="ztext-empty-paragraph"&gt;&lt;br/&gt;&lt;/p&gt;&lt;p&gt;就在我写这篇文章之前，我对我爸说：&lt;/p&gt;&lt;p class="ztext-empty-paragraph"&gt;&lt;br/&gt;&lt;/p&gt;&lt;p&gt;你觉得我要是建议大家劝说长辈，过年都别出门了，聚会能免则免。年夜饭也别一块吃了，用微信视频拜年，尽量宅家待在原地。&lt;/p&gt;&lt;p class="ztext-empty-paragraph"&gt;&lt;br/&gt;&lt;/p&gt;&lt;p&gt;靠谱吗？&lt;/p&gt;&lt;p class="ztext-empty-paragraph"&gt;&lt;br/&gt;&lt;/p&gt;&lt;p&gt;我爸大惊失色说：不可能的，我们国家人情社会。哪能接受得了？&lt;/p&gt;&lt;p class="ztext-empty-paragraph"&gt;&lt;br/&gt;&lt;/p&gt;&lt;p&gt;可能是这样吧。&lt;/p&gt;&lt;p class="ztext-empty-paragraph"&gt;&lt;br/&gt;&lt;/p&gt;&lt;p&gt;在某些人眼里，面子和人情，比命重要多了。&lt;/p&gt;&lt;p class="ztext-empty-paragraph"&gt;&lt;br/&gt;&lt;/p&gt;&lt;p&gt;更何况他们还有一种主角意识：就算全世界的人都感染了，我也一定是幸免于难的那个。&lt;/p&gt;&lt;p class="ztext-empty-paragraph"&gt;&lt;br/&gt;&lt;/p&gt;&lt;p&gt;你以为在拍修仙剧吗？即使是吃错药走火入魔被人推下悬崖，也能在不知名山洞里捡到一本武林秘籍。练了三个月，会当凌绝顶？&lt;/p&gt;&lt;p class="ztext-empty-paragraph"&gt;&lt;br/&gt;&lt;/p&gt;&lt;p&gt;真的很想告诉长辈们，不要不把孩子的话当回事。新型肺炎本来就没特效药，传染性强，中老年人又是易感人群。&lt;/p&gt;&lt;p class="ztext-empty-paragraph"&gt;&lt;br/&gt;&lt;/p&gt;&lt;p&gt;一旦感染，扩散全家，你怎么办？后悔都来不及。&lt;/p&gt;&lt;p class="ztext-empty-paragraph"&gt;&lt;br/&gt;&lt;/p&gt;&lt;p&gt;照顾保护自己不被感染，不仅仅是为了自己安全考虑，也是在保护你的兄弟姐妹，家人儿女。&lt;/p&gt;&lt;p class="ztext-empty-paragraph"&gt;&lt;br/&gt;&lt;/p&gt;&lt;p&gt;不是怕不怕死的问题。&lt;/p&gt;&lt;p class="ztext-empty-paragraph"&gt;&lt;br/&gt;&lt;/p&gt;&lt;p&gt;你们平时总爱说都是为我们好。现在真到了为我们好的关键时刻，怎么能掉链子？&lt;/p&gt;&lt;p class="ztext-empty-paragraph"&gt;&lt;br/&gt;&lt;/p&gt;&lt;p&gt;新型肺炎没有特效药。无药可治的时候，重视疫情就是最好的疫苗。&lt;/p&gt;&lt;p class="ztext-empty-paragraph"&gt;&lt;br/&gt;&lt;/p&gt;&lt;p&gt;为了你爱的家人朋友健康，少出门，重视防控。一定不要掉以轻心。&lt;/p&gt;&lt;p&gt;&lt;/p&gt;</w:t>
      </w:r>
    </w:p>
    <w:p>
      <w:r>
        <w:br/>
      </w:r>
    </w:p>
    <w:p>
      <w:pPr>
        <w:pStyle w:val="Heading3"/>
      </w:pPr>
      <w:r>
        <w:t>回答11</w:t>
      </w:r>
    </w:p>
    <w:p>
      <w:r>
        <w:t>点赞数2343</w:t>
      </w:r>
    </w:p>
    <w:p>
      <w:r>
        <w:t>评论数309</w:t>
      </w:r>
    </w:p>
    <w:p>
      <w:r>
        <w:t>内容：</w:t>
        <w:br/>
        <w:t>&lt;p&gt;放弃吧。 无论怎么和家里人强调这次疫情的严重性，那些长辈不听还是不听的。&lt;/p&gt;&lt;p&gt;在“相亲相爱一家人”的家族群里：&lt;/p&gt;&lt;p&gt;你妈说，“多大点事儿，大惊小怪的”；&lt;br/&gt;你舅说：“我身体健康得很，要你提醒我？”；&lt;br/&gt;你二大爷说：“生不生病，不都是命嘛”。&lt;/p&gt;&lt;p&gt;然后你更抑郁了，迷糊了，明明这群人前几天还转发养生谣言，为什么这次真的有危险了，反而不听自己的。&lt;/p&gt;&lt;p&gt;原因很简单啊，在那些长辈眼里，你这是对话语权的争夺，和疫情无关。&lt;/p&gt;&lt;p&gt;猫都有一种特性，就是地位高的猫，会给它眼里地位低下的动物舔毛。所以你不能随便给你家的猫舔毛，否则它会觉得你在挑战它的权威性。有时候两只猫甚至会因为谁给谁舔毛，而打起来。&lt;/p&gt;&lt;p&gt;所以在长辈眼里，你那不是善意的提醒，而是在以下犯上，这可是原则问题，和年夜饭上谁做主位、谁先动筷、能不能上桌、拜年要不要磕头一样，马虎不得。&lt;/p&gt;&lt;p&gt;即便你说的话是的，但他们不允许是你把真相告诉的他们，真相必须由国家、中央电视台、钟南山院士来告知。你去告知，这叫违反程序正义，结果正义也不管用。 &lt;/p&gt;&lt;p class="ztext-empty-paragraph"&gt;&lt;br/&gt;&lt;/p&gt;&lt;p&gt;《纸牌屋》里有一句话：Every thing is about sex,except sex,sex is about power。 (世界上所有事都和性有关，除了性本身。性关于于权力） &lt;/p&gt;&lt;p&gt;品品这句话，也是从另外一个角度去解释这个问题。&lt;/p&gt;</w:t>
      </w:r>
    </w:p>
    <w:p>
      <w:r>
        <w:br/>
      </w:r>
    </w:p>
    <w:p>
      <w:pPr>
        <w:pStyle w:val="Heading3"/>
      </w:pPr>
      <w:r>
        <w:t>回答12</w:t>
      </w:r>
    </w:p>
    <w:p>
      <w:r>
        <w:t>点赞数5556</w:t>
      </w:r>
    </w:p>
    <w:p>
      <w:r>
        <w:t>评论数422</w:t>
      </w:r>
    </w:p>
    <w:p>
      <w:r>
        <w:t>内容：</w:t>
        <w:br/>
        <w:t>&lt;p&gt;刚开始，我把这件事告诉家人 &lt;/p&gt;&lt;p&gt;我爸：哎呀，当初非典那会咱全家人不都没啥事嘛，现在就一点点小流感，没事的，我们离那这么远，说不定还没轮到我们这点事情就结束了，咱不凑这个热闹。&lt;/p&gt;&lt;p&gt;我妈：哎呀，亏你妈我以前还在医科大待那么久呢，这不过就是个流感嘛，搞好你自己的卫生不就行了嘛，小年轻，总是东想西想，就算你真的感染上了，中国现在这医学，治好它不容易？&lt;/p&gt;&lt;p&gt;我奶奶 ：一天到晚老是盯着个手机东买西买，这是人家的营销手段！还不是为了卖他们自己家的口罩 ，你整天这么闲怎么不去市场帮你叔叔卖水果啊，过年啊，可忙了......balabalabala&lt;/p&gt;&lt;p&gt;我....&lt;/p&gt;&lt;p&gt;决心想要改变他们&lt;/p&gt;&lt;p&gt;就在今日&lt;/p&gt;&lt;p&gt;在这座并不知名的南方小城&lt;/p&gt;&lt;p&gt;我哥，带领着我，仅穿着一件单薄的秋衣，在阳台磕了两个多小时的瓜子坚果，吹了两个多小时的寒风&lt;/p&gt;&lt;p&gt;然后&lt;/p&gt;&lt;p&gt;顺利的，我哥发烧了，我喉咙痛，咳嗽咳得要死&lt;/p&gt;&lt;p&gt;当我们一副病殃殃的样子被家人见到(我们谎称是去市场逛一圈回来得的)，他们终于动摇了&lt;/p&gt;&lt;p&gt;再加上小表弟在微信群里疯狂转发关于病毒的消息&lt;/p&gt;&lt;p&gt;我的亲戚朋友们，终于都重视起来了！！该戴口罩的戴口罩，该少出门的就少出门，还给我们家送了好多药和补品(我是真的爱喝这京都念慈菴)&lt;/p&gt;&lt;p&gt;now，我哥原本高烧39到现在已经退了许多，我喉咙也不怎么痒了，但依旧在坚持装疯作傻，坚持在宣传防范病毒知识的第一战线！&lt;/p&gt;&lt;p&gt;啊哈哈，最后再补充一点吧：我和我哥只是小问题，再加上我家特殊体质，感冒发烧一次，抵抗力就强许多，至少能坚持好久不染上，而且现在我家打扫得干干净净，卫生可棒了，亲戚朋友们的卫生意识也增强了许多，微信群里都是家人发的“如何防范啊，怎样多注意卫生啊”的推文，没给家里添啥麻烦，还可以睡懒觉，这真是舒服多了(慎模仿)&lt;/p&gt;&lt;p&gt;挂个直接复制到微博的&lt;/p&gt;&lt;p&gt;见到随手举报，谢谢&lt;/p&gt;</w:t>
      </w:r>
    </w:p>
    <w:p>
      <w:r>
        <w:br/>
      </w:r>
    </w:p>
    <w:p>
      <w:pPr>
        <w:pStyle w:val="Heading3"/>
      </w:pPr>
      <w:r>
        <w:t>回答13</w:t>
      </w:r>
    </w:p>
    <w:p>
      <w:r>
        <w:t>点赞数92</w:t>
      </w:r>
    </w:p>
    <w:p>
      <w:r>
        <w:t>评论数9</w:t>
      </w:r>
    </w:p>
    <w:p>
      <w:r>
        <w:t>内容：</w:t>
        <w:br/>
        <w:t>&lt;p&gt;我看到朋友圈两个海报，&lt;/p&gt;&lt;p&gt;为了劝长辈戴口罩也是煞费苦心了。&lt;/p&gt;&lt;p&gt;但是有个评论说的很好：&lt;/p&gt;&lt;p&gt;&lt;b&gt;要用用户理解的方式传播信息。&lt;/b&gt;&lt;/p&gt;&lt;p&gt;非常认可。&lt;/p&gt;&lt;p&gt;只要能达到宣传效果，&lt;/p&gt;&lt;p&gt;我觉得都是好的方式。&lt;/p&gt;&lt;p class="ztext-empty-paragraph"&gt;&lt;br/&gt;&lt;/p&gt;&lt;p&gt;&lt;/p&gt;</w:t>
      </w:r>
    </w:p>
    <w:p>
      <w:r>
        <w:br/>
      </w:r>
    </w:p>
    <w:p>
      <w:pPr>
        <w:pStyle w:val="Heading3"/>
      </w:pPr>
      <w:r>
        <w:t>回答14</w:t>
      </w:r>
    </w:p>
    <w:p>
      <w:r>
        <w:t>点赞数1597</w:t>
      </w:r>
    </w:p>
    <w:p>
      <w:r>
        <w:t>评论数172</w:t>
      </w:r>
    </w:p>
    <w:p>
      <w:r>
        <w:t>内容：</w:t>
        <w:br/>
        <w:t>&lt;p&gt;好好让父母看电视，看新闻就行了，至于朋友圈可以看，但是一定要注意，现在朋友圈里面谣言满天飞，连香蕉传播病毒都出来了，各路牛鬼蛇神纷纷登场。&lt;/p&gt;&lt;p&gt;比如昨天就有粉丝发给我这个：&lt;/p&gt;&lt;p&gt;乖乖，真牛逼，浓缩乳清蛋白原来是达菲它家亲戚？！&lt;/p&gt;&lt;p&gt;飒姐想了八百万遍，都没想出来你一个乳清蛋白怎么跟抗病毒药物奥司他韦攀上亲戚的！&lt;/p&gt;&lt;p&gt;莫非是因为你们名字都是四个字？&lt;/p&gt;&lt;p&gt;你咋不说你跟&lt;b&gt;维克特利&lt;/b&gt;奥特曼有亲戚，来拯救地球呢？&lt;/p&gt;&lt;p&gt;再看看这个，更不得了，&lt;b&gt;冠状病毒特调精油&lt;/b&gt;来了！&lt;/p&gt;&lt;p&gt;不要998 ，只要280 ，费死了劲才调出50瓶，想买？&lt;/p&gt;&lt;p&gt;别慌！卖家说了，我得先留下五瓶自己用呢！&lt;/p&gt;&lt;p&gt;滴在脚底一滴就能增加免疫力和抗病毒能力，这是哪吒脚踩风火轮，战斗力蹭蹭往上升啊！&lt;/p&gt;&lt;p&gt;还有喷一喷就可以杀灭冠状病毒，连艾滋病毒都得一起灰飞烟灭的神奇喷雾！&lt;/p&gt;&lt;p&gt;“草本精华”保卫喷雾，比板蓝根强健一百万倍，天天给孩子做抚触，就能抗病毒啦！&lt;/p&gt;&lt;p&gt;这些东西应该有一个统一的名字，那就是：&lt;b&gt;智商税&lt;/b&gt;。&lt;/p&gt;&lt;p&gt;飒姐觉得，用来把辟谣的力气浪费在他们身上，不仅仅是在侮辱智商，简直是在侮辱眼睛！&lt;/p&gt;&lt;p&gt;与其把时间放在他们上面，不如跟大家说一说一些看起来“有点道理”，实际上仍然是“歪理邪说”的预防方法：&lt;/p&gt;&lt;p&gt;&lt;b&gt;首先就是这个：吸烟可以预防病毒感染。&lt;/b&gt;&lt;/p&gt;&lt;p&gt;其实就是当初在SARS时期出现的一则谣言：&lt;/p&gt;&lt;p&gt;而实际上，根本就不是这样，我们也早就辟过谣了：&lt;/p&gt;&lt;p&gt;吸烟不仅不会帮你预防病毒，香烟产生的烟雾还会刺激呼吸道黏膜，长期吸烟的人抵抗力还会下降，这就会让你更容易感染病毒。&lt;/p&gt;&lt;p class="ztext-empty-paragraph"&gt;&lt;br/&gt;&lt;/p&gt;&lt;p&gt;吸烟的人，不能带口罩，手指还会经常接近接触口鼻，更容易感染。&lt;/p&gt;&lt;p&gt;如果你听信这个谣言，去使劲儿吸烟，那么不仅不会帮你预防，只会危害到你自己的健康。&lt;/p&gt;&lt;p&gt;&lt;b&gt;还有一个，也是很多人误解的：在家里熏醋可以消毒。&lt;/b&gt;&lt;/p&gt;&lt;p&gt;飒姐这几天在不止一个微信群里看到一个截图，信誓旦旦地说：买最便宜的醋精兑的白醋，在家熏煮可以消毒！&lt;/p&gt;&lt;p&gt;而事实上：&lt;b&gt;醋酸虽然有一定的杀灭细菌效果，但效果并不出色，甚至可以说很低。多低呢？也就比开窗通风好一点儿吧。&lt;/b&gt;&lt;/p&gt;&lt;p&gt;&lt;b&gt;而且醋酸煮沸后的蒸汽，是有一定的刺激性的。&lt;/b&gt;&lt;/p&gt;&lt;p&gt;我们家里买的食用醋中，醋酸浓度较低，煮沸之后酸扩散到空气中，这个浓度就更低了，消毒的效果可以说微乎其微。&lt;/p&gt;&lt;p&gt;但是，即使是这么低浓度的，基本不能杀菌杀病毒的醋，变成的蒸汽也可能足以对人的眼睛和呼吸道造成刺激，而且对老人、小孩、哮喘患者来说更加危险。&lt;/p&gt;&lt;p class="ztext-empty-paragraph"&gt;&lt;br/&gt;&lt;/p&gt;&lt;p&gt;那么，到底有什么方法真正可以帮助我们预防新型冠状病毒肺炎呢？&lt;/p&gt;&lt;p&gt;飒姐告诉你们最基础的九个字：&lt;/p&gt;&lt;p&gt;&lt;b&gt;少出门&lt;/b&gt;&lt;/p&gt;&lt;p class="ztext-empty-paragraph"&gt;&lt;br/&gt;&lt;/p&gt;&lt;p&gt;如果没必要，不要有事没事就往人流密集处溜达。火车站，汽车站，地铁，人流量大的商场，购物中心，这些都可能是发生飞沫传播的易感场所。&lt;/p&gt;&lt;p&gt;尤其是对于身体素质比较弱的老人，孩子，新生儿，减少不必要的出门次数，尽量避免与病毒可能发生的接触。&lt;/p&gt;&lt;p&gt;&lt;b&gt;戴口罩&lt;/b&gt;&lt;/p&gt;&lt;p class="ztext-empty-paragraph"&gt;&lt;br/&gt;&lt;/p&gt;&lt;p&gt;作为一种呼吸道病毒，常见的传播方式包括两种：近距离的密切接触，和远距离的气溶胶传播。所谓的「气溶胶」，一般我们能接触的就是患者的飞沫。&lt;/p&gt;&lt;p&gt;口罩的作用是不是去直接挡住病毒，而是去阻挡病毒传播的「载体」， 正确地佩戴口罩，可有效挡住飞沫，也就能阻断病毒直接进入人体内。&lt;/p&gt;&lt;p&gt;需要注意的是，戴口罩也要正确佩戴，尽可能严密防护住口鼻，口罩佩戴不正确可能会导致防护效果的降低。&lt;/p&gt;&lt;p&gt;目前很多地区KN95 或 N95口罩出现缺货，其实真的买不到也别太紧张，一般的外科口罩也可阻挡大部分粘在飞沫上的病毒进入呼吸道，购买医用外科口罩也是可以的。&lt;/p&gt;&lt;p&gt;实在不行，普通口罩，好好戴也比不戴强。&lt;/p&gt;&lt;p&gt;&lt;b&gt;勤洗手&lt;/b&gt;&lt;/p&gt;&lt;p class="ztext-empty-paragraph"&gt;&lt;br/&gt;&lt;/p&gt;&lt;p class="ztext-empty-paragraph"&gt;&lt;br/&gt;&lt;/p&gt;&lt;p&gt;“饭前便后要洗手”，这句话说了很多年，其实，不仅仅饭前便后要洗手，当我们外出后，下班后，逛街后，在公共场合呆过后归家，回到家最好第一件事就是洗手。&lt;/p&gt;&lt;p&gt;用什么洗呢？&lt;/p&gt;&lt;p&gt;记住三个重点：&lt;b&gt;肥皂，揉搓，流动水&lt;/b&gt;。&lt;/p&gt;&lt;p&gt;充分涂抹肥皂，然后充分揉搓双手，包括指缝。良好的清洁能有效清除皮肤表面的污垢和微生物，然后使用流水冲洗掉肥皂，也可以最大程度地减少对皮肤的刺激。&lt;/p&gt;&lt;p&gt;国家疾病预防与控制中心、世界卫生组织及美国 CDC 等权威机构均推荐用肥皂和清水（流水）充分洗手。&lt;/p&gt;&lt;p&gt;如果你并没有在家，而是出门在外，一时半会儿找不到肥皂和流动水，那么可以使用含酒精消毒产品清洁双手。&lt;/p&gt;&lt;p&gt;人冠状病毒不耐酸不耐碱，并且对有机溶剂和消毒剂敏感。&lt;/p&gt;&lt;p&gt;目前认为，75% 酒精可灭活病毒，所以如果你没办法找到肥皂盒流动水，那么使用达到一定浓度的含酒精消毒产品，可以作为替代。&lt;/p&gt;&lt;p&gt;而当你购买这些消毒产品的时候，不妨看一下它的成分表盒里面的酒精浓度。&lt;/p&gt;&lt;p class="ztext-empty-paragraph"&gt;&lt;br/&gt;&lt;/p&gt;&lt;p&gt;文章还没写完，飒姐刚才又看到了一个奇葩的预防方法：&lt;/p&gt;&lt;p&gt;燃放烟花爆竹有助于预防病毒肺炎！&lt;/p&gt;&lt;p class="ztext-empty-paragraph"&gt;&lt;br/&gt;&lt;/p&gt;&lt;p&gt;这这这，难不成这病毒还是年兽带过来的？&lt;/p&gt;&lt;p&gt;啥都不说了，WHO的图片送给大家！&lt;/p&gt;&lt;p&gt;&lt;/p&gt;</w:t>
      </w:r>
    </w:p>
    <w:p>
      <w:r>
        <w:br/>
      </w:r>
    </w:p>
    <w:p>
      <w:pPr>
        <w:pStyle w:val="Heading3"/>
      </w:pPr>
      <w:r>
        <w:t>回答15</w:t>
      </w:r>
    </w:p>
    <w:p>
      <w:r>
        <w:t>点赞数602</w:t>
      </w:r>
    </w:p>
    <w:p>
      <w:r>
        <w:t>评论数70</w:t>
      </w:r>
    </w:p>
    <w:p>
      <w:r>
        <w:t>内容：</w:t>
        <w:br/>
        <w:t>&lt;p&gt;答主一个人在武汉工作，父母是在武汉周边的三线小城市，他们对此次新型冠状病毒的信息接收延迟程度和大多数父母没有差别，对这种极具威胁性的新型冠状病毒仅仅只是略有耳闻，根本没有引起足够的重视。&lt;/p&gt;&lt;p&gt;就算是我不断把疫情相关的公众号文章、新闻文章发到家庭群里，每次都好像泥牛入海毫无反馈，跟父母通电话以后才了解到，实际上到今天为止都还没有警惕起来。&lt;/p&gt;&lt;p&gt;本来就是临近过春节，父母非常期盼我能回家过春节，我妈说让我赶紧回去，我爸说奶奶说我两年春节都没有回去团圆了，非常想念我，全家都希望我能赶紧马不停蹄飞回去团聚。&lt;/p&gt;&lt;p&gt;&lt;b&gt;「团圆」，本该是多么富有吸引力的词汇。&lt;/b&gt;&lt;/p&gt;&lt;p&gt;为了能提前回家过年，我甚至在元旦就请掉了为数不多的年假，提前买好了火车票，安顿好了一切工作。然而，当我知道这个病毒最新的两个特点：&lt;/p&gt;&lt;p&gt;&lt;b&gt;1.存在人传人的情况（已被证实）&lt;/b&gt;&lt;/p&gt;&lt;p&gt;&lt;b&gt;2.有较长的潜伏期（约7-12天）&lt;/b&gt;&lt;/p&gt;&lt;p&gt;我立马就决定把火车票退掉，非常郑重地打电话告诉父母和家人，今年我就在武汉独自过春节了，而且我就在武汉的家里哪也不去。&lt;/p&gt;&lt;p&gt;毕竟，面对比SARS还要来势汹汹的2019-nCoV，身在风暴旋涡中心的我，不想抱有任何侥幸心理：&lt;/p&gt;&lt;p&gt;&lt;b&gt;万一我已经是病毒携带者，万一我去火车站就被感染了，万一我回到家里感染到了家人和朋友，万一三线城市的医疗水平和防范意识根本无法解决问题......如此多的「不怕一万，就怕万一」，最终的结果根本无法预料，而且一旦发生，将会无法逆转成为我「生命中不能承受之重」！&lt;/b&gt;&lt;/p&gt;&lt;p&gt;作为一个单独的个体，一个普普通通的武汉市民，我能做的就是留守在武汉，不随意去外地，避免扩散，加油挺过这个特殊的时期。&lt;/p&gt;&lt;p&gt;从我坚定的语气中，我父母意识到了新型冠状病毒问题的严重性，他们关切的希望我保重好身体，他们也会尽可能去做好保护措施。&lt;/p&gt;&lt;p class="ztext-empty-paragraph"&gt;&lt;br/&gt;&lt;/p&gt;&lt;p&gt;亲情固然重要，但是有时候能站在更高角度上去看待问题。&lt;/p&gt;&lt;p&gt;&lt;b&gt;以大局为重，希望所有人这次都能顺利度过难关！&lt;/b&gt;&lt;/p&gt;&lt;p class="ztext-empty-paragraph"&gt;&lt;br/&gt;&lt;/p&gt;&lt;hr/&gt;&lt;p&gt;除了日常医用口罩、N95口罩之外，推荐几个给父母比较好的防病毒家庭用品：&lt;/p&gt;&lt;p&gt;&lt;b&gt;杀菌喷雾 方便回家后喷衣物上&lt;/b&gt;&lt;/p&gt;&lt;div class="RichText-MCNLinkCardContainer"&gt;&lt;a class="MCNLinkCard" data-draft-node="block" data-draft-type="mcn-link-card" data-mcn-app-schema-android="" data-mcn-app-schema-ios="" data-mcn-goods-type="" data-mcn-id="1204049311392264192" data-mcn-skuid="59493743679" data-mcn-source="京东" data-za-detail-view-name="1204049311392264192" data-za-not-track-link="true" href="https://union-click.jd.com/jdc?e=jdext-1204049311392264192-0&amp;amp;p=AyIGZRtTFQASB1UaUh0yFg9QE1kTBxAAUxNrUV1KWQorAlBHU0VeBUVNR0ZbSkAOClBMW0sfUxAKEAFQGVwTCg1eEEcGJVlifDdpMFELcAIJUgN1ZldEBkwhVVQeC2UbUhUAGgZUG1wWMhIGVBtfEAERAVQraxUHIkY7G1oWBhcBUhNrFDISA1MTUhAEFARSGlwSMhIPUSuNu5bHj%2BrC67DUuKmAluvAi7nT651rJTIRNw5OD1xHDgdWGl4UBxoFVRtZHQERAFAbUxYeEzdVGloVCxMFUBhcewN8B1wSWBcEEw9UH2sVMhI3Cl8GSDIQBlQZWQ%3D%3D" rel="noopener noreferrer" target="_blank"&gt;&lt;div class="MCNLinkCard-card"&gt;&lt;div class="MCNLinkCard-cardContainer"&gt;&lt;div class="MCNLinkCard-imageContainer MCNLinkCard-imageContainer--square"&gt;&lt;img alt="" class="MCNLinkCard-image" src="https://pic1.zhimg.com/v2-5773ae927c1454ae58f85755695b8ce2_hd.jpg?source=b555e01d"/&gt;&lt;/div&gt;&lt;div class="MCNLinkCard-info"&gt;&lt;div class="MCNLinkCard-titleContainer"&gt;&lt;div class="MCNLinkCard-title"&gt;翰洁  消毒喷雾家用  杀菌衣物室内 消毒液免洗&lt;/div&gt;&lt;/div&gt;&lt;div class="MCNLinkCard-source"&gt;京东&lt;/div&gt;&lt;div class="MCNLinkCard-tool"&gt;&lt;div class="MCNLinkCard-toolLeft"&gt;&lt;div class="MCNLinkCard-price"&gt;&lt;span&gt;¥ 49.90</w:t>
      </w:r>
    </w:p>
    <w:p>
      <w:r>
        <w:br/>
      </w:r>
    </w:p>
    <w:p>
      <w:pPr>
        <w:pStyle w:val="Heading3"/>
      </w:pPr>
      <w:r>
        <w:t>回答16</w:t>
      </w:r>
    </w:p>
    <w:p>
      <w:r>
        <w:t>点赞数9031</w:t>
      </w:r>
    </w:p>
    <w:p>
      <w:r>
        <w:t>评论数785</w:t>
      </w:r>
    </w:p>
    <w:p>
      <w:r>
        <w:t>内容：</w:t>
        <w:br/>
        <w:t>&lt;p&gt;更新：&lt;/p&gt;&lt;p&gt;没想到这么多长辈都不在乎，我家里的长辈也是不在乎，但是他们很相信钟院士，所以我会给他们看钟院士的采访，大家也可以让家人看看啊。&lt;/p&gt;&lt;p&gt;另外，除了口罩消毒液以外，大家都要保持好心情过年，心情好了免疫力也会上去的呀。&lt;/p&gt;&lt;p&gt;还有，要警惕朋友圈那些谣言，大家要认真科普，用官方图和视频，千万注意不要让父母相信朋友圈那些微商之类的为了卖货的言论，要去正规药店。实在不行就带他们去药店，问问店员就知道口罩断货他们也会重视起来的。&lt;/p&gt;&lt;p&gt;最后，我真的没写，所以不要找我要链接啊。 &lt;/p&gt;&lt;p&gt;原答案：&lt;/p&gt;&lt;p&gt;自己用微信公众号写一篇文章，标题可如下：&lt;/p&gt;&lt;p&gt;《震惊！钟南山院士这样说，不转不是中国人！！！》&lt;/p&gt;&lt;p&gt;《震惊十四亿中国人！一只口罩竟改变了一个家庭！》&lt;/p&gt;&lt;p&gt;《春节前后，千万要买它，后果太可怕了！》&lt;/p&gt;&lt;p&gt;《专家说过年期间必须配备这东西，一般人不知道怎么用！》&lt;/p&gt;&lt;p&gt;好了，然后再配上钟院士的图和各种口罩（注意写清区别）消毒液，发到家庭群和朋友圈。&lt;/p&gt;&lt;p class="ztext-empty-paragraph"&gt;&lt;br/&gt;&lt;/p&gt;&lt;p&gt;图源微博，侵删。&lt;/p&gt;</w:t>
      </w:r>
    </w:p>
    <w:p>
      <w:r>
        <w:br/>
      </w:r>
    </w:p>
    <w:p>
      <w:pPr>
        <w:pStyle w:val="Heading3"/>
      </w:pPr>
      <w:r>
        <w:t>回答17</w:t>
      </w:r>
    </w:p>
    <w:p>
      <w:r>
        <w:t>点赞数151</w:t>
      </w:r>
    </w:p>
    <w:p>
      <w:r>
        <w:t>评论数55</w:t>
      </w:r>
    </w:p>
    <w:p>
      <w:r>
        <w:t>内容：</w:t>
        <w:br/>
        <w:t>&lt;p&gt;更新：&lt;/p&gt;&lt;p&gt;武汉已封城，福建已确诊&lt;/p&gt;&lt;p&gt;更新：荆州确诊了6例！可怕！&lt;/p&gt;&lt;p&gt;更新：在反复的电话微信轰炸下，爸妈终于意识到疫情的严重性，去药店买了口罩；在菜场买了很多菜囤家里，说过年不出门了。只是他们16号到的汉口火车站，病毒有一定潜伏期，希望别中招了，如果早点爆出新闻，我怎么也不会让我爸妈回老家的，现在只能祈祷保佑没事。&lt;/p&gt;&lt;p&gt;但更可怕的是他们说现在县城的街上除了几个年轻人没人戴口罩～&lt;/p&gt;&lt;p&gt;————————————————————我是分割线&lt;/p&gt;&lt;p&gt;早上又打了电话，家人还在外面兴高采烈的采年货！&lt;/p&gt;&lt;p&gt;每天打电话催着买口罩（淘宝上给家里寄的口罩一直没发货），说没买！我们县还没有发现！&lt;/p&gt;&lt;p&gt;每天发各种疫情新闻的微信，说没事！我们县还没有发现！&lt;/p&gt;&lt;p class="ztext-empty-paragraph"&gt;&lt;br/&gt;&lt;/p&gt;&lt;p class="ztext-empty-paragraph"&gt;&lt;br/&gt;&lt;/p&gt;&lt;p&gt;坐标福建（目前貌似唯一幸免的省份），老家湖北荆州某县城，爸妈在这边带娃，16号返回汉口（官方说14号开始在机场火车站设置体温探测仪了，但是16号他们回去时还没有），从汉口再拼车回县城（路上3小时左右）。&lt;/p&gt;&lt;p&gt;之前也陆续关注过关于武汉疫情的报道，当时的舆论导向都是不会人传人，以为就是禽流感那种了，爸妈回去的时候也没有那么在意，但是也提醒了不要在汉口多做逗留，到了后马上坐车回家。&lt;/p&gt;&lt;p&gt;结果这两天钟南山院士一针见血的指出重点——可以人传人！立马紧张起来！每天都在关注疫情变化！&lt;/p&gt;&lt;p&gt;作为一个土生土长的湖北人，作为一个本硕都在武汉读的学子，作为工作后见识到春运大军阵容的人，我真的非常担心疫情会在我们那个小县城传开，因为我们县的年轻人基本上都不在县城工作，很多没读书的打工者，也都在广东深圳这样的南方打工，还有无数在武汉读书的学生。。。&lt;/p&gt;&lt;p&gt;关键是，没有特效药！昨天看了一个出院患者的采访，我感觉就是靠大量激素外加悉心照顾，更重要的是他才23岁，身体机能很好，靠自己的免疫力扛过来的，而且他在武汉，医疗条件也好。但是他治疗完后身体也差了很多。&lt;/p&gt;&lt;p&gt;我一个经历过非典的朋友说，当年非典也是这样治疗的，治好了的人其实股骨头都坏了，后遗症很大。&lt;/p&gt;&lt;p&gt;当年非典时我还在读初中，印象中就是全家开始用公筷，每天喝板蓝根，家里每天熏醋，然后报道上很多医护人员牺牲，北京建了小汤山医院，捕杀果子狸。但是现在我已经是上有老下有小的中年人了，为人女，为人妻，为人母。育儿更知父母恩，养娃才发现爸妈多么的不容易！&lt;/p&gt;&lt;p&gt;不敢想象如果年纪已经不轻的家人如果在小县城里感染了，会怎样！而且武汉周边的黄冈已经出现患者了！&lt;/p&gt;&lt;p&gt;我真的每天都很担心，每天都打电话发微信催 ，奈何给他们淘宝买的口罩还不发货（我想即使到了估计他们也不会用吧，哎）&lt;/p&gt;&lt;p&gt;但是我爸妈比较明智的是，坚决不让我在上海工作的哥嫂带着侄子回家（虽然上海也有了），说怕经过武汉感染，还让我多注意身体，照顾好娃，不要带娃去人多的地方。可是，他们这么关心子女，怎么轮到自己身上就不关心了啊！&lt;/p&gt;&lt;p&gt;我觉得，还是舆论导向不够，没让他们认识到重要性，小县城对市民的宣传也不够。&lt;/p&gt;&lt;p&gt;1、建议电视台不论哪个频道，24小时播放“疫情汹涌来袭！无一城市能避免！放弃侥幸！不要出门，带上口罩，少去扎堆！”字体越大越好，语气越重越好，感叹号越多越好！&lt;/p&gt;&lt;p&gt;2、建议各类手机APP推送，短信推送“非典可能重演，放弃侥幸，做好防护！”&lt;/p&gt;&lt;p&gt;3、建议各地方政府带头行动，在车站、超市等人多的地方，发放口罩&lt;/p&gt;&lt;p&gt;4、政府派医生穿着防护服，在人多的地方检测体温，居民们看到防护服应该就会比较紧张了，会提高警惕了。&lt;/p&gt;&lt;p&gt;希望我的一切担心都是多余，希望家人都健康，希望医护人员都保护好自己不受到感染，希望国泰民安，大家都过个祥和年！&lt;/p&gt;</w:t>
      </w:r>
    </w:p>
    <w:p>
      <w:r>
        <w:br/>
      </w:r>
    </w:p>
    <w:p>
      <w:pPr>
        <w:pStyle w:val="Heading3"/>
      </w:pPr>
      <w:r>
        <w:t>回答18</w:t>
      </w:r>
    </w:p>
    <w:p>
      <w:r>
        <w:t>点赞数156</w:t>
      </w:r>
    </w:p>
    <w:p>
      <w:r>
        <w:t>评论数6</w:t>
      </w:r>
    </w:p>
    <w:p>
      <w:r>
        <w:t>内容：</w:t>
        <w:br/>
        <w:t>&lt;p&gt;湖北人，好朋友的爸爸每天在外面跑，接触了发烧的人不肯自行隔离，于是朋友报警了，「抓我爸爸」。&lt;/p&gt;&lt;p&gt;#一个思路# &lt;/p&gt;</w:t>
      </w:r>
    </w:p>
    <w:p>
      <w:r>
        <w:br/>
      </w:r>
    </w:p>
    <w:p>
      <w:pPr>
        <w:pStyle w:val="Heading3"/>
      </w:pPr>
      <w:r>
        <w:t>回答19</w:t>
      </w:r>
    </w:p>
    <w:p>
      <w:r>
        <w:t>点赞数171</w:t>
      </w:r>
    </w:p>
    <w:p>
      <w:r>
        <w:t>评论数20</w:t>
      </w:r>
    </w:p>
    <w:p>
      <w:r>
        <w:t>内容：</w:t>
        <w:br/>
        <w:t>&lt;p&gt;猛药一时爽  一直猛药一直爽&lt;/p&gt;&lt;a class="LinkCard LinkCard--hasImage" data-draft-node="block" data-draft-type="link-card" data-image="https://pic4.zhimg.com/v2-cbbeb82b0a76aa7ff97c1c61e55924c3_180x120.jpg" data-image-height="294" data-image-width="690" href="https://link.zhihu.com/?target=https%3A//mp.weixin.qq.com/s/e4ruQmt91sQ46BR65OH4og" target="_blank"&gt;&lt;span class="LinkCard-backdrop" style="background-image:url(https://pic4.zhimg.com/v2-cbbeb82b0a76aa7ff97c1c61e55924c3_180x120.jpg)"&gt;</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