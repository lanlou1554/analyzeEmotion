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第一个吃野味感染新型肺炎的人怎么样了？</w:t>
      </w:r>
    </w:p>
    <w:p/>
    <w:p>
      <w:r>
        <w:t>https://www.zhihu.com/question/367716432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点赞数70</w:t>
      </w:r>
    </w:p>
    <w:p>
      <w:r>
        <w:t>评论数38</w:t>
      </w:r>
    </w:p>
    <w:p>
      <w:r>
        <w:t>内容：</w:t>
        <w:br/>
        <w:t>&lt;p&gt;如果没死我希望ta死的慢点&lt;/p&gt;&lt;p&gt;偷吃野味 出殡C位&lt;/p&gt;&lt;p&gt;气死  了他妈的&lt;/p&gt;&lt;p&gt;        ////2.1更新&lt;/p&gt;&lt;p&gt;我们这也有好几个人感染了 有一个凉凉了  &lt;/p&gt;&lt;p&gt;我们小区也出现一个今晚十点小区戒严只进不出 &lt;/p&gt;&lt;p&gt;我真是，，，踏以后遇见吃野味的 老子坐牢也得揍死你   踏 马 的       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点赞数35</w:t>
      </w:r>
    </w:p>
    <w:p>
      <w:r>
        <w:t>评论数8</w:t>
      </w:r>
    </w:p>
    <w:p>
      <w:r>
        <w:t>内容：</w:t>
        <w:br/>
        <w:t>&lt;p&gt;我跟大家说一下，首先这个问题我自身也是想问，但是想想其实也很难追究，因为在肺炎被正式发现并断定为新型肺炎的时候，已经有多位同时感染者，加上医院在之前的判定，都只判定为普通肺炎。到底哪位是首个感染者，可能他们自己和医生都不能确定。后来小型爆发，到大爆发，这期间时间虽不长，但是时间和地点因素太多太复杂，查起来本身就有一定的开展难度。&lt;/p&gt;&lt;p&gt;之所以知道说“吃蝙蝠感染”其实也有一定误区，真正感染的途径除了直接吃蝙蝠，还有就是吃同样在武汉海鲜市场里的其它野味(同批次，或者除蝙蝠外的野生动物，都有可能携带)，甚至不吃只是接触过，都有可能被感染。再者发病周期是一天到两星期不等，这个时间段也足够更新批次。所以这么多复杂的因素混杂一起，我估计要查出谁是第一个感染，因为什么而感染，可能真的比较难。&lt;/p&gt;&lt;p&gt;当然不可能完全查不出来，毕竟染病的不是死就是在病床上，要是有准确的口供，时间节点，地点，院方和警方花时间捋一捋，谁是罪魁祸首也还是能判断的。只是这网络上面找不到任何信息，有可能是，一是ZF要求保密，二是真的暂时还查不出来。&lt;/p&gt;&lt;p class="ztext-empty-paragraph"&gt;&lt;br/&gt;&lt;/p&gt;&lt;p&gt;然后之所以想知道谁是第一个或者说第一批感染的，我想无非就是给他们施予极大的压力，让他们知道自己是全国的罪人诸如此类的吧。&lt;/p&gt;&lt;p&gt;就算是问罪，也不只有他们啊。还有那些明知危险还要罔顾安全到处瞎逛的携带者或感染者，还有明知道外面危险还不戴口罩到处聚会未感染者，他们也是这场大事件里的罪人。&lt;/p&gt;&lt;p&gt;就我们这边小镇近两天返程高峰，终于迎来了第一例。从湖北偷偷回来，他村口大路封路就走小路回，明明已经是在湖北当地严厉禁止出城，这边也表明没有通知不允许湖北籍回来，还是没办法阻止这种人带毒回来。他回来之后的第一件事，不是去对自身做检查，而是走访老乡，然后把很多的市场商场都走个遍。后来发病确诊，而他的老乡也成功成为第二例。这种喜欢在刀锋跳舞，毫无责任感的毒瘤，你是永远没办法赶绝的。&lt;/p&gt;&lt;p&gt;然后就是身边未感染而没有警惕，甚至心存侥幸疯狂试探的人。我每天在家，偶尔在阳台上伸懒腰的时候，都能看到外面有不戴口罩就在街上逛的人，更厉害的是就在小区旁边的小型游乐场里，居然不时会有少则两个，多则六七个的小孩，没有家长的带领，没有口罩，就在那欢乐的玩耍，这是何等勇敢呢。另外就是有些亲戚朋友的上了年纪长辈，劝说无用，脾气倔到每天坚持不戴口罩出去瞎逛。还有不要以为年轻人就很有意识，戴着口罩围一桌打牌喝奶茶的比比皆是，就是我在家里都能看到，虽然门店禁止堂食，但是还是能找到地方坐一堆的，戴口罩就是又想爽又怂，自欺欺人罢了。&lt;/p&gt;&lt;p&gt;另外之前看到的一个隐瞒在湖北工作的事，回四川就疯狂四处找人打麻将，后来发病，被别人群体砸家的事。这里面除了这位带病的毒瘤让人不齿，其次还有就是那些在非常时期，也很乐意凑一桌打麻将的那几家人，出事的第一时间是去怪罪别人，自己几斤几两还真是没有数。&lt;/p&gt;&lt;p&gt;就跟抢买双黄连的那些人，疯抢了被怼之后仅仅把责任推给媒体，说是媒体误导，觉得自己仅仅是个受害者可怜巴巴的，媒体的确有很大责任，但是买一样东西之前，都不去了解这个东西的实用性就去买的。自身不去搜索资料验证真伪，转发谣言眼睛却从来不眨一下，被怼是谣言就觉得跟自己完全没关系一样，我真不知道你们有什么资格去把责任全数推给别人。&lt;/p&gt;&lt;p&gt;事到如今，最有成效的办法就是一家人能不出门就不出门，无论多无聊都必须呆在家里，不信谣言不乱抢买东西，要买东西就让家里最强壮的人单独出去，带好口罩，回家第一件事必须是对自己消毒。这都是对你所爱的人负责啊。&lt;/p&gt;&lt;p&gt;希望大家真的要知道，这不单是医生这个群体的战场，而是全国的人民的，这场战争，全国没有一人是局外的！&lt;/p&gt;&lt;p&gt;大家其实真的已经很团结，就拜托大家继续坚持了。&lt;/p&gt;&lt;p&gt;(很多话也带了点情绪，可能也说的不妥就麻烦大家纠正了)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