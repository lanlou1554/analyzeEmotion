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新型冠状病毒是否可以通过眼睛传播？</w:t>
      </w:r>
    </w:p>
    <w:p>
      <w:r>
        <w:t>我看到一名医护人员发微博称自己在与患者密切接触时没有佩戴护目镜导致了被传染 我们普通人是否有戴护目镜的必要？</w:t>
      </w:r>
    </w:p>
    <w:p>
      <w:r>
        <w:t>https://www.zhihu.com/question/367530757</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5</w:t>
            </w:r>
          </w:p>
        </w:tc>
        <w:tc>
          <w:tcPr>
            <w:tcW w:type="dxa" w:w="2880"/>
          </w:tcPr>
          <w:p>
            <w:r/>
          </w:p>
        </w:tc>
        <w:tc>
          <w:tcPr>
            <w:tcW w:type="dxa" w:w="2880"/>
          </w:tcPr>
          <w:p>
            <w:r>
              <w:t>10</w:t>
            </w:r>
          </w:p>
        </w:tc>
      </w:tr>
    </w:tbl>
    <w:p>
      <w:pPr>
        <w:pStyle w:val="Heading2"/>
      </w:pPr>
      <w:r>
        <w:t>热门回答</w:t>
      </w:r>
    </w:p>
    <w:p>
      <w:pPr>
        <w:pStyle w:val="Heading3"/>
      </w:pPr>
      <w:r>
        <w:t>回答1</w:t>
      </w:r>
    </w:p>
    <w:p>
      <w:r>
        <w:t>点赞数72</w:t>
      </w:r>
    </w:p>
    <w:p>
      <w:r>
        <w:t>评论数10</w:t>
      </w:r>
    </w:p>
    <w:p>
      <w:r>
        <w:t>内容：</w:t>
        <w:br/>
        <w:t>&lt;p&gt;泻药&lt;/p&gt;&lt;p&gt;&lt;b&gt;新型冠状病毒有通过眼睛传播的风险，近距离接触发热病人的医护人员护目镜是必须的，普通民众若不住院、不接触发热病人，暂不需要护目镜，用口罩就可以防护。&lt;/b&gt;&lt;/p&gt;&lt;p&gt;事情的起因是北京大学第一医院呼吸和危重症医学科主任王广发感染新型冠状病毒，他发微博推测病毒可能是从结膜传染。&lt;/p&gt;&lt;p&gt;王主任在回京前2天，去了几家医院的发热门诊和临时隔离病房，里面很可能存在新冠状病毒肺炎的患者。当时他佩戴N95口罩进入，没有配备防护眼镜。回京后，他最早的症状是左下眼睑的结膜炎，2-3个小时后出现了卡他症状和发热。由于当时没有以结膜炎为首发表现的病例，他将自己排除在新冠状病毒肺炎之外，但经抗流感治疗无效，最后做了新冠状病毒核酸检测，呈现阳性。&lt;/p&gt;&lt;p&gt;关于更多新型冠状病毒的相关信息可以参考我之前的回答&lt;/p&gt;&lt;a class="LinkCard LinkCard--hasImage" data-draft-node="block" data-draft-type="link-card" data-image="https://pic3.zhimg.com/v2-9f82abc309f0a72921476c78ce24d0d2_180x120.jpg" data-image-height="664" data-image-width="1040" href="https://www.zhihu.com/question/363894293/answer/971445266" target="_blank"&gt;&lt;span class="LinkCard-backdrop" style="background-image:url(https://pic3.zhimg.com/v2-9f82abc309f0a72921476c78ce24d0d2_180x120.jpg)"&gt;</w:t>
      </w:r>
    </w:p>
    <w:p>
      <w:r>
        <w:br/>
      </w:r>
    </w:p>
    <w:p>
      <w:pPr>
        <w:pStyle w:val="Heading3"/>
      </w:pPr>
      <w:r>
        <w:t>回答2</w:t>
      </w:r>
    </w:p>
    <w:p>
      <w:r>
        <w:t>点赞数20</w:t>
      </w:r>
    </w:p>
    <w:p>
      <w:r>
        <w:t>评论数10</w:t>
      </w:r>
    </w:p>
    <w:p>
      <w:r>
        <w:t>内容：</w:t>
        <w:br/>
        <w:t>&lt;p&gt;接触的手要消毒，不要立刻揉眼睛&lt;/p&gt;&lt;p&gt;原文已删&lt;/p&gt;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