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你在平时为孩子囤了哪些东西，在这次疫情期间派上了大用场？</w:t>
      </w:r>
    </w:p>
    <w:p>
      <w:r>
        <w:t>平时买了很多绘本没有来得及看，这次给宝宝看了个够；&lt;/p&gt;&lt;p&gt;买了很多零食，现在全家人都在吃；&lt;/p&gt;&lt;p&gt;玩具堆成山，没想到成了陪娃消磨时间的 "利器"； &lt;/p&gt;&lt;p&gt;你平时囤了哪些货，在这次疫情里闪闪发光了呢？</w:t>
      </w:r>
    </w:p>
    <w:p>
      <w:r>
        <w:t>https://www.zhihu.com/question/371397753</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43</w:t>
            </w:r>
          </w:p>
        </w:tc>
        <w:tc>
          <w:tcPr>
            <w:tcW w:type="dxa" w:w="2880"/>
          </w:tcPr>
          <w:p>
            <w:r>
              <w:t>3</w:t>
            </w:r>
          </w:p>
        </w:tc>
        <w:tc>
          <w:tcPr>
            <w:tcW w:type="dxa" w:w="2880"/>
          </w:tcPr>
          <w:p>
            <w:r>
              <w:t>634</w:t>
            </w:r>
          </w:p>
        </w:tc>
      </w:tr>
    </w:tbl>
    <w:p>
      <w:pPr>
        <w:pStyle w:val="Heading2"/>
      </w:pPr>
      <w:r>
        <w:t>热门回答</w:t>
      </w:r>
    </w:p>
    <w:p>
      <w:pPr>
        <w:pStyle w:val="Heading3"/>
      </w:pPr>
      <w:r>
        <w:t>回答1</w:t>
      </w:r>
    </w:p>
    <w:p>
      <w:r>
        <w:t>点赞数7927</w:t>
      </w:r>
    </w:p>
    <w:p>
      <w:r>
        <w:t>评论数423</w:t>
      </w:r>
    </w:p>
    <w:p>
      <w:r>
        <w:t>内容：</w:t>
        <w:br/>
        <w:t>&lt;p&gt;啥也别说了，直接上图吧。现在来讲，此图恐怕会有炫富的嫌疑。&lt;/p&gt;&lt;p class="ztext-empty-paragraph"&gt;&lt;br/&gt;&lt;/p&gt;&lt;p&gt;孩子出生的第一年，孩子的一切衣食住行物品都是我操办购买，猪队友娃她爸为表对孩子的爱，一年中仅有给孩子买过的一件东西就是上图：&lt;b&gt;一桶酒精！！！&lt;/b&gt;&lt;/p&gt;&lt;p&gt;&lt;b&gt;这是怎样一种脑回路啊！！&lt;/b&gt;&lt;/p&gt;&lt;p&gt;孩子三个月的时候，突然有一天快递收到这桶酒精，我们都吓一跳，以为是什么恐怖主义呢！孩子爸悠悠的说，这是他买的。他想着孩子玩的地方要保持干净，需要拿酒精擦一擦……&lt;/p&gt;&lt;p&gt;擦一擦你买个酒精棉片啊！酒精纸巾啊！！哪怕小瓶的酒精也是很可以的啊！！谁家里会放这么一大桶易燃易爆的酒精啊啊啊啊啊！！&lt;/p&gt;&lt;p&gt;我气死了，只觉得他爸干事儿真是个楞楞，憨憨，好一顿凶他。&lt;/p&gt;&lt;p&gt;直到……爆发了疫情……直到，酒精全网断货……&lt;/p&gt;&lt;p&gt;我拿出爸爸买的那桶被嫌弃已久的酒精，居然还是神机妙算的75%配比的！！&lt;/p&gt;&lt;p&gt;我默默的分装了许多小瓶，每天回家擦擦手，擦擦东西，这时候看着这桶酒精，突然觉得和娃他爸找回来久违的爱情。&lt;/p&gt;&lt;p&gt;这浓郁的，让人心安的酒精的味道，大概就是老夫老妻的爱情的味道吧……&lt;/p&gt;&lt;p class="ztext-empty-paragraph"&gt;&lt;br/&gt;&lt;/p&gt;&lt;p&gt;于是想起来曾经一直没读懂的一个安徒生童话：《老头子做事总不会错。》&lt;/p&gt;&lt;p&gt;各位妈妈们，不妨都看看&lt;/p&gt;&lt;p&gt;故事主要讲了一对老夫妇想用自家的一匹马去换一些有用的东西回来，而老头子赶着马去集市上做了5次交易，先用马换了牛，又用牛换了羊，接着用羊换了鹅，再用鹅换了鸡，最后用鸡换了一袋烂苹果。表面上看来老头子似乎愚笨无比，明明吃了亏，却还沾沾自喜，可老太婆不但没有责怪老头子，还极力夸赞他做得很好，结果意外地赢得了一袋金币。&lt;/p&gt;&lt;p class="ztext-empty-paragraph"&gt;&lt;br/&gt;&lt;/p&gt;&lt;a class="LinkCard LinkCard--hasImage" data-draft-node="block" data-draft-type="link-card" data-image="https://pic4.zhimg.com/v2-a64774de231eee7f3449f6649c9cdaef_180x120.jpg" data-image-height="105" data-image-width="320" href="https://link.zhihu.com/?target=https%3A//baike.baidu.com/item/%25E8%2580%2581%25E5%25A4%25B4%25E5%25AD%2590%25E5%2581%259A%25E4%25BA%258B%25E6%2580%25BB%25E4%25B8%258D%25E4%25BC%259A%25E9%2594%2599/7521365%3Ffr%3Daladdin" target="_blank"&gt;&lt;span class="LinkCard-backdrop" style="background-image:url(https://pic4.zhimg.com/v2-a64774de231eee7f3449f6649c9cdaef_180x120.jpg)"&gt;</w:t>
      </w:r>
    </w:p>
    <w:p>
      <w:r>
        <w:br/>
      </w:r>
    </w:p>
    <w:p>
      <w:pPr>
        <w:pStyle w:val="Heading3"/>
      </w:pPr>
      <w:r>
        <w:t>回答2</w:t>
      </w:r>
    </w:p>
    <w:p>
      <w:r>
        <w:t>点赞数798</w:t>
      </w:r>
    </w:p>
    <w:p>
      <w:r>
        <w:t>评论数74</w:t>
      </w:r>
    </w:p>
    <w:p>
      <w:r>
        <w:t>内容：</w:t>
        <w:br/>
        <w:t>&lt;p&gt;作为剁手派山东分舵舵主，我非常感恩自己平时为孩子囤了大量的陪玩用品，让孩子在家甭管待多久都不觉得烦闷。&lt;/p&gt;&lt;h2&gt;1、玩手工的材料&lt;/h2&gt;&lt;p&gt;1·1&lt;/p&gt;&lt;p&gt;首先出场的是我给娃平日里囤的手工材料，各色瓦楞纸、素描纸、卡纸、彩球、彩棒、水粉、水彩笔……零零散散看起来不多，但所有装备加一起满满一大整理箱。我平时很喜欢花式陪娃，几年的陪玩经历，慢慢地积累了不少利用家中的生活物品来做手工的素材。&lt;/p&gt;&lt;p&gt;陪玩之初并不是想训练孩子什么能力，或者提升孩子某种素养，就是很单纯地想陪孩子，我和老公都是沧海一粟般的普通人，我们能给予孩子的除了物质基础，更多的是精神上的理解、包容和行动上的高质量陪伴，所以优爸也很支持我囤些陪玩的小玩意，他领着孩子做的有些手工，比我带着做的还要有创意，不得不说优爸也是一个被医生这个职业耽误的民间手艺人。&lt;/p&gt;&lt;p&gt;1·2&lt;/p&gt;&lt;p&gt;除了网上可以购买到的手工材料，我还在家里囤了一些不需要购买的陪玩佳品，比如：用过的废旧纸杯、没舍得丢的吸管、包快递用的泡泡纸、准备卖废品的纸箱子等等。&lt;/p&gt;&lt;p&gt;可别小看这些大部分家庭里都可能囤到的“废品”，善加利用，他们就有可能成为带孩子玩手工的利器。具体的使用方法我会通过周六晚上7点在知乎以直播的形式和大家分享，直播过程中会给大家展示如何用不花钱的“废品”陪孩子玩出乐趣、玩出门道，直播后也会结成文字稿发布。&lt;a class="internal" href="https://www.zhihu.com/theater/12988/forecast/4100"&gt;&lt;span class="invisible"&gt;https://www.</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