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疫情结束后，会爆发旅行狂潮么？</w:t>
      </w:r>
    </w:p>
    <w:p/>
    <w:p>
      <w:r>
        <w:t>https://www.zhihu.com/question/370945152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好问题数</w:t>
            </w:r>
          </w:p>
        </w:tc>
        <w:tc>
          <w:tcPr>
            <w:tcW w:type="dxa" w:w="2880"/>
          </w:tcPr>
          <w:p>
            <w:r>
              <w:t>评论数</w:t>
            </w:r>
          </w:p>
        </w:tc>
        <w:tc>
          <w:tcPr>
            <w:tcW w:type="dxa" w:w="2880"/>
          </w:tcPr>
          <w:p>
            <w:r>
              <w:t>答案数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362</w:t>
            </w:r>
          </w:p>
        </w:tc>
      </w:tr>
    </w:tbl>
    <w:p>
      <w:pPr>
        <w:pStyle w:val="Heading2"/>
      </w:pPr>
      <w:r>
        <w:t>热门回答</w:t>
      </w:r>
    </w:p>
    <w:p>
      <w:pPr>
        <w:pStyle w:val="Heading3"/>
      </w:pPr>
      <w:r>
        <w:t>回答1</w:t>
      </w:r>
    </w:p>
    <w:p>
      <w:r>
        <w:t>点赞数221</w:t>
      </w:r>
    </w:p>
    <w:p>
      <w:r>
        <w:t>评论数11</w:t>
      </w:r>
    </w:p>
    <w:p>
      <w:r>
        <w:t>内容：</w:t>
        <w:br/>
        <w:t>&lt;p&gt;不会！蓦然回首，最美的风景其实就在身边。&lt;/p&gt;&lt;p class="ztext-empty-paragraph"&gt;&lt;br/&gt;&lt;/p&gt;&lt;p class="ztext-empty-paragraph"&gt;&lt;br/&gt;&lt;/p&gt;&lt;p class="ztext-empty-paragraph"&gt;&lt;br/&gt;&lt;/p&gt;&lt;p class="ztext-empty-paragraph"&gt;&lt;br/&gt;&lt;/p&gt;&lt;p class="ztext-empty-paragraph"&gt;&lt;br/&gt;&lt;/p&gt;&lt;p class="ztext-empty-paragraph"&gt;&lt;br/&gt;&lt;/p&gt;&lt;p class="ztext-empty-paragraph"&gt;&lt;br/&gt;&lt;/p&gt;&lt;p&gt;&lt;/p&gt;</w:t>
      </w:r>
    </w:p>
    <w:p>
      <w:r>
        <w:br/>
      </w:r>
    </w:p>
    <w:p>
      <w:pPr>
        <w:pStyle w:val="Heading3"/>
      </w:pPr>
      <w:r>
        <w:t>回答2</w:t>
      </w:r>
    </w:p>
    <w:p>
      <w:r>
        <w:t>点赞数53</w:t>
      </w:r>
    </w:p>
    <w:p>
      <w:r>
        <w:t>评论数3</w:t>
      </w:r>
    </w:p>
    <w:p>
      <w:r>
        <w:t>内容：</w:t>
        <w:br/>
        <w:t>&lt;p&gt;&lt;b&gt;其实不管从短时间还是长远来看，疫情结束后都不会爆发旅行狂潮，但出门旅行的人与往年同时间段相比会增多。&lt;/b&gt;&lt;/p&gt;&lt;p&gt;从&lt;b&gt;时间&lt;/b&gt;上看，疫情结束初步估计在四月份，对工作党而言这段时间并没有假期，来满足旅行这一需求。对商户，自由职业者而言呢？这段时间的亏损会少么？很显然，答案是不会。现下最应该做的是恢复生产，保证企业运营。谁有时间去旅行呢？&lt;/p&gt;&lt;p&gt;从各&lt;b&gt;家庭资金&lt;/b&gt;上看，全国人民在家待的时间其实已经够久了，并且在家待的这段时间可以说是光花钱不挣钱，大家想的最多的也是如何挣钱弥补亏损而不是如何消遣。&lt;/p&gt;&lt;p&gt;从&lt;b&gt;旅游是否刚需&lt;/b&gt;上来说，对于喜爱旅行的人而言，其实内心早已按捺不住，但如果与金钱，与工作相比呢？旅行并不是生活的必备品，事有轻重缓急，与工作、金钱、家庭等各方面相比，大多数人都是会选择将旅行延期或者取消。&lt;/p&gt;&lt;p&gt;从&lt;b&gt;群众心理&lt;/b&gt;来说，这次疫情过后，各方各面恢复正常以后，也会让人保持警惕，害怕聚集，万一又发现肺炎呢？毕竟这种病毒现在已经是存在的了。与旅行相比，生命是如此的可贵，少去人群聚集的地方，也不是那么不重要了。&lt;/p&gt;&lt;p&gt;还有，疫情在家的这些日子里，&lt;b&gt;表面上看是不能出门&lt;/b&gt;，而实际上是&lt;b&gt;“闲”&lt;/b&gt;，追剧追完了，游戏打腻了，能做的都做了，在家可以说是无事可干。从旅行上来说呢，对于绝大部分成年人来说，旅行是为了在平时忙碌的生活中，换一种心情，作为一种娱乐消遣，在大家都已经“闲”下来的这段时间，让自己忙碌起来才是正事。&lt;/p&gt;&lt;p&gt;其次就是&lt;b&gt;2020年过年其实有一部分人没回家&lt;/b&gt;了，这部分人会出远门但不是旅行。&lt;/p&gt;&lt;p&gt;然后再看与往年同时间段比，四月过后，五一小长假来临，&lt;b&gt;有假期想出去活动的人肯定会增多&lt;/b&gt;，但是这种“人挤人”现象与往年比有过之而无不及，也让更多人望而却步。做出“实际行动”的人比“想”的人少了。&lt;/p&gt;&lt;p&gt;最后，如果到时候有想去旅行却不想往人挤人的地方钻的呢，不妨趁着假期往&lt;b&gt;小众旅行地&lt;/b&gt;去，人少景也美。这里链接里顺带推荐几个小众旅行地。&lt;a class="external" href="https://link.zhihu.com/?target=https%3A//mp.weixin.qq.com/s/52sGr7StqQLMQulQIRDE6Q" rel="nofollow noreferrer" target="_blank"&gt;&lt;span class="invisible"&gt;https://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