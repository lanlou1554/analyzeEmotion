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如何评价孙俪邓超夫妇在此次疫情中捐款三十万，仍遭到网友的责骂？</w:t>
      </w:r>
    </w:p>
    <w:p>
      <w:r>
        <w:t>中国的娱乐圈，明星获得收入&lt;b&gt;占剧组整体收入过多&lt;/b&gt;，然而，值钱的是导演编剧工作人员。知道为什么中国烂剧多，不能像美国的影视文化出口全球吗。美国明星的片酬根本没有这么高的占比，导演编剧，特效后期技术才是最烧钱的。人家靠质量，所以中国明星是&lt;b&gt;剥削了同行业其它工种的报酬&lt;/b&gt;。&lt;/p&gt;&lt;p&gt;回答问题前请区分道德和法律，几乎所有指责都不是因为不捐款违法。&lt;/p&gt;&lt;p&gt;而是明星是否获得了本不应该属于他的利益&lt;/p&gt;&lt;p&gt;根据《个人所得税法》规定，演员的片酬属于劳务报酬，“每次收入不超过4000元的，减除费用800元;4000元以上的，减除20%的费用，其余额为应纳税所得额”&lt;/p&gt;&lt;p&gt;演员动不动就上百万上千万的片酬，请问他们的税都交齐了吗?&lt;/p&gt;&lt;p&gt;作为公众人物，群众有义务知道他们是不是有偷税漏税的行为。&lt;/p&gt;&lt;p&gt;其次，拿着高额片酬的明星基本都有自己的工作室&lt;/p&gt;&lt;p&gt;现在连续12个月收入累计超500万的工作室被归为&lt;b&gt;一般纳税人&lt;/b&gt;。&lt;/p&gt;&lt;p&gt;不足500万的为小规模纳税人。&lt;/p&gt;&lt;p&gt;对于一般纳税人的工作室，将把核定征收，改为查账征收。&lt;/p&gt;&lt;p&gt;也就是说，他们的税率将&lt;b&gt;从3%调整为42%。&lt;/b&gt;&lt;/p&gt;&lt;p&gt;&lt;b&gt;整整翻了14倍！&lt;/b&gt;&lt;/p&gt;&lt;p class="ztext-empty-paragraph"&gt;&lt;br/&gt;&lt;/p&gt;&lt;p&gt;再者电视剧限薪令后，年前又发布了综艺限薪令。赵薇和舒淇都被迫退还《中餐厅》中多领的片酬（每人退还2000-3000万，保留1000万）&lt;/p&gt;&lt;p&gt;2018年9月，综艺限薪令严控综艺节目艺人的片酬，每期节目艺人总片酬不能超过80万元，常驻嘉宾一季节目下来的片酬不能超过1000万元。&lt;/p&gt;&lt;p&gt;通知要求，各电视上星综合频道19：30－22：30播出的综艺节目，每个节目全部嘉宾总片酬不得超过节目总成本的40%，主要嘉宾片酬不得超过嘉宾总片酬的70%。每部电视剧网络剧（含网络电影）全部演员片酬不超过制作总成本的40%，主要演员片酬不超过总片酬的70%。&lt;/p&gt;&lt;p class="ztext-empty-paragraph"&gt;&lt;br/&gt;&lt;/p&gt;&lt;p&gt;他们之前拿的超额片酬又怎么算呢?&lt;/p&gt;&lt;p&gt;是不是应该先把上面两点说清楚呢?</w:t>
      </w:r>
    </w:p>
    <w:p>
      <w:r>
        <w:t>https://www.zhihu.com/question/369675155</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93</w:t>
            </w:r>
          </w:p>
        </w:tc>
        <w:tc>
          <w:tcPr>
            <w:tcW w:type="dxa" w:w="2880"/>
          </w:tcPr>
          <w:p>
            <w:r>
              <w:t>150</w:t>
            </w:r>
          </w:p>
        </w:tc>
        <w:tc>
          <w:tcPr>
            <w:tcW w:type="dxa" w:w="2880"/>
          </w:tcPr>
          <w:p>
            <w:r/>
          </w:p>
        </w:tc>
      </w:tr>
    </w:tbl>
    <w:p>
      <w:pPr>
        <w:pStyle w:val="Heading2"/>
      </w:pPr>
      <w:r>
        <w:t>热门回答</w:t>
      </w:r>
    </w:p>
    <w:p>
      <w:pPr>
        <w:pStyle w:val="Heading3"/>
      </w:pPr>
      <w:r>
        <w:t>回答1</w:t>
      </w:r>
    </w:p>
    <w:p>
      <w:r>
        <w:t>点赞数8342</w:t>
      </w:r>
    </w:p>
    <w:p>
      <w:r>
        <w:t>评论数508</w:t>
      </w:r>
    </w:p>
    <w:p>
      <w:r>
        <w:t>内容：</w:t>
        <w:br/>
        <w:t>&lt;p&gt;谁成想老郭十几年前挤兑键盘侠的段子放今天还这么贴切呢……&lt;/p&gt;&lt;blockquote&gt;郭：我有正事儿，我尤其一看到国家受什么灾，受点儿什么难，我急得呀跟什么似的 &lt;br/&gt;于：哦，您着急 &lt;br/&gt;郭：国家有灾我着急，我忙啊，我忙捐款的事儿 &lt;br/&gt;于：那还不错，您捐款啦 &lt;br/&gt;郭：我劝人捐款呀我 &lt;br/&gt;于：啊？您不捐，劝人捐？ &lt;br/&gt;郭：劝人捐款嘛，当然我一部分是为了灾区。 &lt;br/&gt;于：哦&lt;br/&gt;&lt;b&gt;郭：另一部分我是看着有钱人，盼着他们把钱都花出点去我心里痛快痛快&lt;/b&gt;&lt;br/&gt;&lt;b&gt;于：看人有钱您生气&lt;/b&gt;&lt;br/&gt;&lt;b&gt;郭：我的口号就是，我参与你奉献我快乐。&lt;/b&gt;&lt;/blockquote&gt;&lt;p class="ztext-empty-paragraph"&gt;&lt;br/&gt;&lt;/p&gt;&lt;blockquote&gt;&lt;b&gt;郭：我是个圣人！&lt;/b&gt;&lt;br/&gt;&lt;b&gt;于：你还圣人，人家捐款了&lt;/b&gt;&lt;br/&gt;&lt;b&gt;郭：捐款，那是他作秀&lt;/b&gt;&lt;br/&gt;&lt;b&gt;于：捐款是作秀？&lt;/b&gt;&lt;br/&gt;&lt;b&gt;郭：对&lt;/b&gt;&lt;br/&gt;&lt;b&gt;于：没捐呢？&lt;/b&gt;&lt;br/&gt;&lt;b&gt;郭：没人性&lt;/b&gt;&lt;br/&gt;&lt;b&gt;于：捐得多&lt;/b&gt;&lt;br/&gt;&lt;b&gt;郭：张扬&lt;/b&gt;&lt;br/&gt;&lt;b&gt;于：捐的少&lt;/b&gt;&lt;br/&gt;&lt;b&gt;郭：吝啬！&lt;/b&gt;&lt;br/&gt;&lt;b&gt;于：那到底怎么好？&lt;/b&gt;&lt;br/&gt;&lt;b&gt;郭：要都给我就行了&lt;/b&gt;&lt;/blockquote&gt;&lt;p&gt;今天去荒郊野外散心去，听了一路相声，看到这问题我才发现，《你得学好》这一段放这问题下头实在太合适了——&lt;/p&gt;&lt;a class="LinkCard LinkCard--hasImage" data-draft-node="block" data-draft-type="link-card" data-image="https://pic2.zhimg.com/v2-8161d2cb64ae4f74693b2ad030f316a9_180x120.jpg" data-image-height="720" data-image-width="1280" href="https://link.zhihu.com/?target=https%3A//www.bilibili.com/video/av56690561/" target="_blank"&gt;&lt;span class="LinkCard-backdrop" style="background-image:url(https://pic2.zhimg.com/v2-8161d2cb64ae4f74693b2ad030f316a9_180x120.jpg)"&gt;</w:t>
      </w:r>
    </w:p>
    <w:p>
      <w:r>
        <w:br/>
      </w:r>
    </w:p>
    <w:p>
      <w:pPr>
        <w:pStyle w:val="Heading3"/>
      </w:pPr>
      <w:r>
        <w:t>回答2</w:t>
      </w:r>
    </w:p>
    <w:p>
      <w:r>
        <w:t>点赞数5815</w:t>
      </w:r>
    </w:p>
    <w:p>
      <w:r>
        <w:t>评论数743</w:t>
      </w:r>
    </w:p>
    <w:p>
      <w:r>
        <w:t>内容：</w:t>
        <w:br/>
        <w:t>&lt;p&gt;一个小小的建议：评价一个穷人的贡献，请多看他付出的比例；评价一个富人的贡献，请多看他付出的数量。&lt;/p&gt;&lt;p&gt;而一旦这个标准颠倒过来，你将很难对任何一个作出贡献的人满意，因为你嫌穷人贡献的数量少，嫌富人贡献的比例低。在这套标准下，除了一个月赚三千块却拿出积蓄捐赠好几万的圣人能得到肯定，剩余的都是罪人。&lt;/p&gt;&lt;p&gt;你把通往天堂的道路做得越狭窄，就越会有人坠入地狱。&lt;/p&gt;&lt;p&gt;&lt;/p&gt;</w:t>
      </w:r>
    </w:p>
    <w:p>
      <w:r>
        <w:br/>
      </w:r>
    </w:p>
    <w:p>
      <w:pPr>
        <w:pStyle w:val="Heading3"/>
      </w:pPr>
      <w:r>
        <w:t>回答3</w:t>
      </w:r>
    </w:p>
    <w:p>
      <w:r>
        <w:t>点赞数4915</w:t>
      </w:r>
    </w:p>
    <w:p>
      <w:r>
        <w:t>评论数277</w:t>
      </w:r>
    </w:p>
    <w:p>
      <w:r>
        <w:t>内容：</w:t>
        <w:br/>
        <w:t>&lt;p&gt;孙俪1.25号就捐了，韩红名单里第一批捐款的，有人质疑所以我贴给你看。&lt;/p&gt;&lt;p&gt;给大家讲个笑话：&lt;/p&gt;&lt;p&gt;“25号和27号有什么区别吗”&lt;/p&gt;&lt;p&gt;你自己说的“1月27号才在韩红哪里捐了30万，都没赶上韩红公示名单，后续补上的，这更像是紧急公关”，现在来问我有什么区别吗？搞笑吗？&lt;/p&gt;&lt;p&gt;哈哈哈哈哈哈哈&lt;/p&gt;&lt;p&gt;“我们普通人只要做到无愧于心，就可以说自己是个好人。而他们，必须要做到足够大度到能承受所有恶言，足够奉献到最好拿出自己半数财产回馈社会，才能勉强算是个好人？而且，如果没有做到上述全部，就活该被所有人唾弃？&lt;/p&gt;&lt;p&gt;而你，可以躲在屏幕后面，以正义之名，极尽侮辱之能事。”&lt;/p&gt;&lt;p&gt;我觉得这段话挺好的&lt;/p&gt;&lt;p&gt;2020.0211更新&lt;/p&gt;&lt;p class="ztext-empty-paragraph"&gt;&lt;br/&gt;&lt;/p&gt;&lt;p class="ztext-empty-paragraph"&gt;&lt;br/&gt;&lt;/p&gt;&lt;p class="ztext-empty-paragraph"&gt;&lt;br/&gt;&lt;/p&gt;&lt;p&gt;2020.0209更新&lt;/p&gt;&lt;p&gt;韩红和壹基金那边都有捐款，韩红那边具体数额没公布，我喜欢这种  （仅代表个人喜爱）&lt;/p&gt;&lt;p class="ztext-empty-paragraph"&gt;&lt;br/&gt;&lt;/p&gt;&lt;p class="ztext-empty-paragraph"&gt;&lt;br/&gt;&lt;/p&gt;&lt;p class="ztext-empty-paragraph"&gt;&lt;br/&gt;&lt;/p&gt;&lt;p class="ztext-empty-paragraph"&gt;&lt;br/&gt;&lt;/p&gt;&lt;p class="ztext-empty-paragraph"&gt;&lt;br/&gt;&lt;/p&gt;&lt;p&gt;下面是捐的物资，这么大的名字不准杠我说&lt;/p&gt;&lt;p class="ztext-empty-paragraph"&gt;&lt;br/&gt;&lt;/p&gt;&lt;p class="ztext-empty-paragraph"&gt;&lt;br/&gt;&lt;/p&gt;&lt;p class="ztext-empty-paragraph"&gt;&lt;br/&gt;&lt;/p&gt;&lt;p&gt;截至现在共有八家医院收到邓超孙俪的物资&lt;/p&gt;&lt;p class="ztext-empty-paragraph"&gt;&lt;br/&gt;&lt;/p&gt;&lt;p&gt;以下为2020.02.07原答案&lt;/p&gt;&lt;p&gt;首先说明夫妻俩只是在壹基金捐款30万而已，并不代表此次国难捐款30万，韩红那边也有捐款，自己去看名单，，且二人不止捐款还捐物资&lt;/p&gt;&lt;p&gt;有些人一张嘴说“不是我道德绑架”却干着道德绑架的事，要我说就是垃圾一个&lt;/p&gt;</w:t>
      </w:r>
    </w:p>
    <w:p>
      <w:r>
        <w:br/>
      </w:r>
    </w:p>
    <w:p>
      <w:pPr>
        <w:pStyle w:val="Heading3"/>
      </w:pPr>
      <w:r>
        <w:t>回答4</w:t>
      </w:r>
    </w:p>
    <w:p>
      <w:r>
        <w:t>点赞数668</w:t>
      </w:r>
    </w:p>
    <w:p>
      <w:r>
        <w:t>评论数36</w:t>
      </w:r>
    </w:p>
    <w:p>
      <w:r>
        <w:t>内容：</w:t>
        <w:br/>
        <w:t>&lt;p&gt;韩红你总不黑吧&lt;/p&gt;&lt;p&gt;12月韩红上了李佳琪直播，中间给邓超打了电话&lt;/p&gt;&lt;p&gt;话里话外都在说邓超孙俪帮她做慈善捐款低调&lt;/p&gt;&lt;p&gt;韩红认可的人我觉得不差&lt;/p&gt;&lt;p&gt;看了大家的回答这30万还不是韩红那边走的&lt;/p&gt;&lt;p&gt;所以我觉得人家不会只捐这么点&lt;/p&gt;&lt;p&gt;只是没炫耀的心而已&lt;/p&gt;</w:t>
      </w:r>
    </w:p>
    <w:p>
      <w:r>
        <w:br/>
      </w:r>
    </w:p>
    <w:p>
      <w:pPr>
        <w:pStyle w:val="Heading3"/>
      </w:pPr>
      <w:r>
        <w:t>回答5</w:t>
      </w:r>
    </w:p>
    <w:p>
      <w:r>
        <w:t>点赞数8456</w:t>
      </w:r>
    </w:p>
    <w:p>
      <w:r>
        <w:t>评论数36</w:t>
      </w:r>
    </w:p>
    <w:p>
      <w:r>
        <w:t>内容：</w:t>
        <w:br/>
        <w:t>&lt;p&gt;无谓口舌之争&lt;/p&gt;</w:t>
      </w:r>
    </w:p>
    <w:p>
      <w:r>
        <w:br/>
      </w:r>
    </w:p>
    <w:p>
      <w:pPr>
        <w:pStyle w:val="Heading3"/>
      </w:pPr>
      <w:r>
        <w:t>回答6</w:t>
      </w:r>
    </w:p>
    <w:p>
      <w:r>
        <w:t>点赞数1017</w:t>
      </w:r>
    </w:p>
    <w:p>
      <w:r>
        <w:t>评论数99</w:t>
      </w:r>
    </w:p>
    <w:p>
      <w:r>
        <w:t>内容：</w:t>
        <w:br/>
        <w:t>&lt;p&gt;真的很神奇，都是同一批网友，一边说捐给红十字会还有壹基金等等就是给他们敛财的机会，一块钱都不能捐；一边骂赚了很多钱但是捐几十万的明星是没有社会责任感的人，认为他们捐的不够多。&lt;/p&gt;&lt;p&gt;一边说捐款的人被人爆出来捐赠行为就是在蹭好感度买热搜，真正在做事的人是低调的和原来的古天乐一样不为人知；但是同时谴责那些网上没捐赠报道的明星是没有公德心的人，认为这时候没有报道他们，那肯定就是没捐。&lt;/p&gt;&lt;p&gt;黑人问号&lt;/p&gt;</w:t>
      </w:r>
    </w:p>
    <w:p>
      <w:r>
        <w:br/>
      </w:r>
    </w:p>
    <w:p>
      <w:pPr>
        <w:pStyle w:val="Heading3"/>
      </w:pPr>
      <w:r>
        <w:t>回答7</w:t>
      </w:r>
    </w:p>
    <w:p>
      <w:r>
        <w:t>点赞数520</w:t>
      </w:r>
    </w:p>
    <w:p>
      <w:r>
        <w:t>评论数55</w:t>
      </w:r>
    </w:p>
    <w:p>
      <w:r>
        <w:t>内容：</w:t>
        <w:br/>
        <w:t>&lt;p&gt;首先，键盘侠包括提问者、答者对超俪夫妻的谴责是建立在错误的信息基础上，这里，我先说明超俪真实的捐款情况。&lt;/p&gt;&lt;p&gt;1、1月26日，韩红公布为武汉疫情捐赠的第一批爱心人士，超俪就在其中，捐款数未公布。26号，大多数人还没有意识到这场灾难的严重性，然而超俪已经第一批义无反顾的捐款了。&lt;/p&gt;&lt;p&gt;2、同样是1月26日，超俪又通过壹基金向武汉捐款，金额30万。&lt;/p&gt;&lt;p&gt;光以上两处捐款，数额也不止30万，然而，键盘侠叫嚣着开始道德绑架，甚至有些水军开始故意谎称捐款只有20万，带节奏引导键盘侠在各论坛辱骂。&lt;/p&gt;&lt;p&gt;3、超俪动用各方人脉关系，购置防护用品，送至江西各大医院。要知道，现在缺的不是钱，而是物资，超俪出钱出力，默默为家乡的抗击疫情出力。这些都是江西受捐医院的工作人员看不惯超俪被曲解，被辱骂，爆出来的，迄今，超俪的捐助的医院已达8家。&lt;/p&gt;&lt;p&gt;4、超俪以往的慈善公益情况&lt;/p&gt;&lt;p&gt; 今年1月捐款20万，为家乡贫困学生送温暖。&lt;/p&gt;&lt;p&gt; 连续8年参加西部扶贫助学计划，每年捐款上百万。&lt;/p&gt;&lt;p&gt; 连续7年参加慈善机构项目‘’助学扶弱‘’‘西部计划’’，捐助金额每年上百万。&lt;/p&gt;&lt;p&gt; 芭莎思源项目，超俪每年捐助救护车，价值70万，并低调的命名DSDD&lt;/p&gt;&lt;p&gt; 四川阿坝地震，捐款80万&lt;/p&gt;&lt;p&gt; 江西洪涝灾害，超俪第一时间捐款&lt;/p&gt;&lt;p&gt; 关注抗日老兵，参与项目捐款&lt;/p&gt;&lt;p&gt; 开展阳光行动，为贫困学校捐赠书屋、跑鞋、修建跑道&lt;/p&gt;&lt;p&gt; 参加扶贫攻坚战，身体力行帮助当地推广特产&lt;/p&gt;&lt;p&gt; 参加各种公益慈善拍卖，捐款、捐物、助拍&lt;/p&gt;&lt;p&gt; 关爱重病患者，看望捐助数次&lt;/p&gt;&lt;p&gt;…………&lt;/p&gt;&lt;p class="ztext-empty-paragraph"&gt;&lt;br/&gt;&lt;/p&gt;&lt;p&gt;以上罗列的慈善公益，只是超俪公益慈善的冰山一角，大都是受捐方，或是第三方爆出来的，而超俪做的这些慈善公益，从来没有宣传，没有通稿，更没有热搜，就如此次组织物资支援家乡医院，若不是受捐方工作人员对超俪做善事还要遭受网爆，看不下去，披露出来，都不会知道。&lt;/p&gt;&lt;p class="ztext-empty-paragraph"&gt;&lt;br/&gt;&lt;/p&gt;&lt;p&gt;有些人做公益，喜欢大肆宣扬，但超俪选择低调不张扬，邓超曾说过慈善公益不该失了他的本味，这也是超俪做公益回馈社会的初衷，这样的善心，这样的真心公益会有福报。&lt;/p&gt;&lt;p class="ztext-empty-paragraph"&gt;&lt;br/&gt;&lt;/p&gt;&lt;p&gt;再来看看这个问题的答者，无不建立在信息不对等的情况下对超俪大肆曲解辱骂，但知道了真相，他们会对曾经的曲解辱骂道歉吗？不会！说他们是键盘侠，真没有冤枉了他们，什么时候慈善公益要用金钱的多少来衡量，什么时候慈善公益要被道德绑架，低调不张扬的慈善反而被大肆攻击，真心热心公益的感到心寒。（看了底下网友的评论，那位答者把其他网友质疑他的评论删了，只留下和他同一论调的评论，可想而知，他的目的用意是什么了）&lt;/p&gt;&lt;p class="ztext-empty-paragraph"&gt;&lt;br/&gt;&lt;/p&gt;&lt;p&gt;还有一个奇怪的现象，翻阅微博等媒介辱骂超俪的账号，发现清一色活体水军，账号都有特殊权利，不受微博某些常规约束，这时候，真正的路人大都在关心疫情的防控发展，谁会一直关注明星捐款，甚至不停复制黏贴相同的话，很明显，有人利用超俪超高国民度，用水军，混水摸鱼，甚至用这样的水军带节奏逼捐，我只能说，这种行为恶劣而恶心，背后的始作俑者终会遭到天谴，会有报应。&lt;/p&gt;&lt;p class="ztext-empty-paragraph"&gt;&lt;br/&gt;&lt;/p&gt;&lt;p&gt;最后，公益是什么，公益是真心帮助需要帮助人，而不是拿公益立人设，作为炫耀往自己脸上贴金的资本，比起那些轰轰烈烈大肆宣扬我捐了多少钱，做了多少公益，我更欣赏像超俪夫妻那样如涓涓细流，润物无声的低调公益。&lt;/p&gt;&lt;p class="ztext-empty-paragraph"&gt;&lt;br/&gt;&lt;/p&gt;&lt;p&gt;中国  加油！武汉加油！&lt;/p&gt;&lt;p class="ztext-empty-paragraph"&gt;&lt;br/&gt;&lt;/p&gt;&lt;p&gt;如果你是正义路人，请顶真相，让真公益放光，而不是蒙尘！[谢邀]&lt;/p&gt;&lt;p&gt;看了一些评论，补充一张图，这张图阐述了网络喷子的真实画像&lt;/p&gt;&lt;p&gt;补充一下，超俪把目光更多的关注到家乡江西的二三线城市，那里同样疫情严重，缺乏防疫资源，超俪尽全力联络各种防疫资源，包括护目镜，消毒液，口罩，手套等等，细心又用心，这几天，江西的定点收治医疗机构已经陆续收到超俪的捐赠物资，更多的人感受到超俪低调又真切的心意，最近，超俪捐赠的负压救护车，也到位了，当键盘侠在践踏爱心，用金钱绑架爱心，抹黑真正公益的献爱心者的时候，邓超孙俪却在切切实实为抗疫战斗贡献自己的一份力量时，高低立判&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class="ztext-empty-paragraph"&gt;&lt;br/&gt;&lt;/p&gt;&lt;p&gt;&lt;/p&gt;</w:t>
      </w:r>
    </w:p>
    <w:p>
      <w:r>
        <w:br/>
      </w:r>
    </w:p>
    <w:p>
      <w:pPr>
        <w:pStyle w:val="Heading3"/>
      </w:pPr>
      <w:r>
        <w:t>回答8</w:t>
      </w:r>
    </w:p>
    <w:p>
      <w:r>
        <w:t>点赞数1326</w:t>
      </w:r>
    </w:p>
    <w:p>
      <w:r>
        <w:t>评论数199</w:t>
      </w:r>
    </w:p>
    <w:p>
      <w:r>
        <w:t>内容：</w:t>
        <w:br/>
        <w:t>&lt;p&gt;以下图片搬自微博&lt;/p&gt;&lt;p&gt;重新修改一下 我删去“默默”二字  想看各位杠神还有什么新鲜的杠点&lt;/p&gt;&lt;p&gt;首先这种骂别人捐款捐的少的行为，本身就是一种道德绑架。&lt;/p&gt;&lt;p&gt;其次，未经调查，断章取义，站在道德制高点上利用舆论中伤他人实在令人作呕&lt;/p&gt;&lt;p&gt;最后，邓超孙俪夫妇这些年一直都在做公益，无论是有关于流浪动物还是留守儿童以及大大小小的天灾人祸，都有他们发声捐款的身影。这次他们除了捐助30万之外，还亲自联系朋友捐助物资。不明白回答里一些人从作品至人品踩了一个遍，别人在做事的时候，你在喷脏，高下立见。&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class="ztext-empty-paragraph"&gt;&lt;br/&gt;&lt;/p&gt;&lt;p&gt;&lt;/p&gt;</w:t>
      </w:r>
    </w:p>
    <w:p>
      <w:r>
        <w:br/>
      </w:r>
    </w:p>
    <w:p>
      <w:pPr>
        <w:pStyle w:val="Heading3"/>
      </w:pPr>
      <w:r>
        <w:t>回答9</w:t>
      </w:r>
    </w:p>
    <w:p>
      <w:r>
        <w:t>点赞数1082</w:t>
      </w:r>
    </w:p>
    <w:p>
      <w:r>
        <w:t>评论数261</w:t>
      </w:r>
    </w:p>
    <w:p>
      <w:r>
        <w:t>内容：</w:t>
        <w:br/>
        <w:t>&lt;p&gt;质疑他们俩的人，&lt;/p&gt;&lt;p&gt;你的老板挣得也挺多 ，你有没有让你老板捐钱啊？捐的不多你也骂骂他！别只在网上骂，当面怼！&lt;/p&gt;</w:t>
      </w:r>
    </w:p>
    <w:p>
      <w:r>
        <w:br/>
      </w:r>
    </w:p>
    <w:p>
      <w:pPr>
        <w:pStyle w:val="Heading3"/>
      </w:pPr>
      <w:r>
        <w:t>回答10</w:t>
      </w:r>
    </w:p>
    <w:p>
      <w:r>
        <w:t>点赞数515</w:t>
      </w:r>
    </w:p>
    <w:p>
      <w:r>
        <w:t>评论数93</w:t>
      </w:r>
    </w:p>
    <w:p>
      <w:r>
        <w:t>内容：</w:t>
        <w:br/>
        <w:t>&lt;p&gt;有一说一，这就是道德绑架。&lt;/p&gt;&lt;p&gt;如果因为孙俪邓超没捐到你们满意的数目，对他们产生不满，以后你们可以不看他们的综艺，不看他们的电视电影，不给他们花钱。这很合理。&lt;/p&gt;&lt;p&gt;但因为他们捐得少，就站在道德的高地上指责他们“为富不仁”，说实在，就有点搞笑了。先看看自己捐了多少吧。&lt;/p&gt;&lt;p&gt;总不能你穷你有理，富人都该死吧。&lt;/p&gt;&lt;p class="ztext-empty-paragraph"&gt;&lt;br/&gt;&lt;/p&gt;&lt;p&gt;更何况，前面几个答案里有人说了，人夫妻也不止捐了这笔30万。&lt;/p&gt;&lt;p class="ztext-empty-paragraph"&gt;&lt;br/&gt;&lt;/p&gt;&lt;p&gt;以及，顺便一提，孙俪资助一个男孩上大学，结果那白眼狼知道资助人是孙俪后开始挥霍，孙俪知道后停止资助，被男的骂街爆黑料的事情不知道有没有人记得。&lt;/p&gt;&lt;p&gt;有些人真的是贪得无厌，觉得人家赚钱多，又是个戏子，赚钱容易，就该多捐钱，从骨子里看不起人家。用这种说法逼人捐钱的人和那个忘恩负义的白眼狼男生应该是同一类人。&lt;/p&gt;</w:t>
      </w:r>
    </w:p>
    <w:p>
      <w:r>
        <w:br/>
      </w:r>
    </w:p>
    <w:p>
      <w:pPr>
        <w:pStyle w:val="Heading3"/>
      </w:pPr>
      <w:r>
        <w:t>回答11</w:t>
      </w:r>
    </w:p>
    <w:p>
      <w:r>
        <w:t>点赞数480</w:t>
      </w:r>
    </w:p>
    <w:p>
      <w:r>
        <w:t>评论数82</w:t>
      </w:r>
    </w:p>
    <w:p>
      <w:r>
        <w:t>内容：</w:t>
        <w:br/>
        <w:t>&lt;p&gt;临睡之前看到这个问题，想了想还是说两句吧。&lt;/p&gt;&lt;p&gt;当年大家愿意粉他们，是因为他们演的电视好看，是因为他们能给大家带来欢乐。&lt;/p&gt;&lt;p&gt;有谁是因为想让他们以后在国家有难时多捐点去追他们，给他们造势的？&lt;/p&gt;&lt;p&gt;当初就是一场交易，一手交钱一手交货，明明白白干干净净。&lt;/p&gt;&lt;p&gt;人家凭本事赚的钱，合法收入，想怎么安排为什么要经过你的同意？&lt;/p&gt;&lt;p class="ztext-empty-paragraph"&gt;&lt;br/&gt;&lt;/p&gt;&lt;p&gt;我再强调一遍，捐款是情分，不应该是本分。&lt;/p&gt;&lt;p&gt;明星富豪捐款应该是加分项，但是不捐款你不能说倒扣分吧？&lt;/p&gt;&lt;p&gt;这是什么道理？&lt;/p&gt;&lt;p&gt;这不是道德绑架你们告诉我什么叫道德绑架？&lt;/p&gt;&lt;p class="ztext-empty-paragraph"&gt;&lt;br/&gt;&lt;/p&gt;&lt;p&gt;当然，国家有难，八方支援，作为受国家庇佑的人，不论身份，都应该尽自己的一份力。&lt;/p&gt;&lt;p&gt;因为只有国家繁荣富强，每个人才能继续赚钱追星。&lt;/p&gt;&lt;p&gt;这是每个人的心意。&lt;/p&gt;&lt;p&gt;你可以说，我觉得你心意不够，赚那么多捐那么点不诚心，我不打算再粉你了。&lt;/p&gt;&lt;p&gt;这是你的自由。&lt;/p&gt;&lt;p&gt;但是你不能说他们没捐或者捐的太少他们就是不够资格做明星，做富豪。&lt;/p&gt;&lt;p class="ztext-empty-paragraph"&gt;&lt;br/&gt;&lt;/p&gt;&lt;p&gt;不过，也是一样，假如有哪个明星有缘看到我的回答，希望你们明白。&lt;/p&gt;&lt;p&gt;水能载舟亦能覆舟。&lt;/p&gt;&lt;p&gt;古天乐先生为什么人们都喜爱他，代言那么过时的氪金游戏大众都理解他。&lt;/p&gt;&lt;p&gt;就是因为他赚了钱，花到了人们的心里。&lt;/p&gt;&lt;p&gt;人们愿意支持他。&lt;/p&gt;&lt;p&gt;同样的，韩红阿姨也有那么多人支持。&lt;/p&gt;&lt;p&gt;还有很多很多就不一一列举了。&lt;/p&gt;&lt;p class="ztext-empty-paragraph"&gt;&lt;br/&gt;&lt;/p&gt;&lt;p&gt;按道理来说，你们捐款了，已经尽了自己的心意了，可能因为这样那样的原因只能捐这么多，或者是在别的地方也付出了。&lt;/p&gt;&lt;p&gt;你们应该说出来，而不是任由大众误解。&lt;/p&gt;&lt;p class="ztext-empty-paragraph"&gt;&lt;br/&gt;&lt;/p&gt;&lt;p&gt;我并不会误解每个人，每一个捐款的人我都尊敬。&lt;/p&gt;&lt;p&gt;不论是付出了全部家当还是收入的一部分。&lt;/p&gt;&lt;p&gt;但是不能说穷苦人捐了全部身家的百分之八十，别人就也要捐那么多。&lt;/p&gt;&lt;p&gt;越是富有的人，资金链越不能断，他们要为自己负责，要为家人负责，还要为公司和员工负责。&lt;/p&gt;&lt;p&gt;真的，每当看到大家说别人赚了多少多少只捐了一点点的时候，我都心痛。&lt;/p&gt;&lt;p&gt;不光是心痛那些付出了心意的人，也是心痛你们！&lt;/p&gt;&lt;p&gt;为什么会变得这么盯着别人的不完美而口诛笔伐？&lt;/p&gt;&lt;p&gt;假如你们说公平的话，别人随随便便捐出来的顶十几二十个普通人的，做的还不够吗？&lt;/p&gt;&lt;p&gt;假如说平等的话，别人同样捐了钱，大家都捐了钱了呀。&lt;/p&gt;&lt;p class="ztext-empty-paragraph"&gt;&lt;br/&gt;&lt;/p&gt;&lt;p&gt;我只是个普通人，人微言轻。&lt;/p&gt;&lt;p&gt;但是最起码我还是知道什么是是非的。&lt;/p&gt;&lt;p&gt;真的希望所有明星富豪，包括普通人。&lt;/p&gt;&lt;p&gt;可以根据自己的能力和意愿自由捐款。&lt;/p&gt;&lt;p&gt;而不是被迫捐款。&lt;/p&gt;&lt;p&gt;说实话，你们这样的行为和你们天天攻击的强制献血有什么区别？&lt;/p&gt;&lt;p class="ztext-empty-paragraph"&gt;&lt;br/&gt;&lt;/p&gt;&lt;p&gt;我也是醉了。&lt;/p&gt;&lt;p&gt;晚安，或者早安。&lt;/p&gt;&lt;p&gt;白衣天使加油(ง •̀o•́)ง&lt;/p&gt;&lt;p&gt;井家大少。&lt;/p&gt;</w:t>
      </w:r>
    </w:p>
    <w:p>
      <w:r>
        <w:br/>
      </w:r>
    </w:p>
    <w:p>
      <w:pPr>
        <w:pStyle w:val="Heading3"/>
      </w:pPr>
      <w:r>
        <w:t>回答12</w:t>
      </w:r>
    </w:p>
    <w:p>
      <w:r>
        <w:t>点赞数288</w:t>
      </w:r>
    </w:p>
    <w:p>
      <w:r>
        <w:t>评论数51</w:t>
      </w:r>
    </w:p>
    <w:p>
      <w:r>
        <w:t>内容：</w:t>
        <w:br/>
        <w:t>&lt;p&gt;但是话先说在前头&lt;/p&gt;&lt;p&gt;为明星发声是一件挺危险的事情&lt;/p&gt;&lt;p&gt;我不敢完全为自己的言行打包票，真实事件到底是什么样子的，我并没有参与，也没亲眼见证，隔着屏幕跟媒体、互联网，我不敢保证我的话是绝对正确的，这一切只是我针对昔日所积攒的零散信息，发布我内心一些短暂可靠的感想。并且就事论事，希望大家持有自己的判断力，此文和我有关，和孙俪女士无关，我会对自己的言行负责。&lt;/p&gt;&lt;hr/&gt;&lt;p&gt;可是孙俪是一个好演员诶……&lt;/p&gt;&lt;p&gt;邓超我不知道，但孙俪作为演员，并没有多么对不起观众，也没有看到她不敬业，更没有那么多是是非非。就我听到的和看到的来说，我不粉谁。&lt;/p&gt;&lt;p&gt;孙俪平时的绯闻跟热搜都是不多的。这样一个不作妖、不捆绑、没炒作，算是用心拍戏，一直兢兢业业的女演员…&lt;/p&gt;&lt;p&gt;为什么会因为一次捐款问题就遭受网友的无情打击？&lt;/p&gt;&lt;p&gt;好歹人家捐了呀。（虽然被骂捐三十万很抠。）&lt;/p&gt;&lt;p&gt;有些人先别张嘴就来：“是，她可以赚得多但捐得少，那我也可以不粉她了。”&lt;/p&gt;&lt;p&gt;孙俪平时粉丝也不多…再说了，说这句话的人，你真心粉过孙俪吗？？？&lt;/p&gt;&lt;p&gt;请你摸着良心告诉我。&lt;/p&gt;&lt;p&gt;我看了很多无稽的评论，真的太把自己当一回事了，真的，我真的好想抓住你们的手，摸摸你们的脑袋，把你们的手压在胸膛上，带着恨铁不成钢的语气质疑你们&lt;/p&gt;&lt;p&gt;请问你们到底算哪根葱呀……（善意）&lt;/p&gt;&lt;p&gt;还有，这次娱乐圈所有女明星难道都要捐巨额吗？你们是不是要一个个帮人家清算一年总收入，挨个去讨伐？&lt;/p&gt;&lt;p&gt;三十万，不算一笔小数目。&lt;/p&gt;&lt;p&gt;你不是人家家里的存折簿，你看不到人家究竟有多少存款，未来有什么打算，平日里有没有开销，是不是只收入不支出，又为了什么在花钱……&lt;/p&gt;&lt;p&gt;我也会嫉妒人家一年赚的钱比我工作几年赚的钱都多，但是跟这次事件是两码事。&lt;/p&gt;&lt;p&gt;捐款本应该是心甘情愿，量力而行的行为。&lt;/p&gt;&lt;p&gt;为什么搞成现在这样，捐款本应该是开开心心的，人家乐意捐多少都是一份心意，什么时候捐款也打上了潜规则三个字…还必须按照全民要求来？搞这些争斗是要做什么。那平时你们有给人家提供什么吗&lt;/p&gt;&lt;p&gt;我依稀记得孙俪以前资助过一个贫苦学生。&lt;/p&gt;&lt;p&gt;大家可以上网搜索“孙俪捐助门事件”。&lt;/p&gt;&lt;p&gt;当时的网民也像现在这样，质问孙俪：为什么要中断资助？难道身为明星连一个月的资助费都给不起了吗……&lt;/p&gt;&lt;p&gt;具体的事件你们可以自己上网搜。&lt;/p&gt;&lt;p&gt;当时孙俪刚拍摄《玉观音》不久，据说中断资助不是因为钱的问题，而是向海清自己心态的问题。&lt;/p&gt;&lt;p&gt;这次的国难难道会是缺钱的问题？&lt;/p&gt;&lt;p&gt;当然我不应该这么说，点到为止。（骚瑞～）&lt;/p&gt;&lt;p&gt;捐得多自然是脸上增光，但难道捐款也要攀比吗？你怎么不去比一比，非搁这对人家指手画脚？&lt;/p&gt;&lt;p&gt;你有什么资格去要求别人？&lt;/p&gt;&lt;p&gt;自己平时闹得呼尔嗨呀的，一到美人盘点、演技明星、一线艺人很少见你们带孙俪玩过，怎么一到这种事倒惦念起人家了……&lt;/p&gt;&lt;p&gt;人家到底哪里得罪你们了……&lt;/p&gt;&lt;p&gt;人家孙俪也算是有输出作品的。没拍抠图、1234567给你们看，平日里也没那么多唧唧歪歪，反正我没印象。&lt;/p&gt;&lt;p&gt;当然偶尔也是被拉出来骂的 ……或者用来对比&lt;/p&gt;&lt;p class="ztext-empty-paragraph"&gt;&lt;br/&gt;&lt;/p&gt;&lt;p&gt;孙俪凭心而论，是一个还不错的女演员。虽然我真的没对她有过多了解…&lt;/p&gt;&lt;p&gt;有说错的地方还望指正。&lt;/p&gt;&lt;hr/&gt;&lt;p&gt;回来继续补充&lt;/p&gt;&lt;p&gt;这帮人真的令人作呕。你看他们可能会产生什么作用：&lt;/p&gt;&lt;p&gt;1，使捐款方不高兴。（人人自危）&lt;/p&gt;&lt;p&gt;因为捐款人存在被骂、被要挟、被舆论攻击的可能，好心也会成坏事。以后谁还敢善心捐款？&lt;/p&gt;&lt;p&gt;不，捐款已经不是善意了，更不能随意…&lt;/p&gt;&lt;p&gt;请问那些网友，你们这么积极，难道有钱赚吗？&lt;/p&gt;&lt;p&gt;捐款的那些钱是到谁手上？&lt;/p&gt;&lt;p&gt;我感觉他们像是被人请的水军，因为发表的内容异常统一而具有一定攻击性。&lt;/p&gt;&lt;p&gt;并且没有一个正常路人发表意见的“感觉”。&lt;/p&gt;&lt;p&gt;感觉像有人在背后操纵这帮人。&lt;/p&gt;&lt;p&gt;（就像一帮人在一起商量好，然后指定攻击邓超夫妇的几个要点跟语言模版，要求大家到处散布舆论）&lt;/p&gt;&lt;p&gt;2，使受捐方蒙羞。&lt;/p&gt;&lt;p&gt;假如有一个人遇到困难，比如没地方住了。&lt;/p&gt;&lt;p&gt;我决定帮他，所以帮他开了几天如家宾馆让他住下去找工作。&lt;/p&gt;&lt;p&gt;结果人家张嘴问我一个月工资多少。&lt;/p&gt;&lt;p&gt;我回：嗯…五万多。&lt;/p&gt;&lt;p&gt;对方听了之后不乐意了。&lt;/p&gt;&lt;p&gt;突然一个大嘴巴子呼过来，急得上蹿下跳，脸都急红了，气喘吁吁地警告我说：你一个月赚五万多呐？那你必须给我整个五星级的高级酒店呐！&lt;/p&gt;&lt;p&gt;我：为什么？&lt;/p&gt;&lt;p&gt;对方：我现在那么穷，而你这么有钱，你得到的是社会、家庭的眷顾！你根本不是靠自己努力赚的！这是老天爷给你的福气，老师说了！人就要乐于助人！送佛送到西！接下来你把我饮食起居全部一一解决，我明天告诉你我想吃什么。你看着这么有钱，你就一定得帮我！&lt;/p&gt;&lt;p&gt;事后还觉得委屈。哭唧唧地两眼通红质问我说：你怎么敢只无条件资助我住如家宾馆！要不是钱都被你赚了！我至于落得如此境地吗？&lt;/p&gt;&lt;hr/&gt;&lt;p&gt;我觉得有骨气一点的，直接把从一开始截止最后所有的资助全部一一收回。&lt;/p&gt;&lt;p&gt;可问题是…&lt;/p&gt;&lt;p&gt;这tm是一个站着说话不腰疼的路人！！！&lt;/p&gt;&lt;p&gt;他只是恰巧在如家宾馆前路过，他觉得这样的资助条件根本不能协助人家解决困难。他要“路见不平，拔刀相助”！&lt;/p&gt;&lt;p&gt;化作“正义”的化身！拿出键盘敲出字字珠玑的可怜无辜受害者言论。&lt;/p&gt;&lt;p&gt;反正我因此而生气，迁怒于受我资助的人，收回资助，他不亏损。&lt;/p&gt;&lt;p&gt;我也摸不着打不到他。&lt;/p&gt;&lt;p&gt;我也懒得跟他计较。&lt;/p&gt;&lt;p&gt;3.造谣生事，胡说八道，颠倒是非，带歪风气。&lt;/p&gt;&lt;p&gt;什么事情张嘴就来。没有事实依据，说爽了就溜，说不过就喷…&lt;/p&gt;&lt;p&gt;哈哈哈哈哈哈哈&lt;/p&gt;&lt;p&gt;伤害了所有人，对他自己不知道有什么利益，干着这种卖力不讨好的事。&lt;/p&gt;&lt;hr/&gt;&lt;p&gt;多有这么闲功夫，不如前去武汉支援，做力所能及的善事。别光站着说话不腰疼，看热闹不嫌事大，唯恐天下不乱。&lt;/p&gt;&lt;p&gt;对对对，别人捐三十万你瞧不上，别人的钱就不是钱，只有你才行！你才可以！所以由你上！&lt;/p&gt;&lt;p&gt;这么有意义有价值的事，可千万要亲力亲为。既然不信任别人的力量，那自己行就自己上。&lt;/p&gt;&lt;p&gt;你觉得他不行，你就自己上，别在背后使劲推人家。不是谁都像你这么猥大的。&lt;/p&gt;&lt;hr/&gt;&lt;p&gt;回来继续补充&lt;/p&gt;&lt;p&gt;你看这些人呐&lt;/p&gt;&lt;p&gt;张嘴闭嘴都是&lt;/p&gt;&lt;p&gt;“你看他们邓超夫妇 几句话/站一个小时/拍部电影…就比我普通人一个月/一年赚的都多。”&lt;/p&gt;&lt;p&gt;那我请问你旨在“捐款三十万无爱心”“武汉水深火热 国家现在有困难 大家一定要多捐钱”“爱国”&lt;/p&gt;&lt;p&gt;……&lt;/p&gt;&lt;p&gt;还是意在“邓超夫妇赚钱太多了” “明星赚钱真多又简单”&lt;/p&gt;&lt;p&gt;我琢磨着这三十万也不至于给现在的疫情带来负面效应啊。&lt;/p&gt;&lt;p&gt;我觉得你们的重点明明就是：我穷都是社会的错！&lt;/p&gt;&lt;p&gt;但社会你们怼不起。邓超夫妇才是最佳选择！&lt;/p&gt;&lt;p&gt;凭什么他们赚钱比我多 才捐这么点！！&lt;/p&gt;&lt;p&gt;我的爱国融入键盘 我与国家用在&lt;/p&gt;&lt;p&gt;小两口看起来老实 平时新闻不多 粉丝也不多 还用心拍戏 而且孙俪的背景是太善良 比较仁慈。也被欺骗过许多次&lt;/p&gt;&lt;p&gt;天涯甚至还说孙俪容易招惹白眼狼……额&lt;/p&gt;&lt;p class="ztext-empty-paragraph"&gt;&lt;br/&gt;&lt;/p&gt;&lt;hr/&gt;&lt;p&gt;我又回来了。&lt;/p&gt;&lt;p&gt;很多人说明星赚钱真的很容易。&lt;/p&gt;&lt;p&gt;我看你们在这个坎上是迈不过去了 &lt;/p&gt;&lt;p&gt;真的容不容易心里没点数吗？&lt;/p&gt;&lt;p&gt;光是长成大明星那样，已经很不容易了。&lt;/p&gt;&lt;p&gt;一副好皮囊是天公作美&lt;/p&gt;&lt;p&gt;还没扯到观众缘、大导演赏识、好剧本…难道人家是直接就成功的吗？&lt;/p&gt;&lt;p&gt;说夸张点。哪怕生下来就已经成功的人，那也许是人家祖祖辈辈积攒的努力跟财富…也许是上辈子做了什么大大的好事让老天爷保佑。&lt;/p&gt;&lt;hr/&gt;&lt;p&gt;而且你看…化妆品、护肤品、好看的衣服、健身、养生……不只是这些。&lt;/p&gt;&lt;p&gt;所有牵涉到美学的行业…人们有多么热衷于它们，我想有一定的道理。&lt;/p&gt;&lt;p&gt;中国人口这么多 &lt;/p&gt;&lt;p&gt;每十万人都不一定能出一张明星脸&lt;/p&gt;&lt;p&gt;或许含有夸张成份&lt;/p&gt;&lt;p&gt;但是我觉得每种成功都不应该容易。（那不然成功为什么这么难～哈哈，这里每个人对成功的定义不一样，看你怎么去定义成功了。）&lt;/p&gt;&lt;p&gt;每个人的成功在背后都一定有它的道理。&lt;/p&gt;&lt;p&gt;别只看光鲜亮丽的表面&lt;/p&gt;&lt;p&gt;打江山容易守江山难。&lt;/p&gt;&lt;hr/&gt;&lt;p&gt;可能有些人觉得 像网传的流量明星赚钱多容易啊&lt;/p&gt;&lt;p&gt;pp图 抠抠照片 台词念1234567 整整容 炒炒作 上热搜走红毯 没演技 也不好好拍戏 &lt;/p&gt;&lt;p&gt;她们的成功看起来似乎让人觉得匪夷所思&lt;/p&gt;&lt;p&gt;所以你们觉得整个行业都很容易吗？&lt;/p&gt;&lt;p&gt;也有女明星是跑龙套 做群演七八年才火起来（据网传）&lt;/p&gt;&lt;p&gt;也有人家里斥资投个丫鬟角色 然后花十几年才步入大众视野 事业开始上升&lt;/p&gt;&lt;p&gt;算了 多的不想说了。&lt;/p&gt;&lt;p&gt;也许她们真的是运气好，也许成功真的很简单。&lt;/p&gt;&lt;p&gt;毕竟遥想当年，我辛辛苦苦，兢兢业业地很努力在上班，我每天做着外人看起来似乎不必要的事情&lt;/p&gt;&lt;p&gt;我牢牢抓住每一个机会 把每一个客人都当作是一种机会，贵人。没有机会也要创造机会。&lt;/p&gt;&lt;p&gt;我对身边人都很好&lt;/p&gt;&lt;p&gt;没有人关心我经常被领导骂 被领导刁难（其实也许是磨练、测试我）&lt;/p&gt;&lt;p&gt;我每天逼自己开心，微笑面对生活，经历过很多很多很不愉快的事情&lt;/p&gt;&lt;p&gt;而且还要照顾别人的小情绪，要为别人着想。你不止要熬过痛苦，你还要会发光。&lt;/p&gt;&lt;p&gt;这些负能量我自己消化。&lt;/p&gt;&lt;p&gt;成功之前的铺垫太多了。&lt;/p&gt;&lt;p&gt;但是当我终于拿到第一个属于我的赞美、或者小成就&lt;/p&gt;&lt;p&gt;旁边的人这才注意到我。&lt;/p&gt;&lt;p&gt;他们评价说我只是运气好。&lt;/p&gt;&lt;p&gt;最后引用火影佐助说过的一句话&lt;/p&gt;&lt;p&gt;“我可是拼了命去做的，不要用“天才”两个字来抹杀我的努力！”&lt;/p&gt;&lt;p&gt;如果成功真这么容易，那为什么不人人成功？人人都去当大明星？&lt;/p&gt;</w:t>
      </w:r>
    </w:p>
    <w:p>
      <w:r>
        <w:br/>
      </w:r>
    </w:p>
    <w:p>
      <w:pPr>
        <w:pStyle w:val="Heading3"/>
      </w:pPr>
      <w:r>
        <w:t>回答13</w:t>
      </w:r>
    </w:p>
    <w:p>
      <w:r>
        <w:t>点赞数370</w:t>
      </w:r>
    </w:p>
    <w:p>
      <w:r>
        <w:t>评论数29</w:t>
      </w:r>
    </w:p>
    <w:p>
      <w:r>
        <w:t>内容：</w:t>
        <w:br/>
        <w:t>&lt;p&gt;捐了没说＝没捐＝毫无责任感→要挨骂&lt;/p&gt;&lt;p&gt;捐了也说了＝高调→要挨骂&lt;/p&gt;&lt;p&gt;捐了没说但是被别人曝光了:&lt;/p&gt;&lt;p&gt;不知道他捐了的人:没捐＝毫无责任感→要挨骂&lt;/p&gt;&lt;p&gt;看到曝光的:高调→要挨骂&lt;/p&gt;&lt;p&gt;笑死，刚看到一个答案扯社会责任感，能力越大责任越大，还有六千多赞    &lt;/p&gt;&lt;p&gt;牛&lt;/p&gt;&lt;p&gt;别人赚多少是别人的，你只看到别人高片酬，那宁动动宁金贵的手指去搜一下他们没火之前的生活，且不说他们捐了不止三十万，就算他们只捐了三十万，和宁们有什么关系，能力越大责任越大就是这么用的   社会上那么多比他们有钱的可能还一点没捐呢？知乎这么多富豪宁们怎么不去问问他们捐了没，捐多少，家里资产有多少，再算算他们捐的部分占他们总资产的几分之几。&lt;/p&gt;&lt;p&gt;别人赚得多觉得别人应该多捐，这没错，别人没捐宁就开喷，喷壶转世吗喷喷喷，宁有内个资格吗？再说别人捐了宁不知道，就看到有喷壶开始喷他们了，然后听风就是雨，接着跟风喷   牛!&lt;/p&gt;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