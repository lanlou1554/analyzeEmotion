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为什么日本没有采取强硬措施，而疫情仍不明显?</w:t>
      </w:r>
    </w:p>
    <w:p/>
    <w:p>
      <w:r>
        <w:t>https://www.zhihu.com/question/373548477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368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点赞数1192</w:t>
      </w:r>
    </w:p>
    <w:p>
      <w:r>
        <w:t>评论数289</w:t>
      </w:r>
    </w:p>
    <w:p>
      <w:r>
        <w:t>内容：</w:t>
        <w:br/>
        <w:t>&lt;p&gt;北海道昨天确诊9例，今天又确诊8例。并且，很多确诊病例的居住地、工作、在哪感染，甚至活动路径，都会说明的很清楚。&lt;/p&gt;&lt;p&gt;为什么人口密度小的北海道反而确诊数如此之高，增长如此之快呢？从已经公布的数据看，就是检查快，不那么拘泥于检查标准，很多人从发病到确诊，时间只有一周左右。&lt;/p&gt;&lt;p&gt;而大阪东京，特别是东京这样的日本超一极大都市，反而每天只增长几例，有点不太科学。即使有增长，对确诊患者的详细内容介绍的也很少，能不提就不提。&lt;/p&gt;&lt;p&gt;试想一下，东京早上的满员电车里，如果有个新冠患者，会传染多少人呢？但现在的情况是，在人口密度如此高的东京，增长却极其缓慢。&lt;/p&gt;&lt;p&gt;这是为什么呢？&lt;/p&gt;&lt;p&gt;首先，东京地区能检查病毒的机构，一直以来，都在为了“钻石公主号”3700多名乘客的检测而忙碌，甚至还要包括横滨和羽田机场的检测机构。之前有日本媒体报道，东京地区，一天的检测上限只有300人左右，后来有一些大学研究所和外包公司加入，但估计也没多少明显增加。&lt;/p&gt;&lt;p&gt;要知道，单单钻石公主号上的3700多口子，从2月1日开始到直到今天23日，才勉强检查完，很多乘客都是2月初采样，接近20日才出结果。&lt;/p&gt;&lt;p&gt;可想而知，这检测能力确实还是很低。&lt;/p&gt;&lt;p&gt;而据日本网络上很多日本人反映，东京大阪这些大城市，检查标准定的依然很高，比如必须连续发热37.5度＋4天以上，必须有强烈的无力感和呼吸困难等症状，甚至必须发展成肺炎后才有机会接受病毒检测。&lt;/p&gt;&lt;p&gt;还有个问题是，很多医院故意不想对患者进行病毒检测，特别是私立医院，因为一旦在自己的医院确诊了新冠肺炎，就不会再有患者来看病，会对医院直接造成很严重的经济损失。&lt;/p&gt;&lt;p&gt;这点，在日推上也有人反映。&lt;/p&gt;&lt;p&gt;无论是官方还是各医院组织，大家都在各自的小算盘下，不约而同地走进了一个怪圈，那就是不想给患者进行病毒检测。&lt;/p&gt;&lt;p&gt;&lt;b&gt;只要不检查病毒，确诊人数就不会增加。&lt;/b&gt;&lt;/p&gt;&lt;p&gt;看上图大阪府的数据，每天检查的数量，低到令人发指，大阪府这么多人口，难道能达到检测标准的人数这么少？&lt;/p&gt;&lt;p&gt;并且，一天，最多，只能检查90个人的量，90个人，是什么概念？&lt;/p&gt;&lt;p&gt;希望这只是假的。&lt;/p&gt;&lt;p&gt;反正现在日推上很多日本人都在求救，有的人发热一周以上强烈要求检查病毒，还是被保健所拒绝。有些医生甚至为了患者的安危，主动去与保健所再三沟通，还是被拒绝检查。还有日本孕妇在哭诉，说一直在担心自己和肚子里的孩子，会不会一起死去。&lt;/p&gt;&lt;p&gt;所以，针对这个问题，我的理解是，第一，检测能力有限，检查的少，确认的就少；第二，因为检查能力有限，外加各地方自治体可能有的小算盘，小心思，能进行检测的标准设定过高，或者主观不愿意去给患者检查，造成了很多有症状的人无法得到检测。&lt;/p&gt;&lt;p&gt;东京是有奥运会，那大阪，是为了啥呢？难道就是单纯的能力不行？&lt;/p&gt;&lt;p&gt;当然，以上这些都是我基于目前的情报进行的推测。&lt;/p&gt;&lt;p&gt;希望，日本官方能给个说明。&lt;/p&gt;&lt;hr/&gt;&lt;p&gt;欢迎以你喜欢的方式关注我哈 ~~持续分享关于日本、日本留学、日语的所有点滴~~&lt;/p&gt;&lt;p&gt;我的公众号：日本留学生 ID:japankon 关于日本留学、生活、文化、时事等等各种哈~~&lt;/p&gt;&lt;p&gt;我的微博： 小早川SAN 各种日本评论吐槽&lt;/p&gt;&lt;p&gt;也欢迎加入日本、日本留学、日语、 日剧、 分享交流微信群 请加管理员微信 ID mixiliuxue001后拉入群&lt;/p&gt;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点赞数313</w:t>
      </w:r>
    </w:p>
    <w:p>
      <w:r>
        <w:t>评论数66</w:t>
      </w:r>
    </w:p>
    <w:p>
      <w:r>
        <w:t>内容：</w:t>
        <w:br/>
        <w:t>&lt;p&gt;把标准定得足够高，病毒就追不上。把检查做得足够少，流行就不会发生。&lt;/p&gt;&lt;p&gt;只要你不介意掩耳盗铃，这种病就没问题的。&lt;/p&gt;&lt;p&gt;在你是不是人这个问题上，资本主义和社会主义是有不同看法的。&lt;/p&gt;&lt;p&gt;下图版权属于原作者，侵删&lt;/p&gt;&lt;p&gt;&lt;/p&gt;</w:t>
      </w:r>
    </w:p>
    <w:p>
      <w:r>
        <w:br/>
      </w:r>
    </w:p>
    <w:p>
      <w:pPr>
        <w:pStyle w:val="Heading3"/>
      </w:pPr>
      <w:r>
        <w:t>回答3</w:t>
      </w:r>
    </w:p>
    <w:p>
      <w:r>
        <w:t>点赞数1148</w:t>
      </w:r>
    </w:p>
    <w:p>
      <w:r>
        <w:t>评论数157</w:t>
      </w:r>
    </w:p>
    <w:p>
      <w:r>
        <w:t>内容：</w:t>
        <w:br/>
        <w:t>&lt;p&gt;中国：日本大兄弟，哥给你点试剂盒，挺住！&lt;/p&gt;&lt;p&gt;日本：（慌忙地环顾四周，把试剂盒藏到袖子里，小声而急促地说）大哥，你给我这玩意儿干啥？你这不害我吗！&lt;/p&gt;&lt;p&gt;————————&lt;/p&gt;&lt;p&gt;评论区有些人不知道是真瞎还是装瞎，我说日本出现了大量的感染路径不明的患者，他能鬼扯出日本新闻跟踪报道感染路径。给你看看日本新闻怎么报的。&lt;/p&gt;&lt;p class="ztext-empty-paragraph"&gt;&lt;br/&gt;&lt;/p&gt;&lt;p&gt;日本政府25日发表了新冠的对应方针：轻症者不要去医院，自己在家呆着。在家呆着还统计个姥姥呀！脸肿不肿？你叽叽喳喳那么多说轻症也被统计了，日本政府给你多少块骨头？&lt;/p&gt;&lt;p&gt;&lt;/p&gt;</w:t>
      </w:r>
    </w:p>
    <w:p>
      <w:r>
        <w:br/>
      </w:r>
    </w:p>
    <w:p>
      <w:pPr>
        <w:pStyle w:val="Heading3"/>
      </w:pPr>
      <w:r>
        <w:t>回答4</w:t>
      </w:r>
    </w:p>
    <w:p>
      <w:r>
        <w:t>点赞数191</w:t>
      </w:r>
    </w:p>
    <w:p>
      <w:r>
        <w:t>评论数21</w:t>
      </w:r>
    </w:p>
    <w:p>
      <w:r>
        <w:t>内容：</w:t>
        <w:br/>
        <w:t>&lt;p&gt;因为日本的疫情处于量子叠加态，只要不去观测它就不会有事&lt;/p&gt;&lt;p&gt;&lt;/p&gt;</w:t>
      </w:r>
    </w:p>
    <w:p>
      <w:r>
        <w:br/>
      </w:r>
    </w:p>
    <w:p>
      <w:pPr>
        <w:pStyle w:val="Heading3"/>
      </w:pPr>
      <w:r>
        <w:t>回答5</w:t>
      </w:r>
    </w:p>
    <w:p>
      <w:r>
        <w:t>点赞数2626</w:t>
      </w:r>
    </w:p>
    <w:p>
      <w:r>
        <w:t>评论数424</w:t>
      </w:r>
    </w:p>
    <w:p>
      <w:r>
        <w:t>内容：</w:t>
        <w:br/>
        <w:t>&lt;p&gt;看日本人自己怎么说，以下来自“小野妹子学吐槽”的微博:&lt;/p&gt;&lt;p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 class="ztext-empty-paragraph"&gt;&lt;br/&gt;&lt;/p&gt;&lt;p&gt;所以日本发布的人大部分都是重症，如果像中国这样治疗，重症只占全部感染者的3%。不治疗不知道会是多少，据说是20% ，那么日本的真实感染人数至少要乘以五。具体多少只有天知道。&lt;/p&gt;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