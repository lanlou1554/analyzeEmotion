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面对疫情，哪些事情让你觉得这届90后成长起来了？</w:t>
      </w:r>
    </w:p>
    <w:p/>
    <w:p>
      <w:r>
        <w:t>https://www.zhihu.com/question/370735342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点赞数179</w:t>
      </w:r>
    </w:p>
    <w:p>
      <w:r>
        <w:t>评论数10</w:t>
      </w:r>
    </w:p>
    <w:p>
      <w:r>
        <w:t>内容：</w:t>
        <w:br/>
        <w:t>&lt;p&gt;这段时间每天起来第一件事就是打开知乎和微博，刷最新的疫情数据和动态。晚上睡觉前也会忍不住再刷一遍，已经连续5天失眠了。早上没什么事干的时候，会到10半，11点才起床，我妈就会开始唠叨我不爱惜自己身体每天不吃早餐，为了睡觉不吃早餐。。。&lt;/p&gt;&lt;p&gt;我很清楚地知道，这样的场景，是现在很多人不能拥有的。&lt;/p&gt;&lt;p&gt;有太多太多与我年龄相近的人，他们负重前行，走在最前线。而自己，现在唯一能做的，也只有不给社会添乱，保护好自己和家人。&lt;/p&gt;&lt;p&gt;很多时刻比较强烈的感受是，&lt;b&gt;真希望自己也是一名医护人员。&lt;/b&gt;&lt;/p&gt;&lt;p&gt;前几天也在网上看到一位父亲的分享，读高一的儿子突然在家认真的学习起来，因为这次疫情，决心想要当一名医生，所以要好好读书，将来报考医学院。&lt;/p&gt;&lt;p&gt;看到时觉得很感动，如今医患严重，很多人担心未来会不会越来越少人想当医生了，其实我仍然乐观地坚信，不会的。这种担忧也是没有必要的。&lt;/p&gt;&lt;p&gt;因为无论在哪一个年代，乱世也好盛世也好，都存在很多真正想要救死扶伤，悬壶济世的人。&lt;/p&gt;&lt;p&gt;&lt;b&gt;而这些人中，不乏有很多90后的身影。&lt;/b&gt;&lt;/p&gt;&lt;p&gt;比如，25岁的护士刘蕊，刚结婚不久的她今年是第一次在婆婆家过年，那天婆婆为她准备好了一桌子菜，但当时刘蕊就要奔赴武汉了，婆婆当时就哭了。&lt;/p&gt;&lt;p&gt;在回去的路上，她特意回了趟家，爸爸看起来很担心，但最后还是表示支持：&lt;/p&gt;&lt;p&gt;“为了祖国的安康，闺女爸爸支持你，凯旋归来。”&lt;/p&gt;&lt;p&gt; 在抖音上，我还看到了这样的一幕。&lt;/p&gt;&lt;p&gt;一位母亲送自己的女儿出发去支援武汉，待车辆缓缓开走后，突然情绪崩溃大哭起来。&lt;/p&gt;&lt;div&gt;&lt;div class="RichText-video" data-za-detail-view-path-module="VideoItem" data-za-extra-module='{"card":{"content":{"type":"Video","sub_type":"SelfHosted","video_id":"1210151231806717952","is_playable":true}}}'&gt;&lt;div class="VideoCard VideoCard--interactive"&gt;&lt;div class="VideoCard-layout"&gt;&lt;div class="VideoCard-video"&gt;&lt;div class="VideoCard-video-content"&gt;&lt;div class="VideoCard-player"&gt;&lt;/div&gt;&lt;/div&gt;&lt;/div&gt;&lt;/div&gt;&lt;div class="VideoCard-mask"&gt;&lt;/div&gt;&lt;/div&gt;&lt;/div&gt;&lt;/div&gt;&lt;p&gt;&lt;b&gt;其实很难想象，那些走在一线的人，他们父母该有多担心，该承受多大的心理对抗。&lt;/b&gt;&lt;/p&gt;&lt;p&gt;就说我自己吧，原本公司10号复工，我妈从6号开始紧张，一直劝我先别去广州上班。&lt;/p&gt;&lt;p&gt;在我准备去广州的前一天晚上，我妈失眠了，她说想了很久，觉得我这个时候绝对不能去广州。&lt;/p&gt;&lt;p&gt;为此我们差点吵了一架，我闹脾气的说：我不去上班别人不去上班，那国家的经济怎么运转，总得有人做事吧，再说，我也总得赚钱吧！&lt;/p&gt;&lt;p&gt;我妈急着说：我不管这些，命最重要，辞职不干都别去上班，你没钱我给你。&lt;/p&gt;&lt;p&gt;看我妈这样，又气又好笑，没过一会当我拿起手机，便看到公司发通知说延迟复工了。&lt;/p&gt;&lt;p&gt;后来我问爸妈，如果我是医护人员，那是不是也要我辞职不干了？&lt;/p&gt;&lt;p&gt;他们的回答很统一：如果是医护人员，就做你该做的事，国家需要你，我们也是会支持你去做的。&lt;/p&gt;&lt;p&gt; 2020年，第一批90后30岁了。&lt;/p&gt;&lt;p&gt;逐渐地，这一代人成为了社会的“顶梁柱”。&lt;/p&gt;&lt;p&gt;今年30岁的付文杰，卖房卖车筹300万物资，从年三十开始每天都会到武汉各大医院送物资。&lt;/p&gt;&lt;p&gt;在捐赠物资时，他还成立了“敢死队”，帮助需要运送的病患和医护，在运送的过程中，几名司机不幸被感染，而自己也被感染了。&lt;/p&gt;&lt;p&gt;看到这样善良的人却也遇到“不幸”，难免让人觉得难过。&lt;/p&gt;&lt;p&gt;类似的故事还有很多很多，还有那些一个个逝去的生命，和那些原本应该在过年团圆的日子里，却失去了重要的亲人的人。&lt;/p&gt;&lt;p&gt;我理解亲人突然离世的痛苦，当年爷爷是车祸走的，我用了将近十年的时间才慢慢地走出来。而这次疫情的发生，我不知道，又将会是多少个家庭的破碎，多少人因为失去亲人需要走出来的十年。&lt;/p&gt;&lt;p&gt;所以，即便现在在疫情面前我们显得有些无力，但仍然还有会很多人在努力，不仅是90后，整个中国都在努力，希望可以让疫情可以早点过去，让更少的人受到伤害。&lt;/p&gt;&lt;p&gt;而作为一名90后，非医护人员，家在广东非疫情重灾区，感受比较深的是，因为这次疫情，我的5个高中最好的好朋友都离家坚守在工作岗位上，其中2个是医护人员，今年的休假都取消了，从年底到现在一直在医院工作，有个今天开始轮流在高速和客运站上测体温，另一个在市区定点收治医院工作，都具有一定的危险性，其实还蛮担心的。&lt;/p&gt;&lt;p&gt;另外3个是公职人员，在家呆了几天就被召回去上班了，有个现在被安排的工作是每天给铁路列车员测体温，单位没有发穿防护服。她说其实自己怕的要死，家里就她一个女儿，也不敢告诉爸妈，每天都怀疑自己是不是感染了，晚上自己呆在宿舍里哭，祈求自己没事，希望疫情能够快点控制下来。&lt;/p&gt;&lt;p&gt;现在到处封路，我们村的入口有好几个，每天需要人去值班，测体温，禁止外来人进入。我在大学时入了党，也加入了值班队伍中。前几天值班时，我爸妈看起来挺高兴的，觉得我做了一件有意义的事，其实我能做到的也只是很小很小的一部分，村里的老党员都非常积极，有些大晚上还坚守在村口。&lt;/p&gt;&lt;p&gt;说实话，大难当前，除了疫情带去的生命而难受，更多还感受到了众志成城，中国人一条心的温暖。&lt;/p&gt;&lt;p&gt;&lt;b&gt;我也发现，其实90后很怕死，真的很怕，但在责任面前，仍然会选择承担。&lt;/b&gt;&lt;/p&gt;&lt;p&gt;&lt;b&gt;这些，都是90后成长起来了的体现吧。&lt;/b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点赞数1170</w:t>
      </w:r>
    </w:p>
    <w:p>
      <w:r>
        <w:t>评论数59</w:t>
      </w:r>
    </w:p>
    <w:p>
      <w:r>
        <w:t>内容：</w:t>
        <w:br/>
        <w:t>&lt;p&gt;生在中国是一件既幸运又幸福的事情，无论发生多大的事情，总会有人为普罗大众“逆行”。&lt;/p&gt;&lt;p&gt;九寨沟地震，武警不顾危险逆行。&lt;/p&gt;&lt;p&gt;四川森林火灾，消防员朝着熊熊烈火前行。&lt;/p&gt;&lt;p&gt;在这些逆行者里，90后占了很大的比例。在四川的森林火灾殉职的30名消防员里，就有24名90后。他们发的最后一条朋友圈，可能只是为多休息了两天而开心。&lt;/p&gt;&lt;p&gt;而这次新型肺炎的逆行者，很多就是正值青年的90后，Ta们可能是医生，是护士，是警察，是人民子弟兵，是记者，是建筑工人，也可能是志愿者。&lt;/p&gt;&lt;p&gt;其实在当下的社会，90后已经成为了许多领域的主力军。#90后已经秃头了#、#90后中年危机#、#90后已经开始养生了#，各种丧话题层出不穷，但正是这些“垮掉”的90后一代，正在拼命的奉献自己的力量。&lt;/p&gt;&lt;p&gt;不论是在疫情时期，还是在平日生活里，我们都可以看到许多90后为建设社会所做出的努力。&lt;/p&gt;&lt;p&gt;90后的年龄分布在20-30岁之间，正值迈入社会的黄金年龄段，于是，90后自然而然的成了租房主力军，双十一等大型消费活动的消费主力军，观影主力军，创业主力军……&lt;/p&gt;&lt;p&gt;当疫情来临，90后更是奋不顾身的冲往一线。&lt;/p&gt;&lt;p&gt;火神山医院，这座只用10天就建成的医院，冒雨建设的员工有90%以上都是90后。&lt;/p&gt;&lt;p&gt;在上海中山医院支援武汉的队伍里，有半数是90后。&lt;/p&gt;&lt;p&gt;新冠肺炎期间，疫区里那些年轻的医生护士们为了武汉市，为了全中国人的安危，没有一句怨言，夜以继日的奋战在最前线。&lt;/p&gt;&lt;p&gt;&lt;b&gt;身在一线，和死神抢人的，只是一个个年轻的肉体凡胎。&lt;/b&gt;&lt;/p&gt;&lt;p&gt;&lt;b&gt;面对疫情的90后，双手被浸的发白肿胀。&lt;/b&gt;&lt;/p&gt;&lt;p&gt;武汉市中心医院的护士王涛下了夜班，脱下了防护服和口罩，但是一天下来，她的双手早就已经被汗水浸的发白肿胀。&lt;/p&gt;&lt;p&gt;&lt;b&gt;面对疫情的90后，顾不上出生几个月的孩子，照顾重症病人，第一次穿上了成人纸尿裤。&lt;/b&gt;&lt;/p&gt;&lt;p&gt;河北医科大学第一医院组建的第一批支援武汉的医疗队里，90后张明轩主动请缨加入一线。&lt;/p&gt;&lt;p&gt;他顾不上去看去年9月才刚刚出生的孩子，就匆匆赶去疫情一线。&lt;/p&gt;&lt;p&gt;他说：“虽然现在没有给孩子一个很好的陪伴，但我相信等他长大了得知这件事的时候，能够给予理解。”&lt;/p&gt;&lt;p&gt;张明轩加入到了武汉市第七医院的重症监护团队，在他们团队中，有60-70%的人都是90后。&lt;/p&gt;&lt;p&gt;他上的是夜班，要独自一人面对ICU内三位重症病人。在厚重的防护下，他的眼镜和防护面罩上不到半个小时就会起雾，只能费劲的睁大眼睛，透过雾气的朦胧核对药品信息。&lt;/p&gt;&lt;p&gt;有一天夜班结束后，他甚至没有赶上回驻地的最后一班车，只能独自步行在凌晨两点的武汉街头。&lt;/p&gt;&lt;p&gt;在带来武汉的行李当中，他还带了一大包成人纸尿裤。&lt;/p&gt;&lt;p&gt;他说：&lt;/p&gt;&lt;p&gt;“中午吃完饭休息的时间特别短，喝水之后怕上厕所，所以使用了成人纸尿裤。第一次给自己穿纸尿裤，有点不舒服，但是防护服资源紧缺，为了减少出来的次数，自己能克服的困难一定要克服。” &lt;/p&gt;&lt;p&gt;&lt;b&gt;面对疫情的90后，情愿剃成光头。&lt;/b&gt;&lt;/p&gt;&lt;p&gt;武汉大学人民医院的神经内科护士单霞，为了避免交叉感染，也为了节约穿防护服的时间，毅然决然的剃掉了及腰的长发。&lt;/p&gt;&lt;p&gt;她说：&lt;/p&gt;&lt;p&gt;“剪个光头没什么，头发没了可以再长，只是为了带好帽子，穿好防护服，好保护自己，保护同事。”&lt;/p&gt;&lt;p&gt;&lt;b&gt;面对疫情的90后，车都从武汉开走了又硬生生回来了。&lt;/b&gt;&lt;/p&gt;&lt;p&gt;武汉大学人民医院的病理科医生吴小艳，回老家过年的列车刚刚离开武汉，在她看到了医院发布了医疗支援的号召之后，又在下一站下车，从天门南返回了武汉。&lt;/p&gt;&lt;p&gt;&lt;b&gt;甚至还有90后医生，连续十天奋力工作，却在这场疫情中去世。&lt;/b&gt;&lt;/p&gt;&lt;p&gt;还有无数身处一线的的医护人员，有的人为了这场疫情取消了自己的婚约，有的人隐瞒父母自己去武汉支援的消息，有的人临近回家却又申请加班，有的人困了直接睡在地上稍作休息。&lt;/p&gt;&lt;p&gt;或许我们没有办法一一知晓他们的名字，但我们清楚的知道，Ta们是90后。&lt;/p&gt;&lt;p&gt;Ta们平时也许会被长辈呵护，会被长辈宠溺，会和朋友撒娇自称“宝宝”，但是只要祖国需要，就会第一时间赴汤蹈火，绝不认怂。&lt;/p&gt;&lt;p&gt;十七年前，最大的90后13岁，Ta们还只是在学校读书的孩子，眼里看到的是无数的医生护士叔叔阿姨们奔赴在最前线。&lt;/p&gt;&lt;p&gt;十七年后，年近30 的90后，肩上扛起了守护世界的重责，也成为了00后眼中奔赴在最前线的叔叔阿姨。&lt;/p&gt;&lt;p&gt;而无论是奔赴在前线的90后，80后，还是70后，谁都曾经只是一个小小的孩子。只不过现在他们长大了，接替了前辈们传递过来的任务棒，又重新守护起这个世界。&lt;/p&gt;&lt;p&gt;武汉市中心医院的护士长唐莎发的朋友圈被广为流传：&lt;/p&gt;&lt;p&gt;“哪有什么白衣天使，不过是一群孩子换了一身衣服，学着前辈的样子，治病救人，和死神抢人罢了。”&lt;/p&gt;&lt;p&gt;那些在前辈的保护下长大的90后，现在已经顶起了大梁。&lt;/p&gt;&lt;p&gt;而多年以后，又将是00后肩负起责任。&lt;/p&gt;&lt;p&gt;2月7号，在武汉市第八医院，一个拎着蓝色袋子的小男孩突然出现在了支助中心窗口。&lt;/p&gt;&lt;p&gt;他叫了声“护士姐姐”，就把一个蓝色袋子递给了护士。值班的护士打开一看，发现里面装满了零碎的现金和糖果，还有一张字迹工整干净的小字条。&lt;/p&gt;&lt;p&gt;“这个袋子里有我所有的零花钱，虽然很少，但是我觉得对你们还是有帮助的。”&lt;/p&gt;&lt;p&gt;“希望祝护士医生们都平平安安。”&lt;/p&gt;&lt;p&gt;90后做出的努力，全都被更年幼的00后看在眼里，又被他们用一种温柔的方式回馈。&lt;/p&gt;&lt;p&gt;2003年非典时期，全世界守护90后，2020年，换90后守护这个世界。&lt;/p&gt;&lt;p&gt; 这几年总能感受到身边的爱国情怀越来越浓烈，或许是因为从小接受爱国教育的孩子都长大了，90后也成为了社会的中坚力量。在未来，守护世界的人也会慢慢变成00后，10后。&lt;/p&gt;&lt;p&gt;薪尽火传，守护世界的主力军一直在变，但永远不变的，是这群一线的爱国者，永远都会在生命中最好的年华挺身而出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