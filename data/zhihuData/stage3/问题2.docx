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为什么中国作为一个工业大国，在口罩急需的时候，历经这么久，还是难以满足民众的需求？</w:t>
      </w:r>
    </w:p>
    <w:p/>
    <w:p>
      <w:r>
        <w:t>https://www.zhihu.com/question/368477137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点赞数199</w:t>
      </w:r>
    </w:p>
    <w:p>
      <w:r>
        <w:t>评论数19</w:t>
      </w:r>
    </w:p>
    <w:p>
      <w:r>
        <w:t>内容：</w:t>
        <w:br/>
        <w:t>&lt;p&gt;别说口罩了，你现在要每天10亿个马桶橛子，中美俄日德英法凑一起也给你凑不齐，还是得抢购。&lt;/p&gt;&lt;p class="ztext-empty-paragraph"&gt;&lt;br/&gt;&lt;/p&gt;&lt;p&gt;要的太突然，量太大。&lt;/p&gt;&lt;p class="ztext-empty-paragraph"&gt;&lt;br/&gt;&lt;/p&gt;&lt;p&gt;所以口罩纳入战略物资储备还是有必要的。&lt;/p&gt;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点赞数252</w:t>
      </w:r>
    </w:p>
    <w:p>
      <w:r>
        <w:t>评论数23</w:t>
      </w:r>
    </w:p>
    <w:p>
      <w:r>
        <w:t>内容：</w:t>
        <w:br/>
        <w:t>&lt;p&gt;如果你有淘宝购物的经验，大概在春节前20天，淘宝卖家就会催着你赶紧下单，再晚快递就停了。&lt;/p&gt;&lt;p&gt;如果你是沿海某个小工厂的老板，春节前一个月、甚至两个月你就会开始寝食难安了，因为你本来就吃紧的人工现在更吃紧了——工人们都在闹着回家过年了。&lt;/p&gt;&lt;p&gt;春节这前后的一、两个月，对中国制造业的影响是从上到下，从南到北的。不是在制造业里揾食的人，自然是不晓得其中的波折。&lt;/p&gt;&lt;p&gt;这个时候，一件平时并没有规模需求的物件竟然成了人人都需要的必备品，更要命的是，还是消耗品。如果有充足的供应量，一个人一天至少用一个，还得坚持用至少一个月。&lt;/p&gt;&lt;p&gt;你随机去问几家药店，如果不是新冠肺炎，他们的口罩一个月能卖出去多少？&lt;/p&gt;&lt;p&gt;这些日常需要两、三个月才能卖完的存货，现在给全国人民几天时间就抢光了！&lt;/p&gt;&lt;p&gt;最要命的是，这个时间点：工人放假回家、原材料供应商的工人也放假，全国性的交通限行导致原材料运不来，回老家的工人不敢回工厂来……这样的条件下，你让口罩工厂找孙悟空来七十二变吗？&lt;/p&gt;&lt;p&gt;你知道为了恢复供应口罩，有多少人在背后努力吗？&lt;/p&gt;&lt;p&gt;前几天看到一个朋友转发的新闻，为了帮助一个小型口罩厂提高生产量，地方上的供电局安排电网工人春节都在为他们拉专线。&lt;/p&gt;&lt;p&gt;香港人、台湾人特别喜欢戴口罩，一来地少人多密度太高，二来公共场合咳嗽什么的有失文明风范。特别是香港人在经历过03年淘大花园的教训之后，更加是在意呼吸健康的自我保护。&lt;/p&gt;&lt;p&gt;但在中国大陆，除了深受PM2.5摧残的北京人民，戴口罩的比例实在是低之又低。&lt;/p&gt;&lt;p&gt;难道你们没有在公共空间遇到过那种咳得天翻地覆，旁人担心他的肺都要飞出来的人？旁人尴尬得一逼，他却根本没有意识到他需要一个口罩？&lt;/p&gt;&lt;p&gt;惟愿经过这次之后，我们的街头能多一些戴口罩的人！&lt;/p&gt;&lt;p&gt;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点赞数79</w:t>
      </w:r>
    </w:p>
    <w:p>
      <w:r>
        <w:t>评论数29</w:t>
      </w:r>
    </w:p>
    <w:p>
      <w:r>
        <w:t>内容：</w:t>
        <w:br/>
        <w:t>&lt;p&gt;这个问题的答案其实和为什么春运运力总是无法满足是一样的。&lt;/p&gt;&lt;p&gt;春运被吐槽这么多年，但其实不可能做到春运运力需求能完全被满足，因为春运是个临时性的需求峰值，如果基础设施建设到能够满足春运，平时必然有大量的设备、列车、轨道空闲。&lt;/p&gt;&lt;p&gt;新冠时期的口罩一个道理，如果产能能满足，平时这些生产设备和员工喝西北风吗？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