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面对这次疫情，你有什么思考和想法？</w:t>
      </w:r>
    </w:p>
    <w:p/>
    <w:p>
      <w:r>
        <w:t>https://www.zhihu.com/question/374246004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26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点赞数157</w:t>
      </w:r>
    </w:p>
    <w:p>
      <w:r>
        <w:t>评论数58</w:t>
      </w:r>
    </w:p>
    <w:p>
      <w:r>
        <w:t>内容：</w:t>
        <w:br/>
        <w:t>&lt;p&gt;第一感受是，在这样的紧张情况下，不应该有侥幸心理，以为疫情离我们很遥远，实际真没想到危险就在我们身边。&lt;/p&gt;&lt;p&gt;第二种感受，是在疫情面前，不能把人情面子放在第一位，想办法防范感染才是最大的事，这不是关系到一个人的事，是关系到你，我，他及更多人的事，是一份社会责任问题。&lt;/p&gt;&lt;p&gt;第三种感受是，在疫情面前，要有科学理智的头脑，要认识到传不传染，不能靠主观想象和心理安慰，要积极响应政府号召。&lt;/p&gt;&lt;p&gt;在危难时刻，挺身而出的，都是默默无闻的“英雄”。不曾想，突然有一天，灾难从天而降，就像大家看惯的科幻电影情节一样，不一样的是，现实版的灾难让你身临其境，可是有谁去充当电影里的“英雄”，人们期盼着，恐慌着，希望英雄早点出现，拯救世人于危难。&lt;/p&gt;&lt;p&gt;回归自然，珍爱生命。这场瘟疫，就是给人们的一次警醒。人类自有生以来，就是吃五谷杂粮生存的，肉类并不是必需品，可当人们自恃高傲，无视其它生灵，滥取它们生命享用时，就会为之付出代价。&lt;/p&gt;&lt;p&gt;心存希望，只要希望之火不灭，坚持就会胜利。“希望”是身处困难中最好的一个词汇，每个人都应该有希望：希望疫情快点过去；希望世界恢复往日的美好；希望能重获新生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点赞数44</w:t>
      </w:r>
    </w:p>
    <w:p>
      <w:r>
        <w:t>评论数58</w:t>
      </w:r>
    </w:p>
    <w:p>
      <w:r>
        <w:t>内容：</w:t>
        <w:br/>
        <w:t>&lt;p&gt;文 | 米粒妈 （公众号米粒妈频道）&lt;/p&gt;&lt;p&gt;武汉封城已经一个多月了，这段时间，全国最好的医疗资源一批批送往湖北，最优秀的医护团队一波波空降支援。&lt;/p&gt;&lt;p&gt;学校延期开学，企业推迟复工，弹性上班，大家都尽量宅在家里，不出去“添乱”，我们真的是举全国之力控制疫情。&lt;/p&gt;&lt;p&gt;一方面，米粒妈看到了越来越多的好消息，全国很多省市暂时都没有新增病例，湖北也有更多的重症患者病情转好，轻症患者逐步出院。&lt;/p&gt;&lt;p&gt;但另一方面，&lt;b&gt;韩国、日本、意大利、伊朗等国家确诊人数激增&lt;/b&gt;，韩国确诊病例已经高达3736例，日本一个“钻石公主”邮轮就感染了700多人，意大利确诊人数破千，北部多个小镇“封城”，伊朗本来就内忧外患，大小战争不断、经济负重不堪……&lt;/p&gt;&lt;p class="ztext-empty-paragraph"&gt;&lt;br/&gt;&lt;/p&gt;&lt;p class="ztext-empty-paragraph"&gt;&lt;br/&gt;&lt;/p&gt;&lt;p&gt;大家最担忧的事情会发生吗？新冠肺炎疫情会全球范围内大爆发吗？&lt;/p&gt;&lt;p class="ztext-empty-paragraph"&gt;&lt;br/&gt;&lt;/p&gt;&lt;p class="ztext-empty-paragraph"&gt;&lt;br/&gt;&lt;/p&gt;&lt;p&gt;2020年，一开年就如此魔幻。&lt;/p&gt;&lt;ul&gt;&lt;li&gt;&lt;b&gt;澳洲大火&lt;/b&gt;&lt;/li&gt;&lt;/ul&gt;&lt;p&gt;澳洲大火足足烧了半年，十余万平方公里土地被烧，10亿动物丧身火海，几千所房屋被毁，成千上万人流离失所。&lt;/p&gt;&lt;p class="ztext-empty-paragraph"&gt;&lt;br/&gt;&lt;/p&gt;&lt;p class="ztext-empty-paragraph"&gt;&lt;br/&gt;&lt;/p&gt;&lt;p class="ztext-empty-paragraph"&gt;&lt;br/&gt;&lt;/p&gt;&lt;p class="ztext-empty-paragraph"&gt;&lt;br/&gt;&lt;/p&gt;&lt;p&gt;大火向空气中排放了4亿吨二氧化碳，这又进一步加剧了全球气候变暖。&lt;/p&gt;&lt;p&gt;NASA监测到，澳洲大火产生的烟雾已经环绕地球一圈了。烟雾不仅改变了南美天空的颜色，甚至让新西兰山顶的积雪、冰川都变色了。&lt;/p&gt;&lt;p class="ztext-empty-paragraph"&gt;&lt;br/&gt;&lt;/p&gt;&lt;p class="ztext-empty-paragraph"&gt;&lt;br/&gt;&lt;/p&gt;&lt;ul&gt;&lt;li&gt;&lt;b&gt;蝙蝠入侵&lt;/b&gt;&lt;/li&gt;&lt;/ul&gt;&lt;p&gt;澳洲大火还导致了65万只蝙蝠涌入澳大利亚各大城市。&lt;/p&gt;&lt;p&gt;蝙蝠的种类很多，其中最危险的蝙蝠，攻击力非常强，而且蝙蝠是“百毒之王”，它本身携带的病毒又是一大威胁。&lt;/p&gt;&lt;p class="ztext-empty-paragraph"&gt;&lt;br/&gt;&lt;/p&gt;&lt;p class="ztext-empty-paragraph"&gt;&lt;br/&gt;&lt;/p&gt;&lt;p&gt;成千上万只蝙蝠聚集，直升机无法降落▲&lt;/p&gt;&lt;ul&gt;&lt;li&gt;&lt;b&gt;东非蝗灾&lt;/b&gt;&lt;/li&gt;&lt;/ul&gt;&lt;p&gt;澳洲那边一团乱麻，非洲也不安生。近20年来最严重的蝗虫灾害已经从东非向亚洲蔓延。&lt;/p&gt;&lt;p&gt;你可能在想，蝗虫一只小蚂蚱能蹦跶多高？能有多凶悍？又不会要人命！&lt;/p&gt;&lt;p&gt;米粒妈想说，1只蝗虫当然只是虫，4000亿只蝗虫，那可就是超级军团了。&lt;/p&gt;&lt;p class="ztext-empty-paragraph"&gt;&lt;br/&gt;&lt;/p&gt;&lt;p class="ztext-empty-paragraph"&gt;&lt;br/&gt;&lt;/p&gt;&lt;p&gt;&lt;b&gt;一个规模为一平方公里的小型蝗虫群一天内吃掉的农作物相当于3.5万人一天的口粮&lt;/b&gt;&lt;/p&gt;&lt;p class="ztext-empty-paragraph"&gt;&lt;br/&gt;&lt;/p&gt;&lt;p class="ztext-empty-paragraph"&gt;&lt;br/&gt;&lt;/p&gt;&lt;p&gt;蝗虫不会要人命，但没有粮食绝对会要人命啊，严重的蝗灾会造成大范围的饥荒。大家都知道，本来非洲粮食就不富足，一闹蝗灾，不知道又会有多少个家庭流离失所。&lt;/p&gt;&lt;p&gt;而且，蝗虫一旦变异，会变得食量更大、攻击性更强。&lt;/p&gt;&lt;p&gt;造成这次东非蝗灾的元凶“沙漠蝗虫”，是世界上最具破坏力的迁徙性害虫之一，每天可以随风飞行150公里。&lt;/p&gt;&lt;p class="ztext-empty-paragraph"&gt;&lt;br/&gt;&lt;/p&gt;&lt;p class="ztext-empty-paragraph"&gt;&lt;br/&gt;&lt;/p&gt;&lt;p&gt;它们不仅吞噬了埃塞俄比亚、肯尼亚等非洲国家，现在还向东威胁巴基斯坦和印度。&lt;/p&gt;&lt;ul&gt;&lt;li&gt;&lt;b&gt;美国流感&lt;/b&gt;&lt;/li&gt;&lt;/ul&gt;&lt;p&gt;全球动荡的季节里，美国也无法置身事外。美国这一季的流感来势汹汹，疾控中心的报告估计已有至少2900万例流感病例，其中&lt;b&gt;1.6万人死于流感相关疾病&lt;/b&gt;，而其中还有105个孩子。&lt;/p&gt;&lt;p class="ztext-empty-paragraph"&gt;&lt;br/&gt;&lt;/p&gt;&lt;p class="ztext-empty-paragraph"&gt;&lt;br/&gt;&lt;/p&gt;&lt;ul&gt;&lt;li&gt;&lt;b&gt;加拿大暴雪&lt;/b&gt;&lt;/li&gt;&lt;/ul&gt;&lt;p&gt;上个月，加拿大纽芬兰等地遭遇半个世纪以来最大暴风雪。&lt;/p&gt;&lt;p&gt;说“大雪封城”一点儿不为过&lt;/p&gt;&lt;p class="ztext-empty-paragraph"&gt;&lt;br/&gt;&lt;/p&gt;&lt;p class="ztext-empty-paragraph"&gt;&lt;br/&gt;&lt;/p&gt;&lt;p&gt;要再挖1米才能挖到车顶&lt;/p&gt;&lt;p class="ztext-empty-paragraph"&gt;&lt;br/&gt;&lt;/p&gt;&lt;p class="ztext-empty-paragraph"&gt;&lt;br/&gt;&lt;/p&gt;&lt;p&gt;有木有世界末日的感觉&lt;/p&gt;&lt;p class="ztext-empty-paragraph"&gt;&lt;br/&gt;&lt;/p&gt;&lt;p class="ztext-empty-paragraph"&gt;&lt;br/&gt;&lt;/p&gt;&lt;p&gt;你以为这就完了？&lt;/p&gt;&lt;p&gt;尼日利亚出现不明怪病，席卷全国19个州，47人死亡；&lt;/p&gt;&lt;p&gt;埃塞尔比亚爆发霍乱疫情，76人死亡；&lt;/p&gt;&lt;p&gt;菲律宾火山喷发，成千上万人紧急撤离；&lt;/p&gt;&lt;p&gt;巴西圣保罗遭暴雨袭击，24小时降雨量创下37年最高纪录；&lt;/p&gt;&lt;p&gt;……&lt;/p&gt;&lt;p&gt;我想所有人都跟米粒妈一样，想问一问：世界怎么了？地球怎么了？&lt;/p&gt;&lt;p&gt;是不是2020的打开方式错了？为什么一波又一波灾难向我们涌过来……我们到底做错了什么？&lt;/p&gt;&lt;p class="ztext-empty-paragraph"&gt;&lt;br/&gt;&lt;/p&gt;&lt;p class="ztext-empty-paragraph"&gt;&lt;br/&gt;&lt;/p&gt;&lt;p&gt;记得前段时间看阿雅的《奇遇人生》，最后一期，她和苏有朋去了澳洲的科科斯群岛。&lt;/p&gt;&lt;p&gt;去之前，所有人都以为那里远离喧嚣，是人间最后的净土吧？&lt;/p&gt;&lt;p class="ztext-empty-paragraph"&gt;&lt;br/&gt;&lt;/p&gt;&lt;p class="ztext-empty-paragraph"&gt;&lt;br/&gt;&lt;/p&gt;&lt;p&gt;在周围有环岛包围着，不会有海风吹来的海面和沙滩上，几乎看不到什么垃圾。&lt;/p&gt;&lt;p class="ztext-empty-paragraph"&gt;&lt;br/&gt;&lt;/p&gt;&lt;p class="ztext-empty-paragraph"&gt;&lt;br/&gt;&lt;/p&gt;&lt;p&gt;但穿过一条小路，也就是20来米的距离，走到海岛的另一侧，阿雅和苏有朋都陈默了。&lt;/p&gt;&lt;p class="ztext-empty-paragraph"&gt;&lt;br/&gt;&lt;/p&gt;&lt;p class="ztext-empty-paragraph"&gt;&lt;br/&gt;&lt;/p&gt;&lt;p class="ztext-empty-paragraph"&gt;&lt;br/&gt;&lt;/p&gt;&lt;p class="ztext-empty-paragraph"&gt;&lt;br/&gt;&lt;/p&gt;&lt;p&gt;看到这里，米粒妈也被震惊了！&lt;/p&gt;&lt;p&gt;我们的地球，已经没有真正的净土了&lt;/p&gt;&lt;p class="ztext-empty-paragraph"&gt;&lt;br/&gt;&lt;/p&gt;&lt;p class="ztext-empty-paragraph"&gt;&lt;br/&gt;&lt;/p&gt;&lt;p&gt;不要以为，那些海滩上的垃圾都是平日里在海边度假的游客造成的。事实上，&lt;b&gt;大约80%的海洋垃圾，都来自于大陆。&lt;/b&gt;&lt;/p&gt;&lt;p class="ztext-empty-paragraph"&gt;&lt;br/&gt;&lt;/p&gt;&lt;p class="ztext-empty-paragraph"&gt;&lt;br/&gt;&lt;/p&gt;&lt;p&gt;地球上的每一个地方都不是孤立存在的，我们是一个整体。你随手扔掉的一个饮料瓶，就可能漂洋过海，去到地球上的任何一个地方。&lt;/p&gt;&lt;p&gt;一个空瓶子，你觉得造不成什么危害。米粒妈带大家看看生态学家珍妮弗在海滩上做的一个研究项目。&lt;/p&gt;&lt;p&gt;她把几个空瓶放在寄居蟹每天经过的地方，结果过了几天，就有大量的寄居蟹误入空瓶，然后卡在里面出不来，最后死掉了。&lt;/p&gt;&lt;p class="ztext-empty-paragraph"&gt;&lt;br/&gt;&lt;/p&gt;&lt;p class="ztext-empty-paragraph"&gt;&lt;br/&gt;&lt;/p&gt;&lt;p&gt;珍妮弗说，寄居蟹对同类尸体的气味相当敏感，他们闻到哪里有尸体，就赶紧去占领空壳，但一旦它们误入空瓶，又会面对同样的死亡命运。&lt;/p&gt;&lt;p&gt;&lt;b&gt;有一次，珍妮弗居然在一个空瓶里，发现了526只寄居蟹的尸体。。。&lt;/b&gt;&lt;/p&gt;&lt;p class="ztext-empty-paragraph"&gt;&lt;br/&gt;&lt;/p&gt;&lt;p class="ztext-empty-paragraph"&gt;&lt;br/&gt;&lt;/p&gt;&lt;p&gt;如果你觉得寄居蟹不值得一提 ，那我们来说说海鸟。&lt;/p&gt;&lt;p&gt;信天翁，世界上最大、最能飞、最忠贞的鸟。它们非常聪明，非常优雅，但也难逃人类制造的那些致命陷阱。&lt;/p&gt;&lt;p class="ztext-empty-paragraph"&gt;&lt;br/&gt;&lt;/p&gt;&lt;p class="ztext-empty-paragraph"&gt;&lt;br/&gt;&lt;/p&gt;&lt;p&gt;由于无法分辨鱼、鱿鱼、塑料，信天翁在寻找食物时，常常会误吞很多塑料，尤其是那些小信天翁，它们缺乏生存经验，本来胃就很小，吃下大量塑料后，卡在体内排不出去，严重消化不良，会直接要了它们的命。&lt;/p&gt;&lt;p&gt;曾经有一只死去的信天翁肚子里，被发现有一只气球，上面写着“生日快乐”，多么讽刺~&lt;/p&gt;&lt;p class="ztext-empty-paragraph"&gt;&lt;br/&gt;&lt;/p&gt;&lt;p class="ztext-empty-paragraph"&gt;&lt;br/&gt;&lt;/p&gt;&lt;p&gt;还有一种濒临灭绝的鸟类，一年前还有15000-20000只，而仅仅一年的时间，他们在飞回家的路上陆续死掉，最后回来的还不到100只。&lt;/p&gt;&lt;p class="ztext-empty-paragraph"&gt;&lt;br/&gt;&lt;/p&gt;&lt;p class="ztext-empty-paragraph"&gt;&lt;br/&gt;&lt;/p&gt;&lt;p&gt;看到这里，米粒妈心里有种堵得透不过气的感觉&lt;/p&gt;&lt;p&gt;&lt;b&gt;当地牧民说：“我小时候经常在课本上看到全球变暖和气候变化等问题，把它们当作只有在西方世界才会发生的事情，不屑一顾。”&lt;/b&gt;&lt;/p&gt;&lt;p&gt;而现实却那么赤裸裸，那么扎心。&lt;/p&gt;&lt;p class="ztext-empty-paragraph"&gt;&lt;br/&gt;&lt;/p&gt;&lt;p class="ztext-empty-paragraph"&gt;&lt;br/&gt;&lt;/p&gt;&lt;p&gt;看着动物最后的挣扎，太令人绝望了。&lt;/p&gt;&lt;p&gt;还记得俄罗斯的那批海象军团吗？因为全球变暖，导致冰川锐减，数十万只海象被逼到俄罗斯北部的一个海滩上生活。&lt;/p&gt;&lt;p&gt;但是，海象的数量实在是太庞大了，他们的生存空间不断缩小再缩小，被逼无奈，大量的海象只能向高处的悬崖攀爬。&lt;/p&gt;&lt;p class="ztext-empty-paragraph"&gt;&lt;br/&gt;&lt;/p&gt;&lt;p class="ztext-empty-paragraph"&gt;&lt;br/&gt;&lt;/p&gt;&lt;p&gt;本来就身体笨重，眼神又不好使，一个不留神，&lt;b&gt;海象就会从几十甚至上百米的悬崖上坠落。&lt;/b&gt;&lt;/p&gt;&lt;p class="ztext-empty-paragraph"&gt;&lt;br/&gt;&lt;/p&gt;&lt;p class="ztext-empty-paragraph"&gt;&lt;br/&gt;&lt;/p&gt;&lt;p&gt;米粒妈知道，很多人都会觉得这些鸟类、动物跟我们有什么关系呢？适者生存、优胜劣汰，地球存在亿万年来，多少物种灭绝了，我们人类不还是在不断繁衍吗？&lt;/p&gt;&lt;p&gt;我们是食物链的顶端，是最高等的生物，是最聪明最有智慧的存在。&lt;/p&gt;&lt;p&gt;&lt;b&gt;但是，如果吃掉大量塑料丧命的不是鸟类，在干旱的泥潭里做最后挣扎的不是牛羊，掉落80米悬崖的不是海象，而是我们，是我们的孩子，我们孩子的孩子呢？&lt;/b&gt;&lt;/p&gt;&lt;p&gt;你还会觉得，这些与你无关吗？&lt;/p&gt;&lt;p&gt;今年，我们在南极测到了20.75度的新高温纪录，南极气温首破20度。&lt;/p&gt;&lt;p&gt;科学家预测，2040年，北极冰川将全部融化。&lt;/p&gt;&lt;p&gt;青藏高原冰川样本中发现大量古老病毒，其中28种是新型病毒。&lt;/p&gt;&lt;p class="ztext-empty-paragraph"&gt;&lt;br/&gt;&lt;/p&gt;&lt;p class="ztext-empty-paragraph"&gt;&lt;br/&gt;&lt;/p&gt;&lt;p&gt;全球变暖导致世界各地冰川面积缩小，&lt;b&gt;很可能会释放出被冰封了数万年，乃至数十万年的微生物和病毒。&lt;/b&gt;&lt;/p&gt;&lt;p&gt;那时，我们还可以置身事外吗？&lt;/p&gt;&lt;p&gt;米粒妈曾经看过一个公益纪录片——《大自然在说话》。&lt;/p&gt;&lt;p&gt;大自然说：&lt;/p&gt;&lt;p&gt;我已经度过了45亿年，是你们人类存在时间的22500倍。&lt;/p&gt;&lt;p&gt;我并不需要人类，人类却离不开我。&lt;/p&gt;&lt;p class="ztext-empty-paragraph"&gt;&lt;br/&gt;&lt;/p&gt;&lt;p class="ztext-empty-paragraph"&gt;&lt;br/&gt;&lt;/p&gt;&lt;p&gt;大自然存在了亿万年，养育过比我们强大得多的物种，也曾经让比我们强大得多的物种灭亡。&lt;/p&gt;&lt;p&gt;正如大自然对我们发出的警告：&lt;b&gt;“大自然不需要人类，但人类需要大自然！”&lt;/b&gt;&lt;/p&gt;&lt;p&gt;我们让野生动物失去家园，把江河大海污染了，我们把树木变成木材，把一切归为己有，却不断地制造垃圾，去腐蚀、摧毁这个地球。&lt;/p&gt;&lt;p&gt;我们肆无忌惮地挥霍，就好像我们还有另一个地球可以去流浪。&lt;/p&gt;&lt;p&gt;但是，如果我们继续这样，不懂得保护大自然，不懂得跟自然和平相处，我们的孩子，孩子的孩子，或者孩子的孩子的孩子……将看不到这个世界。&lt;/p&gt;&lt;p class="ztext-empty-paragraph"&gt;&lt;br/&gt;&lt;/p&gt;&lt;p class="ztext-empty-paragraph"&gt;&lt;br/&gt;&lt;/p&gt;&lt;p&gt;董卿谈到人与自然的关系时，说的这段话，米粒妈觉得太精彩了。&lt;/p&gt;&lt;p&gt;她说：一切都在追求一种平衡，人和自然的平衡，人和世界的平衡，如果人类自以为占尽了优势、为所欲为——&lt;/p&gt;&lt;p&gt;&lt;b&gt;那对不起，枪响之后没有赢家。&lt;/b&gt;&lt;/p&gt;&lt;p class="ztext-empty-paragraph"&gt;&lt;br/&gt;&lt;/p&gt;&lt;p class="ztext-empty-paragraph"&gt;&lt;br/&gt;&lt;/p&gt;&lt;p&gt;没有人是独自存在的岛屿；&lt;/p&gt;&lt;p&gt;每个人都是大地的一部分；&lt;/p&gt;&lt;p&gt;如果海流冲走一团泥土，大陆就失去了一块，&lt;/p&gt;&lt;p&gt;如同失去一个海岬，如同朋友或自己失去家园：&lt;/p&gt;&lt;p&gt;任何人的死都让我蒙受损失，&lt;/p&gt;&lt;p&gt;因为我与人类息息相关;&lt;/p&gt;&lt;p&gt;因此，别去打听钟声为谁而鸣，&lt;/p&gt;&lt;p&gt;它为你鸣。&lt;/p&gt;&lt;p class="ztext-empty-paragraph"&gt;&lt;br/&gt;&lt;/p&gt;&lt;p class="ztext-empty-paragraph"&gt;&lt;br/&gt;&lt;/p&gt;&lt;p&gt;&lt;b&gt;雪崩时，没有一片雪花是无辜的。雪崩时，也没有人在意你是不是无辜。&lt;/b&gt;我们人类的命运自始至终就是个共同体，谁都不能置身事外。&lt;/p&gt;&lt;p&gt;所以，为了人类能有机会再多看地球一眼，再多生存几天。我们不仅要敬畏大自然、尊重生态环境，最最重要的是，我们要给孩子传递什么样的态度。&lt;/p&gt;&lt;p class="ztext-empty-paragraph"&gt;&lt;br/&gt;&lt;/p&gt;&lt;p class="ztext-empty-paragraph"&gt;&lt;br/&gt;&lt;/p&gt;&lt;p&gt;公司的财务小姐姐说，之前，她4岁多的女儿在家洗手，一直开着水龙头玩儿，洗完手也不关上。妈妈说：非洲那么多小朋友连水都喝不上，你怎么能浪费呢？&lt;/p&gt;&lt;p&gt;女儿撅着小嘴巴嘟囔着：非洲的小朋友，跟我有什么关系？咱们不是有水喝吗？&lt;/p&gt;&lt;p&gt;财务小姐姐说：那如果你的宝宝没有水呢？如果你这么浪费，以后你的宝宝就没有水喝了！&lt;/p&gt;&lt;p&gt;她说，女儿睁着大眼睛看着她，似懂非懂，但从那以后，再没见过孩子浪费水。&lt;/p&gt;&lt;p class="ztext-empty-paragraph"&gt;&lt;br/&gt;&lt;/p&gt;&lt;p class="ztext-empty-paragraph"&gt;&lt;br/&gt;&lt;/p&gt;&lt;p&gt;&lt;b&gt;孩子是一张白纸，我们周围的人带给他们什么样的世界观、价值观，他们就形成什么样的世界观和价值观。&lt;/b&gt;&lt;/p&gt;&lt;p&gt;《奇遇人生》里，阿雅和苏有朋跟着生态学家珍妮弗在海滩上捡垃圾、分类，遇到了一个当地的小男孩。&lt;/p&gt;&lt;p&gt;珍妮弗说，这个男孩之前在网上看到她拍的有关岛上塑料的照片，然后就回学校做了个演讲。&lt;/p&gt;&lt;p class="ztext-empty-paragraph"&gt;&lt;br/&gt;&lt;/p&gt;&lt;p class="ztext-empty-paragraph"&gt;&lt;br/&gt;&lt;/p&gt;&lt;p class="ztext-empty-paragraph"&gt;&lt;br/&gt;&lt;/p&gt;&lt;p class="ztext-empty-paragraph"&gt;&lt;br/&gt;&lt;/p&gt;&lt;p&gt;一场孩子的演讲，能改变什么呢？&lt;/p&gt;&lt;p&gt;结果是：他所在的学校从此禁用塑料吸管，改用纸质吸管。&lt;/p&gt;&lt;p class="ztext-empty-paragraph"&gt;&lt;br/&gt;&lt;/p&gt;&lt;p class="ztext-empty-paragraph"&gt;&lt;br/&gt;&lt;/p&gt;&lt;p&gt;你看，我们可以这样影响孩子，孩子也可以跟我们一起，改变这个世界。&lt;/p&gt;&lt;p&gt;米粒妈想起了《流浪地球》里的一段话：&lt;/p&gt;&lt;p&gt;&lt;b&gt;“起初，没有人在意这一场灾难，这不过是一场山火、一次旱灾、一个物种的灭绝、一座城市的消失，直到这场灾难和每个人息息相关。”&lt;/b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