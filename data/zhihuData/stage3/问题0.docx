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新型冠状病毒真的是由吃蝙蝠引起的吗（重点在吃）？</w:t>
      </w:r>
    </w:p>
    <w:p>
      <w:r>
        <w:t>注意，问题重点在于吃，最近看了大量的报道，由于我不是专业人士，只能咬文嚼字，&lt;/p&gt;&lt;p&gt;我看一些专业报道文章中提到，病毒起源于蝙蝠，但没有说它是吃蝙蝠引起的，不知道由于吃引起是不是为有意者的杜撰，还是确有此事。&lt;/p&gt;&lt;p&gt;还有一种现象，这种吃蝙蝠引起的病被传开后，有些营销号或者所谓的热血人士把以前人们吃蝙蝠的视频素材剪切起来配上自己所谓正义的言论，如何评价？</w:t>
      </w:r>
    </w:p>
    <w:p>
      <w:r>
        <w:t>https://www.zhihu.com/question/369333649</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8</w:t>
            </w:r>
          </w:p>
        </w:tc>
        <w:tc>
          <w:tcPr>
            <w:tcW w:type="dxa" w:w="2880"/>
          </w:tcPr>
          <w:p>
            <w:r>
              <w:t>3</w:t>
            </w:r>
          </w:p>
        </w:tc>
        <w:tc>
          <w:tcPr>
            <w:tcW w:type="dxa" w:w="2880"/>
          </w:tcPr>
          <w:p>
            <w:r>
              <w:t>67</w:t>
            </w:r>
          </w:p>
        </w:tc>
      </w:tr>
    </w:tbl>
    <w:p>
      <w:pPr>
        <w:pStyle w:val="Heading2"/>
      </w:pPr>
      <w:r>
        <w:t>热门回答</w:t>
      </w:r>
    </w:p>
    <w:p>
      <w:pPr>
        <w:pStyle w:val="Heading3"/>
      </w:pPr>
      <w:r>
        <w:t>回答1</w:t>
      </w:r>
    </w:p>
    <w:p>
      <w:r>
        <w:t>点赞数362</w:t>
      </w:r>
    </w:p>
    <w:p>
      <w:r>
        <w:t>评论数168</w:t>
      </w:r>
    </w:p>
    <w:p>
      <w:r>
        <w:t>内容：</w:t>
        <w:br/>
        <w:t>&lt;p&gt;不是！怎么还有人会提出这样的问题！&lt;/p&gt;&lt;p&gt;以前的非典，是中华菊头蝠，传染给果子狸！果子狸传染给人类！&lt;/p&gt;&lt;p&gt;蝙蝠体内病毒太多，导致体温四十度左右，与病毒达到共生，所以病毒不耐高温！所以蝙蝠在完全做熟的情况下，是没有病毒的，除非是有人吃生的蝙蝠！蝙蝠体内的病毒，跑到人体，需要一个中间宿主，比如中华菊头蝠咬了一口苹果，苹果上残留蝙蝠的口水，而你又去把苹果吃了！你感染了病毒，那么苹果就是中间宿主！&lt;/p&gt;&lt;p&gt;非典传播，有可能是蝙蝠吃的东西，被果子狸吃了，或者果子狸生吃蝙蝠了，接着果子狸开始传播，而又被人逮到了，而某人在宰杀果子狸的时候果子狸的血液或者体液进入到人的嘴里，眼睛里，再或者伤口，那么就会感染这个病毒！而那些吃果子狸的顾客，是在果子狸完全熟了才接触的果子狸，也不会传播病毒！&lt;/p&gt;&lt;p&gt;所以最先得这个非典或者冠状病毒的都是宰杀动物的这些人！或许潜伏期不一样！&lt;/p&gt;&lt;p&gt;就是这样的！《你们杠不杠都行，打字太累了！》&lt;/p&gt;</w:t>
      </w:r>
    </w:p>
    <w:p>
      <w:r>
        <w:br/>
      </w:r>
    </w:p>
    <w:p>
      <w:pPr>
        <w:pStyle w:val="Heading3"/>
      </w:pPr>
      <w:r>
        <w:t>回答2</w:t>
      </w:r>
    </w:p>
    <w:p>
      <w:r>
        <w:t>点赞数33</w:t>
      </w:r>
    </w:p>
    <w:p>
      <w:r>
        <w:t>评论数25</w:t>
      </w:r>
    </w:p>
    <w:p>
      <w:r>
        <w:t>内容：</w:t>
        <w:br/>
        <w:t>&lt;p&gt;蝙蝠刺身，为什么你们都觉得吃蝙蝠是做熟了再吃？&lt;/p&gt;&lt;p class="ztext-empty-paragraph"&gt;&lt;br/&gt;&lt;/p&gt;&lt;p class="ztext-empty-paragraph"&gt;&lt;br/&gt;&lt;/p&gt;&lt;p&gt;&lt;/p&gt;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