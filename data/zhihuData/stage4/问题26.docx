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有没有众志成城抗击疫情的作文或段落短句值得高考备考背诵的？</w:t>
      </w:r>
    </w:p>
    <w:p>
      <w:r>
        <w:t>或者有什么创新的好立意或文段吗？&lt;/p&gt;&lt;p&gt;以下是相关疫情关于高考的类似问题：&lt;/p&gt;&lt;p&gt;&lt;a class="internal" data-za-detail-view-id="1043" href="https://www.zhihu.com/question/369595873/answer/1032174468"&gt;写有关防疫情的作文可以取什么新颖别致生动题目？&lt;/a&gt;&lt;/p&gt;&lt;p&gt;&lt;a class="internal" data-za-detail-view-id="1043" href="https://www.zhihu.com/question/372824666/answer/1032176760"&gt;关于疫情的作文你会怎么写？&lt;/a&gt;&lt;/p&gt;&lt;p&gt;&lt;a class="internal" data-za-detail-view-id="1043" href="https://www.zhihu.com/question/368559653/answer/1032179333"&gt;疫情当下有哪些方面可以运用到语文作文中?&lt;/a&gt;&lt;/p&gt;&lt;p&gt;&lt;a class="internal" data-za-detail-view-id="1043" href="https://www.zhihu.com/question/369422674/answer/1032182162"&gt;新型冠状病毒疫情怎么和高中历史题目结合起来？&lt;/a&gt;&lt;/p&gt;&lt;p&gt;&lt;a class="internal" data-za-detail-view-id="1043" href="https://www.zhihu.com/question/369034299/answer/1042657402"&gt;有关此次疫情的高考生物知识点有哪些？&lt;/a&gt;&lt;/p&gt;&lt;p&gt;&lt;a class="internal" data-za-detail-view-id="1043" href="https://www.zhihu.com/question/367596653/answer/1044911144"&gt;关于此次新型冠状病毒肺炎，能否原创几道 2020 高考生物题？&lt;/a&gt;&lt;/p&gt;&lt;p&gt;</w:t>
      </w:r>
    </w:p>
    <w:p>
      <w:r>
        <w:t>https://www.zhihu.com/question/370156285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好问题数</w:t>
            </w:r>
          </w:p>
        </w:tc>
        <w:tc>
          <w:tcPr>
            <w:tcW w:type="dxa" w:w="2880"/>
          </w:tcPr>
          <w:p>
            <w:r>
              <w:t>评论数</w:t>
            </w:r>
          </w:p>
        </w:tc>
        <w:tc>
          <w:tcPr>
            <w:tcW w:type="dxa" w:w="2880"/>
          </w:tcPr>
          <w:p>
            <w:r>
              <w:t>答案数</w:t>
            </w:r>
          </w:p>
        </w:tc>
      </w:tr>
      <w:tr>
        <w:tc>
          <w:tcPr>
            <w:tcW w:type="dxa" w:w="2880"/>
          </w:tcPr>
          <w:p>
            <w:r>
              <w:t>204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61</w:t>
            </w:r>
          </w:p>
        </w:tc>
      </w:tr>
    </w:tbl>
    <w:p>
      <w:pPr>
        <w:pStyle w:val="Heading2"/>
      </w:pPr>
      <w:r>
        <w:t>热门回答</w:t>
      </w:r>
    </w:p>
    <w:p>
      <w:pPr>
        <w:pStyle w:val="Heading3"/>
      </w:pPr>
      <w:r>
        <w:t>回答1</w:t>
      </w:r>
    </w:p>
    <w:p>
      <w:r>
        <w:t>点赞数3164</w:t>
      </w:r>
    </w:p>
    <w:p>
      <w:r>
        <w:t>评论数139</w:t>
      </w:r>
    </w:p>
    <w:p>
      <w:r>
        <w:t>内容：</w:t>
        <w:br/>
        <w:t>&lt;p&gt;&lt;b&gt;千灯共燃守一城，华夏齐心撼乾坤&lt;/b&gt;&lt;br/&gt;1今之春节黯淡冷清，病毒肆虐神州大地，暂失了鞭炮声鸣，车水马龙，欢声笑语；今之春节举国沸腾，中华儿女守望相助，齐心战“疫”，阑珊处仍灯火通明。&lt;/p&gt;&lt;p&gt;2国土茫茫，河山犹在，殷忧启圣，多难兴邦。中华民族饱经沧桑，受岁月洗礼而生生不息，倘若阴阳倒转，也定扭转乾坤：不曾忘昔日洪水滔滔，我们胼手胝足共释水患；不曾忘非典黕黕，我们众志成城共治病疫；不曾忘汶川之震，我们携手站起重建家园；而今病疫卷土重来，我们自当举国击之，心同一处想，劲往一处使，形成一排排御毒网，一道道万人墙，既过年关，也过难关，共克时艰，同舟共济。&lt;/p&gt;&lt;p&gt;3一座不垮的大厦，必有坚实栋梁，一个危难的国家，必有扶国脊梁。昔四海升平之时谈笑风生的人们，在阴霾袭来之际亦挺身而出：君可见钟南山耄耋之年临危受命，抵“疫”济世尽显国士无双；君可见李文亮尽忠职守鸣哨至逝，肺腑先声尽显真理辉光；君可见中国医者逆行再战舍己为人，一袭白衣尽显灵魂红妆……他们何尝不知疫情危艰？何尝不知血浓于水？何尝不知生死攸关？明知疫毒险，偏向疫区行，一封封请战书摁满红手印，一个个逆行背影秉着赤诚心，他们再一次诠释了责任与担当，让我们再次见证初心与使命。&lt;/p&gt;&lt;p&gt;4越是千钧一发之际，越见布衣青衫之伟大，越是沧海横流，越见人民力量之磅礴。一方有难，八方支援，何为赢之底气？何为赢之信心？何为赢之决心？一份份捐款，一叠叠口罩便是底气，一盒盒年夜饭，一个个点赞便是信心，“雷火”奇迹、国际援助便是决心。这是中国规模、中国速度，中国力量，也有国际共识，在疫情面前，非有旁观者，更无局外人，我们同国共呼吸，共砥砺，你我皆是紧密相联的命运共同体。&lt;/p&gt;&lt;p&gt;5岂曰无衣，与子同袍。“千人同心，则得千人之力，万人异心，则无一人之用。”在疫情防治前，举国上下表现出高度的同心同德，辟谣工作有序开展，知识传播不断推进，坚持全国一盘棋，服从党的指挥，同时间赛跑，同病魔对抗，邻里与帮，患难相恤，戮力同心则无爬不过的山，心手相牵则无跨不过的坎。春天已来，待疫散消，江城樱花会再次绽放，邀我们共赏，美好生活会如期而至，你我再次靥开笑颜。&lt;/p&gt;&lt;p&gt;6执笔望苍穹，竟无语凝噎。万众合归，道义所蕴。“道”于科学真理，“义”于温情人心，我们应理性清醒，寄送祝福，驱瘟克疫，待海晏河清。青山风雨共孤城，白衣烛照暖人情，千灯共燃守一城，华夏齐心撼乾坤。&lt;/p&gt;&lt;p&gt;7.胸中有誓深于海，肯使神州竟陆沉？&lt;/p&gt;&lt;p&gt;8. 疠瘴烈，仁心抬望霜晨月。霜晨月，一身风尘，白衣胜雪。&lt;/p&gt;&lt;p&gt;荆楚城下行人戒，华夏众志瘟神灭。瘟神灭，炎黄皆悦，残阳如血。&lt;/p&gt;&lt;p&gt;9.茫茫云海浩无边。天与谁相连。舳舻万里来往，有祷必安全。&lt;/p&gt;&lt;p&gt;10.春愁难遣强看山，病瘟惊心泪欲潸。千万万赤心同一哭，来日红烛重相见。&lt;/p&gt;&lt;p&gt;11.瘟神虐龟蛇，空街冷雨萧，&lt;/p&gt;&lt;p&gt;唯见白衣日渐憔，雷火朝天啸。&lt;/p&gt;&lt;p&gt;望眼樱花芬，真武荡魔来，&lt;/p&gt;&lt;p&gt;黄鹤复临衔疫去，抚琴伯牙台。&lt;/p&gt;&lt;p&gt;————————————————————&lt;/p&gt;&lt;p&gt;如果有小可爱需要引用的话，留个赞，直接拿走就好了ฅ՞•ﻌ•՞ฅ&lt;/p&gt;</w:t>
      </w:r>
    </w:p>
    <w:p>
      <w:r>
        <w:br/>
      </w:r>
    </w:p>
    <w:p>
      <w:pPr>
        <w:pStyle w:val="Heading3"/>
      </w:pPr>
      <w:r>
        <w:t>回答2</w:t>
      </w:r>
    </w:p>
    <w:p>
      <w:r>
        <w:t>点赞数4078</w:t>
      </w:r>
    </w:p>
    <w:p>
      <w:r>
        <w:t>评论数50</w:t>
      </w:r>
    </w:p>
    <w:p>
      <w:r>
        <w:t>内容：</w:t>
        <w:br/>
        <w:t>&lt;p&gt;当然有，分享如此：&lt;/p&gt;&lt;p&gt;&lt;b&gt;（一）短句及其运用&lt;/b&gt;&lt;/p&gt;&lt;p&gt;&lt;b&gt;1.你的样子，就是中国的样子。&lt;/b&gt;&lt;/p&gt;&lt;p&gt;运用示例：你的样子我们铭记在心，你的精神我们世代传唱，你的勇气我们继承发扬，因为你的样子，就是中国的样子，你什么样，中国就什么样。让14亿中国人都成为你的样子，我们就能在春暖花开之时，看到你脱下防护服、揭开口罩露出灿烂的笑容。（摘自天府网评）&lt;/p&gt;&lt;p&gt;&lt;b&gt;2.一方有难，八方支援，全力以赴，共克时艰。&lt;/b&gt;&lt;/p&gt;&lt;p&gt;运用示例：一方有难，八方支援，全力以赴，共克时艰。每一次重大灾害的袭击，都是对我们的一次极端考验。但凡不能征服我们的，都会让我们变得更强大。相信在全国众志成城之下，冬日的阴霾终将散去，春暖花开的日子一定会到来。（根据评论改编）&lt;/p&gt;&lt;p&gt;&lt;b&gt;3.一人守法就是一道城墙，千万人守法就是钢铁长城。&lt;/b&gt;&lt;/p&gt;&lt;p&gt;运用示例：法治兴则国兴，法治强则国强。在疫情防控的特殊时期，一人守法就是一道城墙，千万人守法就是钢铁长城。人人都应把法则记在心里、把法“责”扛在肩上，为共同战“疫”构筑有力有序的社会基础。（摘自钱江潮评）&lt;/p&gt;&lt;p&gt;&lt;b&gt;4.侠之大者，为国为民；侠之小者，为友为邻！&lt;/b&gt;&lt;/p&gt;&lt;p&gt;运用示例：侠之大者，为国为民；侠之小者，为友为邻！疫情面前，做好自己，每个人都是防线：戴口罩、少外出、勤洗手、常通风、拒野味、不传谣——鼠年伊始，从身边点滴做起，我们就是最好的战士、最好的防线！（摘自华龙两江评）&lt;/p&gt;&lt;p&gt;&lt;b&gt;5.积力之所举，则无不胜也；众智之所为，则无不成也。（《淮南子》）&lt;/b&gt;&lt;/p&gt;&lt;p&gt;运用示例：“积力之所举，则无不胜也；众智之所为，则无不成也”。要打赢这一场疫情防控战，我们需要有“壮志如铁”的决心，也需要有“精准用力”的细心，更需要有“风雨同舟”的真心，凝聚众智，汇聚众力，我们就将所向披靡，无坚不摧。（摘自中安时评）&lt;/p&gt;&lt;p&gt;&lt;b&gt;6.万众一心，没有翻不过的山；心手相牵，没有跨不过的坎。&lt;/b&gt;&lt;/p&gt;&lt;p&gt;运用示例：万众一心，没有翻不过的山；心手相牵，没有跨不过的坎。疫情当前，社会各界、各条战线涌现出许多积极的参与者、有力的支持者。用关爱去善待他人，以尽责来主动作为，必能守护好我们共同的家园。（摘自燕鸣时评）&lt;/p&gt;&lt;p&gt;&lt;b&gt;（二）值得参考的观点&lt;/b&gt;&lt;/p&gt;&lt;p&gt;&lt;b&gt;1.战“疫”在云端，防控有力量。&lt;/b&gt;&lt;/p&gt;&lt;p&gt;织密防疫网络，“云防控”强信心。&lt;/p&gt;&lt;p&gt;搭建便利桥梁，“云服务”暖人心。&lt;/p&gt;&lt;p&gt;筑牢战斗堡垒，“云传播”聚民心。&lt;/p&gt;&lt;p&gt;这是新闻晚报评论的标题和框架，论述的是以互联网为代表的“云端”抗疫，观点新颖别致，具有很强的时代性，我个人非常喜欢，写高考作文可以参考。&lt;/p&gt;&lt;p&gt;&lt;b&gt;2.疫情面前，每个人都是防线。&lt;/b&gt;&lt;/p&gt;&lt;p&gt;国之领导者，在参战，筑起精神防线。&lt;/p&gt;&lt;p&gt;国之脊梁者，在参战，筑起科学防线。&lt;/p&gt;&lt;p&gt;国之冲锋者，在参战，筑起攻坚防线。&lt;/p&gt;&lt;p&gt;国之守卫者，在参战，筑起身边防线。&lt;/p&gt;&lt;p&gt;这是华龙两江评的标题和框架，论述的是举国上下，共同“抗疫”。面对疫情，地不分南北，人不分男女老幼，都守土有责，共同铸就一条钢铁防线。当然，会有不同的角色分工，像钟南山，是国之脊梁者；像白衣天使们，是国之冲锋者，而在后方生产物资的企业、宅在窝里做好自我防护的普通人，是国之守卫者。每个人都参与其中，共同铸造抗疫防线。&lt;/p&gt;&lt;p&gt;&lt;b&gt;3.向抗疫幕后的“隐形战士”致敬&lt;/b&gt;&lt;/p&gt;&lt;p&gt;“防未然”是疾控人员的初心。&lt;/p&gt;&lt;p&gt;“治未病”是疾控人员的使命。&lt;/p&gt;&lt;p&gt;“成未竟”是疾控人员的职责。&lt;/p&gt;&lt;p&gt;“功未来”是疾控人员的境界。&lt;/p&gt;&lt;p&gt;这是金羊网的评论，关注的是“隐形战士”：疾控人员。在抗击中，最关键的环节是诊断、救治、流行病学调查、密切接触者隔离和被污染环境消毒。在这五个环节中，除了救治环节由临床医生承担外，其余四个环节均由疾控人员负责。可以说，疾控人员事务多、责任大，但往往不处于聚光灯下，而是在一线奔波，某种程度上属于“隐形战士”。金羊网这篇评论，就是向这些身处幕后的隐形战士致敬，视觉独特，观点犀利，写高考作文，可以参考和借鉴。&lt;/p&gt;&lt;p&gt;&lt;i&gt;更多作文素材，请关注我的&lt;b&gt;微信公众号：中高考作文&lt;/b&gt;&lt;/i&gt;&lt;/p&gt;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