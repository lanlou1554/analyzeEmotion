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关于疫情的作文你会怎么写？</w:t>
      </w:r>
    </w:p>
    <w:p/>
    <w:p>
      <w:r>
        <w:t>https://www.zhihu.com/question/372824666</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249</w:t>
            </w:r>
          </w:p>
        </w:tc>
        <w:tc>
          <w:tcPr>
            <w:tcW w:type="dxa" w:w="2880"/>
          </w:tcPr>
          <w:p>
            <w:r>
              <w:t>1</w:t>
            </w:r>
          </w:p>
        </w:tc>
        <w:tc>
          <w:tcPr>
            <w:tcW w:type="dxa" w:w="2880"/>
          </w:tcPr>
          <w:p>
            <w:r>
              <w:t>230</w:t>
            </w:r>
          </w:p>
        </w:tc>
      </w:tr>
    </w:tbl>
    <w:p>
      <w:pPr>
        <w:pStyle w:val="Heading2"/>
      </w:pPr>
      <w:r>
        <w:t>热门回答</w:t>
      </w:r>
    </w:p>
    <w:p>
      <w:pPr>
        <w:pStyle w:val="Heading3"/>
      </w:pPr>
      <w:r>
        <w:t>回答1</w:t>
      </w:r>
    </w:p>
    <w:p>
      <w:r>
        <w:t>点赞数22000</w:t>
      </w:r>
    </w:p>
    <w:p>
      <w:r>
        <w:t>评论数840</w:t>
      </w:r>
    </w:p>
    <w:p>
      <w:r>
        <w:t>内容：</w:t>
        <w:br/>
        <w:t>&lt;p&gt;上一个原创的，一个字一个字敲出来的。&lt;/p&gt;&lt;p&gt;关注&lt;b&gt;公众号：高中作文帮&lt;/b&gt;，每天获取作文素材。&lt;/p&gt;&lt;p&gt;春节，本是岁月静好、现世安稳的日子，无情的病魔却肆虐而来，彻底打乱了人们的安宁。上帝欲使其灭亡，必先使其疯狂。此次的新冠病毒亦如此。何以故？因为我们是历久弥坚的中华民族，一次次磨难和摧残只会让我们越磨砺越锋芒。多难兴邦古有之，14亿人民组成的“抗疫长城”，让我们有充分的理由相信，春暖花开日，疫情消亡时。&lt;/p&gt;&lt;p&gt;&lt;b&gt;我们相信，中国的制度优势是战胜疫情的法宝。&lt;/b&gt;疫情就是命令，防控就是责任。来自四面八方的人力物力财力资源第一时间集中武汉，雷、火二神山医院飞速建成，一支支来自全国的精兵强将医疗队伍加入抗击疫情的一线，一车车来自全国的应急救援物资汇聚湖北武汉以及其他城市。我们依靠这样的制度优势战胜了2003年的SARS、2008年的汶川地震，也必将战胜2020年的新冠疫情。&lt;/p&gt;&lt;p&gt;&lt;b&gt;我们相信，白衣将士们是病魔的克星。&lt;/b&gt;钟南山、李兰娟以及国外有良知的科学工作者们正在带领团队连夜科研攻关，研制有效抑制病毒的药物和疫苗。北协和、南湘雅、东齐鲁、西华西等中国医疗圈的“四大王牌”云集荆楚大地，加之其他省份的医疗队伍，正在以雷霆万钧之势发动歼灭疫情的总攻，而陆续增加的治愈患者人数就是最好的证明。&lt;/p&gt;&lt;p&gt;&lt;b&gt;我们相信，人民战争是掌握局面的终极武器。&lt;/b&gt;抗击疫情，没有旁观者和局外人。所有的华夏儿女全民皆兵，全员出阵。尽管无数的工人尚未返岗，无数的学子尚未复课，无数的人正窝在家中，但我们正在用“躺卧在家就是为抗击疫情做贡献”的举动为抗击疫情添火加薪。因为14亿中国人戴上口罩就是对疫情的最大的宣战，我们将用中国力量、中国智慧、中国方案将病毒“闷死”和“歼灭”，这场没有硝烟的病毒阻击战的胜利者将是我们。&lt;/p&gt;&lt;p&gt;鲁迅曾经说过，能做事的做事，能发声的发声。有一分热，发一分光。就令萤火一般，也可以在黑暗里发一点光，不必等候炬火。病毒从武汉到全国，强有力的支援从全国到武汉。我们正在以星星之火可以燎原之势一步步覆灭和瓦解病毒的一波波攻势。上下同欲者胜，伟大而坚强的中国人民正在从抗击疫情的局部胜利走向全面胜利，只要我们上下一条心，拧成一股绳，任由病毒再猖狂，也抵不住天时、地利、人和的三重夹击。&lt;/p&gt;&lt;p&gt;我们等待花开正浓之日，我们相信天佑中华之力，我们终将让不可一世的病毒屈服。武汉加油，中国加油。&lt;/p&gt;&lt;p&gt;写好作文，必须有好素材，本人整理了大量最新的作文素材，都放在了下方，欢迎收纳。&lt;/p&gt;&lt;a class="LinkCard LinkCard--hasImage" data-draft-node="block" data-draft-type="link-card" data-image="https://pic2.zhimg.com/v2-9d7c0ff74976c5c7c0b48abaddd6f255_180x120.jpg" data-image-height="304" data-image-width="608" href="https://link.zhihu.com/?target=https%3A//mianbaoduo.com/o/bread/mbd-Zpicl50%3D" target="_blank"&gt;&lt;span class="LinkCard-backdrop" style="background-image:url(https://pic2.zhimg.com/v2-9d7c0ff74976c5c7c0b48abaddd6f255_180x120.jpg)"&gt;</w:t>
      </w:r>
    </w:p>
    <w:p>
      <w:r>
        <w:br/>
      </w:r>
    </w:p>
    <w:p>
      <w:pPr>
        <w:pStyle w:val="Heading3"/>
      </w:pPr>
      <w:r>
        <w:t>回答2</w:t>
      </w:r>
    </w:p>
    <w:p>
      <w:r>
        <w:t>点赞数5737</w:t>
      </w:r>
    </w:p>
    <w:p>
      <w:r>
        <w:t>评论数104</w:t>
      </w:r>
    </w:p>
    <w:p>
      <w:r>
        <w:t>内容：</w:t>
        <w:br/>
        <w:t>&lt;p&gt;·&lt;/p&gt;&lt;p&gt;想get到更多角度的素材和大佬范文的崽可以戳回答下方的【作文纸条插件】前往作文纸条积累哇~&lt;/p&gt;&lt;p&gt;----------&lt;/p&gt;&lt;p class="ztext-empty-paragraph"&gt;&lt;br/&gt;&lt;/p&gt;&lt;p&gt;之前纸条君在作文纸条App举办了一场&lt;b&gt;「众志成城，笔书战“疫”」有奖征文大赛&lt;/b&gt;，收到了小可爱们5000+投稿~&lt;/p&gt;&lt;p&gt;这里po一下当时给到大家的5个角度和其中获得一等奖的优秀作品吧~&lt;/p&gt;&lt;p class="ztext-empty-paragraph"&gt;&lt;br/&gt;&lt;/p&gt;&lt;p&gt;在征文里纸条君提了这几个角度，是大家写关于疫情作文可以切入的：&lt;/p&gt;&lt;h2&gt;&lt;b&gt;1. 最美逆行者，灯火守护人&lt;/b&gt;&lt;/h2&gt;&lt;p&gt;2003年，钟南山院士临危受命，出任广东省非典型肺炎医疗救护专家指导小组组长，以血肉之躯撑起一道生命屏障！17年后的现在，疫情猖獗，84岁高龄的他再度奔赴一线，坚守前方。&lt;b&gt;我们深知，钟南山院士“双眉深锁为谁忧，鬓角银丝为谁愁。”&lt;/b&gt;&lt;/p&gt;&lt;p&gt;明知前方山有虎，但总有一群人&lt;b&gt;“不计报酬，无论生死”&lt;/b&gt;，迎难而上！1月23日，武汉封城。在小年夜，有唯一一列赶往武汉的高铁。高铁上，是上海驰援武汉的第一批重症和呼吸科医师！&lt;b&gt;南方医科大学南方医院千名医护人员主动请缨，他们按下自己的红手印，发出“若有战，召必回，战必胜”的铮铮誓言！&lt;/b&gt;此外，四川派出135人组建第一批援助医疗队、江苏数十位医护人员集结完毕……同舟共济，风雪逆行，驰援武汉！或许我们不知道他们是谁，但我们一定会记得他们为了谁！&lt;/p&gt;&lt;p class="ztext-empty-paragraph"&gt;&lt;br/&gt;&lt;/p&gt;&lt;hr/&gt;&lt;h2&gt;&lt;b&gt;2. 担使命游有方，宅其身抱道行&lt;/b&gt;&lt;/h2&gt;&lt;p&gt;“疫情就是命令，防控就是责任。”为阻断疫情向校园蔓延，教育部日前下发通知，要求2020年春季学期延期开学。当然，为服务保障防控疫情期间中小学校“停课不停教、不停学”， 各地教育部门也做了大量工作。&lt;b&gt;作为新时代青年，我们自当担使命，共患难！&lt;/b&gt;&lt;/p&gt;&lt;p&gt;我们应做“守护者”，勇于担当使命、保一隅安康。即便我们不能奔赴一线，但我们可以做科学知识的传播者，让“谣言”子弹无处可飞，让身边亲友一同战“疫”！&lt;b&gt;我们应做“修行者”，而自觉做“宅男”“宅女”，保护好自己，就是对一线医务人员的最好助力。&lt;/b&gt;“万物得其本者生，百事得其道者成”，我们还应加强自主意识，修身养性，提升自我！我们应做“识途者”，在这个春节，这个假期，一齐以“静”致敬。&lt;b&gt;大规模流动和大范围聚集，都会埋下病毒传染的隐患。我们应谨遵建议，做到游必有方，对防病防疫尽一份责任。&lt;/b&gt;总之，疫情当前，青年先行；共克时艰，责无旁贷！&lt;/p&gt;&lt;p class="ztext-empty-paragraph"&gt;&lt;br/&gt;&lt;/p&gt;&lt;hr/&gt;&lt;h2&gt;&lt;b&gt;3. 众志成城，抗击疫情&lt;/b&gt;&lt;/h2&gt;&lt;p&gt;凛冬之中，我们的心弦被一些雪中送炭的温情所拨动。&lt;b&gt;譬如，各地援助医疗队迅速集结、诸多企业捐资捐款、物流企业开启全球绿色通道、市民自发组成物资对接志愿队、医院接连收到匿名爱心外卖……&lt;/b&gt;&lt;/p&gt;&lt;p&gt;“把钱捐给武汉！”68岁的拾荒老人李学明在成都双流区彭镇政府值班大厅放下一沓钱便转身往外走，殊不知这10071元是老人5年来打零工、捡瓶子所攒的积蓄；浙江湖州83岁的林大爷靠回收废品维持生计，却捐了10000元，并直言“不要写我的名字，也不要报道我”；左手工伤残疾的秦师傅从白天奔波到黑夜，寻路40公里给医疗队送菜……总有一些人，即便生活不易，却心存大义！此外，武汉90后餐饮店老板娘邱贝文24小时为一线医护人员送餐、湖南常德小伙郝进捐出1.8万个口罩、河南村支书载5吨蔬菜援汉后自行回家隔离……疫情来袭，温暖从未缺席！我们相信，众志成城，便可共克时艰！在每一份善意的努力下，温暖春日定会早早到来！&lt;/p&gt;&lt;p class="ztext-empty-paragraph"&gt;&lt;br/&gt;&lt;/p&gt;&lt;hr/&gt;&lt;h2&gt;&lt;b&gt;4. 谣言面前，擦亮双眼&lt;/b&gt;&lt;/h2&gt;&lt;p&gt;疫情汹汹，而一众谣言也在无形中制造着恐慌。在互联网时代，谣言以“迅雷不及掩耳之势”传播着——既有伪造的医生生死书或医护人员聊天截图引起大众焦虑，又有“香油可阻断病毒传播”等无稽之谈涣散人心。&lt;/p&gt;&lt;p&gt;谣言的危害在“一传十，十传百”的过程中被成倍放大，而终止谣言的传播，是我们每个人不容推卸的责任！作为新时代青年，不仅要在谣言面前做“智”者，更要成为谣言传播的“止”者！亲朋好友间相互提醒本无可非议，但切莫让别有用心之人钻了“空子”。谣言面前，我们需要擦亮双眼！总之，“每一个青年应担当一份使命，自觉做科学的传播者、谣言的粉碎者！”&lt;/p&gt;&lt;p class="ztext-empty-paragraph"&gt;&lt;br/&gt;&lt;/p&gt;&lt;hr/&gt;&lt;h2&gt;&lt;b&gt;5. “火”“雷”既出，驱瘟克疫&lt;/b&gt;&lt;/h2&gt;&lt;p&gt;“天连五岭银锄落，地动三河铁臂摇”，在疫情面前，“中国速度、中国规模、中国效率”再度展现震惊世界！火神山医院和雷神山医院同时间赛跑，与病魔竞速，再创奇迹！“基建狂魔”美誉的背后，是支撑我们向前的强大国力，是指引我们方向的优越制度，而“火”“雷”奇迹，恰恰彰显了举国战胜肺炎疫情的坚强意志和必胜决心！&lt;/p&gt;&lt;p&gt;此外，各级党委和政府也始终把人民群众生命安全和身体健康放在第一位，坚守岗位，履职尽责。“疫情面前，高高飘扬的中国旗帜就是‘强心剂’。堡垒无言，却能凝聚起排山倒海、所向披靡的无穷力量；旗帜无声，却能产生引领方向、凝聚人心的强大效应。”如果说奇迹有颜色，那一定是中国红！&lt;/p&gt;&lt;p class="ztext-empty-paragraph"&gt;&lt;br/&gt;&lt;/p&gt;&lt;p class="ztext-empty-paragraph"&gt;&lt;br/&gt;&lt;/p&gt;&lt;p&gt;-----------------------------------------------&lt;/p&gt;&lt;p class="ztext-empty-paragraph"&gt;&lt;br/&gt;&lt;/p&gt;&lt;p&gt;时间关系，这里就只po两篇一等奖作品啦：&lt;/p&gt;&lt;p&gt;&lt;b&gt;【一】&lt;/b&gt;&lt;/p&gt;&lt;h2&gt;&lt;b&gt;鸿志薄云无愧怍，众心温暖照中国&lt;/b&gt;&lt;/h2&gt;&lt;blockquote&gt;文/作文纸条用户@漓汐。&lt;/blockquote&gt;&lt;p class="ztext-empty-paragraph"&gt;&lt;br/&gt;&lt;/p&gt;&lt;p&gt;希望是一个长着羽毛的精灵，它栖息于人的灵魂之中。——题记&lt;/p&gt;&lt;p&gt;爆竹除岁声声响，正是阖家团圆时，而这个鼠年，荆楚大地却分外寂静——万家灯火通明却不闻见嬉闹声……肺炎肆虐，无数逆行者“以他们无声的行动向世界传述着一个又一个中国故事。屋外寒风凛冽，一个个沸腾着爱国热血的炎黄子孙，以其一捧捧温暖之光，照亮神州大地。&lt;/p&gt;&lt;p&gt;&lt;b&gt;“鸿志薄云无愧怍，百年饮冰血不凉”，白衣逆行者们以崇高的职业道德奋战第一线。&lt;/b&gt;&lt;/p&gt;&lt;p&gt;时隔二十年，抗非典英雄钟南山院士在疫情爆发的第一时间和团队前往武汉研究，年过八旬的老人仍怀热血，一张餐车里的睡容照片引得无数国人热泪盈眶。大国重器莫过于此，上下五千年文明因此而星河璀璨。《尘曲》中有言“凡心所向，素履所往，生如逆旅，一苇以航”，危难时刻，白衣载眼，以医者之心铸就祖国大温暖者不止钟院士一人，他们“舍小家顾大家，国安心才安”的精神如熊熊烈火，驱逐抱恙之人内心的恐惧。叹兮，“为众人抱薪者，为民所记”！温暖，在医者！&lt;/p&gt;&lt;p&gt;&lt;b&gt;鸿志薄云无愧怍，一腔温暖助国心更存于社会。&lt;/b&gt;&lt;/p&gt;&lt;p&gt;疫情亟待解决，公安、政府工作人员全面出动，各城封锁，隔离病毒，但不隔离爱——君可见成都小伙地铁免费派送口罩保温暖;君可见偏隅之地农民自发捐赠大葱送无私;君可见万人瞩目之地一曲《平凡天使》宽慰人心，更有不留名者为公安人员送午餐、各集体自发募集捐款……众志成城，温暖相随，社会人士以其点点温暖成燎原之势，振奋人心。壮哉，我炎黄子孙团结一心！温暖，在社会！&lt;/p&gt;&lt;p&gt;&lt;b&gt;鸿志薄云无愧怍，吾心温暖烛照中国。&lt;/b&gt;&lt;/p&gt;&lt;p&gt;我辈青年正青春，一腔报国热血溢于心中。即便我们没有白衣天使与死神抢人的“超能力”，没有公安执法人员奉命征战的“盔甲”，我们仍为这一场没有硝烟的战争打出属于我们的一炮——不造谣，听从指挥，让温暖之火永不泯灭。我辈青年宅于家中努力学习，“停课不停学”的口号四起，前进、拼搏仍是我们一代新青年的光荣卡片。伴着心中的温暖，伴着一路奋发图强，我辈青年将以己温暖之光，烛照中国！壮哉，我时代青年勇立潮头！温暖，在吾辈心间！&lt;/p&gt;&lt;p&gt;鲁迅有言：“于浩歌狂热之际中寒，于天上看见深渊，于眼中看见无所有，于无所希望中得救”，坚信吧，希望永不泯灭，温暖永行人间！中国人民定会战胜这场战役，等到温暖的春风再次吹起，神州大地又是繁荣好时节！&lt;/p&gt;&lt;blockquote&gt;文题呼应，巧设题记。本文标题对称凝练，表明中心论点，正文部分也与标题相互呼应和匹配。此外，作者设置了题记，简要点题，帮助读者理解文章主题和内涵。&lt;br/&gt;层次清晰，论点鲜明。作者围绕中心论点从多个角度设置了分论点，分别阐述了“温暖，在医者”“温暖，在社会”以及“温暖，在吾辈心间”等观点，旗帜鲜明，态度明确。&lt;br/&gt;论证有力，思考全面。在阐述相关分论点时，作者既能引用具有时代气息的事实论据，又能巧妙引用相关歌词和名人名言加强论证力度，具有说服力。本文思考深刻，逐层推进，能由医者联想到社会，进而联系到自身，彰显新时代青年的正能量。结尾同样收束自然，呼应开头，寄予了美好期待。&lt;/blockquote&gt;&lt;p class="ztext-empty-paragraph"&gt;&lt;br/&gt;&lt;/p&gt;&lt;p&gt;（征文首发于作文纸条App&lt;a class="wrap external" href="https://link.zhihu.com/?target=https%3A//zwzt-h5.zuowenzhitiao.com/share/section.html%3Ftype%3D3%26articleId%3DTVRZeE1EQTBPUQ%26v%3D0x15030640" rel="nofollow noreferrer" target="_blank"&gt;《鸿志薄云无愧怍，众心温暖照中国》&lt;/a&gt;）&lt;/p&gt;&lt;hr/&gt;&lt;p&gt;&lt;b&gt;【二】&lt;/b&gt;&lt;/p&gt;&lt;h2&gt;&lt;b&gt;惟愿樱花烂漫时，江城无恙展新颜&lt;/b&gt;&lt;/h2&gt;&lt;h2&gt;&lt;b&gt;——致华夏大地上“抗疫”医务人员的一封信&lt;/b&gt;&lt;/h2&gt;&lt;blockquote&gt;文/作文纸条用户@素月明河.&lt;/blockquote&gt;&lt;p class="ztext-empty-paragraph"&gt;&lt;br/&gt;&lt;/p&gt;&lt;p&gt;尊敬的“白衣战士”们：&lt;/p&gt;&lt;p&gt;你们好。&lt;/p&gt;&lt;p&gt;庚子之春，一年之计，本应是一个阖家欢乐，幸福安康的好时节。奈何疫情的惊雷却无情划破宁静的苍穹，让遍布火树银花的大街小巷变得一派清冷寂静。&lt;/p&gt;&lt;p&gt;&lt;b&gt;唯一能让人欣慰的是，这场没有硝烟的战争并非是一个人的孤军奋战，而是无数如你们一样的逆行者们的携手同行，并肩作战。&lt;/b&gt;从江城武汉，到全国的医务人员，是你们用一颗颗勇敢赤诚，大爱无疆的心灵，温暖了患者，让他们有了生存下去的希望；也温暖了像我们这样身居斗室的人们，让我们在闲暇之外不忘心存崇高的敬意。你们是“一点浩然气，千里快哉风”，为久旱的土地带来希望的甘霖。&lt;/p&gt;&lt;p&gt;再多的赞美之辞，又怎能道尽你们熠熠生辉的品格？然而我忘记了，这世上本没有拥有超能力的“白衣天使”，那不过是人们对你们的期望和敬仰之情的寄托罢了。&lt;b&gt;与其说你们是勇敢无畏的白衣天使，不如说你们是意志坚定的斗士。&lt;/b&gt;&lt;/p&gt;&lt;p&gt;“芸芸众生，谁不爱生？”因此我深知，在危难面前表现出超越凡人的勇敢和坚强，是你们的“爱生之极，进而爱群。”&lt;/p&gt;&lt;p&gt;有人说人生是一辆开往坟墓的列车，医生是负责把那些“插队”的人从队伍中筛出来，让他们排在最后。恰当的比喻，却让人泪目。你们选择了这样一份职业，就要把患者和他们的家人对于生命的期盼担在肩上，就要放下对危险的恐惧，告诉自己，这是作为一名医生应有的勇敢和责任。&lt;b&gt;又有谁能知，厚厚的防护服下隐藏着你们的心酸和苦楚呢？&lt;/b&gt;&lt;/p&gt;&lt;p&gt;“为什么我的眼里常含泪水？因为我对这土地爱的深沉。”钟南山院士在接受采访时，谈到武汉一定会度过难关时不禁红了眼眶。&lt;b&gt;耄耋之年却依旧把祖国放在心中最重要的位置，让我等后辈深深知晓，什么才是医者仁心，什么才是使命担当。&lt;/b&gt;&lt;/p&gt;&lt;p&gt;&lt;b&gt;身居斗室中的我们，纵不能如你们一般冲锋陷阵，亦当成为有良知的人，为抗疫战斗的早日告捷贡献一己之力。&lt;/b&gt;前不久，患者伤医事件在国内引起轩然大波，也让身为医者的你们感到心寒。怀着一颗救济苍生的心，却反被无情报复，这怎能说不是国人的悲剧？患者状况不同，自然救济有成功，亦有失败。我相信，华夏土地上生活的，绝大多数还是有良知，有理智的人们。你们已竭尽所能，只求无愧于心，如此依然是我们心中的榜样，是暴风雨中的海燕，是不改颜色的孤星。&lt;/p&gt;&lt;p&gt;&lt;b&gt;愿你们能在救济患者之余也注重自己的健康，如此方能为更好地为人民带来福祉。相信在你们的辛劳下，疫情必将被早日战胜，春风十里会再度拂绿神州大地，膏壤沃野会再度沐浴黎明朝阳，待得樱花烂漫时，江城无恙展新颜。&lt;/b&gt;&lt;/p&gt;&lt;p&gt;&lt;b&gt;我谨代表自己，一个心中满怀对生命的热爱的青年人，向你们表达真诚的感激。是你们用勇敢和辛劳，创造了一个又一个奇迹，你们的每一滴力量，都化作朵朵浪花，汇入了盛世的洪流。&lt;/b&gt;&lt;/p&gt;&lt;p&gt;春寒料峭，唯愿君安。&lt;/p&gt;&lt;p&gt;2020.2.9&lt;/p&gt;&lt;blockquote&gt;情感真挚，亲切动人。作者既向医务人员表达了崇高的敬意，指出其是“意志坚定的斗士”，又能设身处地为其着想，让读者试图去感受他们“厚厚的防护服下”所隐藏着的“心酸和苦楚”。书信末尾，作者也寄予了真切祝福，具有真情实感。&lt;br/&gt;语言流畅，文采斐然。文体特征鲜明，作者以“一个心中满怀对生命的热爱的青年人”的口吻，致敬一线医务人员，其用语契合身份，且句式富于变化。作者还善于运用比喻手法、引用相关名言营造抒情气氛，富有文采。&lt;br/&gt;层次清楚，思考深刻。开头交代写信背景和缘由，而在正文部分，同样能传达自己对战“疫”的信念。在表达敬意和感激之情的同时，作者还以文字彰显了新时代青年勇担使命的正能量，思考深刻。&lt;/blockquote&gt;&lt;p class="ztext-empty-paragraph"&gt;&lt;br/&gt;&lt;/p&gt;&lt;p&gt;（征文首发于作文纸条App&lt;a class="wrap external" href="https://link.zhihu.com/?target=https%3A//zwzt-h5.zuowenzhitiao.com/share/section.html%3Ftype%3D3%26articleId%3DTVRZeU1qYzVOdw%26v%3D0x15030640" rel="nofollow noreferrer" target="_blank"&gt;《惟愿樱花烂漫时，江城无恙展新颜》&lt;/a&gt;）&lt;/p&gt;&lt;hr/&gt;&lt;p&gt;&lt;b&gt;以上内容摘自作文纸条App&lt;/b&gt;，一个超有爱的作文大佬养成社区&lt;/p&gt;&lt;p&gt;&lt;b&gt;喜欢的赏个赞吧~(*^▽^*)&lt;/b&gt;&lt;/p&gt;&lt;p&gt;&lt;/p&gt;</w:t>
      </w:r>
    </w:p>
    <w:p>
      <w:r>
        <w:br/>
      </w:r>
    </w:p>
    <w:p>
      <w:pPr>
        <w:pStyle w:val="Heading3"/>
      </w:pPr>
      <w:r>
        <w:t>回答3</w:t>
      </w:r>
    </w:p>
    <w:p>
      <w:r>
        <w:t>点赞数107</w:t>
      </w:r>
    </w:p>
    <w:p>
      <w:r>
        <w:t>评论数104</w:t>
      </w:r>
    </w:p>
    <w:p>
      <w:r>
        <w:t>内容：</w:t>
        <w:br/>
        <w:t>&lt;blockquote&gt;关于疫情，作家许知远写了两篇文章：一篇写于疫情开始之初，一篇写于四月；一篇更「感性」，一篇更「理性」。以下是写于疫情初期的精彩段落，和写于四月的文章全文。&lt;/blockquote&gt;</w:t>
        <w:br/>
        <w:t>&lt;h2&gt;一&lt;/h2&gt;</w:t>
        <w:br/>
        <w:t>&lt;p&gt;在新宿的纪伊国书店，我看到了杰拉德·戴蒙德的新书。这位加州大学教授，或许是全球最知名的人类学家。&lt;/p&gt;</w:t>
        <w:br/>
        <w:t>&lt;p&gt;1997 年，出版了《枪炮、病菌与钢铁的》一书，它旋即占据了各个排行榜，翻译成为几十种语言。二十年来，它从未从世界各地的机场书店退隐，是一个全球化时代的智识象征。他也开启了某种「big history 」浪潮，你要在 500 页的著作里，容纳进整个人类的历史，还要给出简洁的答案。是啊，即使你没有耐心读完整本书，你也知道可以振振有词的说，病菌在人类历史进程中，扮演了关键角色，地理是决定任国家命运的决定因素。&lt;/p&gt;</w:t>
        <w:br/>
        <w:t>&lt;p&gt;一些最聪明的作家，追随了这条路径，其中最成功的一位以色列人赫拉利，比戴蒙德年轻将近 40 岁，却以另一种方式复制了他的成功。这位希伯来大学的年轻学者，不仅将人类的七千年历史融为一炉，声称故事是历史的核心，他还大胆的猜想未来，人类终将退出历史舞台的一刻。&lt;/p&gt;</w:t>
        <w:br/>
        <w:t>&lt;p&gt;我怀疑这些学者，将繁茂的历史之树，删剪枝节，一切清晰可见，却丧失了本来模样，也误导我们对历史与现实的理解。但在纷繁信息、现实恐慌面前，一个不容置疑的声音、一个明确的解决方案，是多么富有诱惑。&lt;/p&gt;</w:t>
        <w:br/>
        <w:t>&lt;p&gt;在东京这个晴朗的下午，我毫不犹豫的买下了这本《动荡——国家如何应对危机与改变》。封面上是一副浮世绘，在巨浪之中，一位叫吉田松阴的武士驾一叶扁舟，驶向佩里将军的黑船。这也是日本历史的危机时刻，美国人的到来，迫使德川体制下的日本，重思自己的困境，做出崭新的尝试。&lt;/p&gt;</w:t>
        <w:br/>
        <w:t>&lt;p&gt;被苏联入侵的芬兰、突然推翻民选总统的智利、苏加诺之后的印度尼西亚、战后重建的德国、陷入常年身份困惑的澳大利亚，以及幕末与二战后的日本，戴蒙德选取了这六个国家的转折时刻，分析它们如何应对困境，寻求解决之道。&lt;/p&gt;</w:t>
        <w:br/>
        <w:t>&lt;p&gt;「危机意味着一种突然的觉醒与行动」， 「而事实上，压力并非突然到来，它已经持续了很久」。戴蒙德写到，他将之定义为 「真相浮现的时刻」。他追溯英文的危机（Crisis）一词，来自希腊文 Krisis，意为分隔、决定、一个转折时刻，它期待新的思路、新的解决方法。&lt;/p&gt;</w:t>
        <w:br/>
        <w:t>&lt;p&gt;昔日的历史学家，曾将国家的兴衰比做个体生命，它亦有幼年、青春、衰老与死亡。戴蒙德则向心理治疗师借用了个人危机的分析框架。当一个人面对人生危机时——失去求学方向、婚姻失败、亲人突然离去、陷入毒品、酒精沉溺——治疗师会列出一个分析框架，帮你一步步度过难关。&lt;/p&gt;</w:t>
        <w:br/>
        <w:t>&lt;p&gt;首先，要承认自己处于危机，否认这一点则无从展开；其次，意识到个人有责任去行动，要有改变现状的意志；接着，要为个人问题筑一道篱笆，将问题清晰化，防止陷入整体的自我瘫痪；然后从他人与组织中寻求帮助，寻找他人的例证作为榜样；建设自我力量，诚实的自我评估，建立信心；还要研究此前个人危机经验，从中获取借鉴；培养耐心以及灵活性；追问个人的核心价值，到底什么是自己相信的、追求的价值；最后，你要进行更自由、摆脱现实束缚的尝试。&lt;/p&gt;</w:t>
        <w:br/>
        <w:t>&lt;p&gt;深知国家危机比个体要复杂的多，它还要涉及「领导力，集体决策，国家体制」诸多问题，但戴蒙德相信，个人仍被更大的文化环境、社会制度的所塑造，他们之间具有某种共同性。&lt;/p&gt;</w:t>
        <w:br/>
        <w:t>&lt;p&gt;他列出了国家危机时的对应方式，它像是个人危机的平行线，只不过行动主体，从个人换成了国家。一个国家，也要从意识到危机开始，做出接下来的一步步行动。&lt;/p&gt;</w:t>
        <w:br/>
        <w:t>&lt;h2&gt;二&lt;/h2&gt;</w:t>
        <w:br/>
        <w:t>&lt;p&gt;每天十一点左右，我从游云亭出⻔，去隅田川旁慢跑。自从二月中旬，我就住在浅草六町目的这家五层高旅馆的顶楼。&lt;/p&gt;</w:t>
        <w:br/>
        <w:t>&lt;p&gt;比起银座的帝国饭店，这里更像一个久居之所。除去厨房、卧室，屋内还有一张⻓条厚木桌，适合堆放书籍、报纸、酒瓶，以及我的电脑。原本以为，最迟二月底，我也该返回北京。如今已经四月上旬，一切仍遥遥无期。&lt;/p&gt;</w:t>
      </w:r>
    </w:p>
    <w:p>
      <w:r>
        <w:br/>
      </w:r>
    </w:p>
    <w:p>
      <w:pPr>
        <w:pStyle w:val="Heading3"/>
      </w:pPr>
      <w:r>
        <w:t>回答4</w:t>
      </w:r>
    </w:p>
    <w:p>
      <w:r>
        <w:t>点赞数2263</w:t>
      </w:r>
    </w:p>
    <w:p>
      <w:r>
        <w:t>评论数89</w:t>
      </w:r>
    </w:p>
    <w:p>
      <w:r>
        <w:t>内容：</w:t>
        <w:br/>
        <w:t>&lt;p&gt;&lt;b&gt;这里提供一个参考角度：&lt;/b&gt;&lt;/p&gt;&lt;p&gt;&lt;b&gt;从逆行者说英雄&lt;/b&gt;&lt;/p&gt;&lt;p&gt;（更多角度可以关注专栏，会持续更新）&lt;/p&gt;&lt;p class="ztext-empty-paragraph"&gt;&lt;br/&gt;&lt;/p&gt;&lt;p&gt;&lt;b&gt;1 何谓“英雄”？&lt;/b&gt;&lt;/p&gt;&lt;p&gt;或挽大厦于将倾,扶狂澜于既倒；&lt;/p&gt;&lt;p&gt;或知不可而为，点星星之火；&lt;/p&gt;&lt;p&gt;英雄，是极危难之际的掌灯人。&lt;/p&gt;&lt;p&gt;而这次的英雄，又有那么一点不一样。&lt;/p&gt;&lt;hr/&gt;&lt;p class="ztext-empty-paragraph"&gt;&lt;br/&gt;&lt;/p&gt;&lt;p&gt;&lt;b&gt;2.伽利略说：“需要英雄的民族是不幸的”？&lt;/b&gt;&lt;/p&gt;&lt;p&gt;纵观古今，乱世出枭雄，英雄往往诞生于&lt;b&gt;腐朽的制度和艰难的时世，背后是无数无能为力的个体。&lt;/b&gt;倘若稳定的法治和完善的组织能定社稷、安百姓，世间也不会期盼一个横空出世的英雄。&lt;/p&gt;&lt;p&gt;而今，河清海晏,时和岁丰。疫情侵袭之际，&lt;b&gt;我们没有等待方外的英雄，而是将目光聚焦在&lt;/b&gt;&lt;/p&gt;&lt;p&gt;&lt;b&gt;自己——这个由无数普通人组成的群体中&lt;/b&gt;。我们谋划、组织、行动，迅速而勇敢地调动自身积蓄的力量。&lt;/p&gt;&lt;p&gt;&lt;b&gt;这意味着什么？&lt;/b&gt;&lt;/p&gt;&lt;p&gt;&lt;b&gt;这意味着我们对所在群体——国家的绝对自信：&lt;/b&gt;&lt;/p&gt;&lt;p&gt;&lt;b&gt;我们不需要英雄，我们自己就是英雄。&lt;/b&gt;&lt;/p&gt;&lt;hr/&gt;&lt;p class="ztext-empty-paragraph"&gt;&lt;br/&gt;&lt;/p&gt;&lt;p&gt;&lt;b&gt;3.千年传承的“诺亚方舟”&lt;/b&gt;&lt;/p&gt;&lt;p&gt;个人英雄主义是西方的传统，英雄的产生常常建立在超乎寻常的悲剧之上，而需要英雄的人们是出于怎样的心态？是否是因为&lt;b&gt;内心的软弱&lt;/b&gt;？&lt;/p&gt;&lt;p&gt;而“愚公移山”等传说背后流淌着的&lt;b&gt;集体主义和实干精神&lt;/b&gt;，让我们早将软弱锻炼成名为“直面”的“诺亚方舟”，只需要团结起来的温暖，就能抚平不安以抵御黑夜。&lt;/p&gt;&lt;hr/&gt;&lt;p class="ztext-empty-paragraph"&gt;&lt;br/&gt;&lt;/p&gt;&lt;p&gt;&lt;b&gt;4.这个时代的伟大在于&lt;/b&gt;&lt;/p&gt;&lt;p&gt;我一直认为，这个时代的伟大不仅在于出现多少英雄，而在于&lt;b&gt;&lt;u&gt;它给予你不做英雄的权利，更在于即使有拒绝的权利，也有无数人义无反顾地成为逆行者。&lt;/u&gt;&lt;/b&gt;&lt;/p&gt;&lt;p&gt;所以，如果我成为逆行者，不为稻粱谋、不为黄白策，和像平时决定晚饭吃什么，只是一个“普通”的决定，&lt;b&gt;一个作为人生主宰做出的清醒的决定。&lt;/b&gt;&lt;/p&gt;&lt;p&gt;这个决定清晰地映照着你对世界的态度，而之前的“佛系”也好，“韭菜”也罢，变成了最微不足道的注脚。&lt;/p&gt;&lt;p class="ztext-empty-paragraph"&gt;&lt;br/&gt;&lt;/p&gt;&lt;hr/&gt;&lt;p&gt;&lt;b&gt;5.英雄之外&lt;/b&gt;&lt;/p&gt;&lt;p&gt;“英雄”是作了某个决定的普通人，然而，当我们把“英雄”作为桂冠为之加冕，把他们的光辉和奉献视作当然，却忘了他们其实也是有烟火气的普通人而产生过度期待。医患矛盾很多时候就是这样产生。&lt;/p&gt;&lt;p&gt;&lt;b&gt;歌颂英雄的声音愈发响亮的时候，还他们以普通人的期待与理解，殊为重要。&lt;/b&gt;&lt;/p&gt;</w:t>
      </w:r>
    </w:p>
    <w:p>
      <w:r>
        <w:br/>
      </w:r>
    </w:p>
    <w:p>
      <w:pPr>
        <w:pStyle w:val="Heading3"/>
      </w:pPr>
      <w:r>
        <w:t>回答5</w:t>
      </w:r>
    </w:p>
    <w:p>
      <w:r>
        <w:t>点赞数1163</w:t>
      </w:r>
    </w:p>
    <w:p>
      <w:r>
        <w:t>评论数119</w:t>
      </w:r>
    </w:p>
    <w:p>
      <w:r>
        <w:t>内容：</w:t>
        <w:br/>
        <w:t>&lt;p&gt;和父亲所作，有不妥之处望见谅&lt;/p&gt;&lt;p&gt;《国殇祭》&lt;/p&gt;&lt;p&gt;——为武汉大疫而作&lt;/p&gt;&lt;p class="ztext-empty-paragraph"&gt;&lt;br/&gt;&lt;/p&gt;&lt;p&gt;作者：张景宏（父）、张白心仪（女）&lt;/p&gt;&lt;p&gt;按：己亥庚子之交，国逢瘟疫之难，万民错愕、举世震惊!幸有决策者拍案而决，有国士挺身而出，有万民众志成城……放眼四顾，皆为互助，涕泗滂沱，感动不已。与小女闭门三日，遂成此作，为此国殇致祭！&lt;/p&gt;&lt;p class="ztext-empty-paragraph"&gt;&lt;br/&gt;&lt;/p&gt;&lt;p&gt;&lt;b&gt;悲！己亥末，庚子春。&lt;/b&gt;荆楚大地，怪疫横行。菌乘浊气，毒藏飞烟。妖然四散，杀戮无形。芸芸苍生，染者千万。湖广失守，闽浙告急！塞北染恙，江南有疾！京畿闭户，海上停霓！青藏高远，竟也存疑！东方之珠，烽火鸣镝！绿岛惶恐，争掩口鼻！东瀛不保，高丽遭袭！“非典”老矣，“新冠”初啼！世卫三顾，列国封疆！不知进退皆惶惶，直面生死两茫茫！&lt;/p&gt;&lt;p&gt;&lt;b&gt;定！龙魂怒，风云度。&lt;/b&gt;中南海内，运筹帷幄。如椽巨笔，讨魔檄章！勇者无敌，狭路相逢。险中求胜，保国封城！论苦论难，江汉为最！痛者生离，惨者死别。当断则断，敢赴慨慷！千家门锁，万户闭窗。长街百里，陌巷空荒。人人禁足，个个守乡。排排御网，道道防墙。患难相恤，邻里与帮。不负先辈，英雄荣光！天若有情天亦老，人间正道是沧桑！&lt;/p&gt;&lt;p&gt;&lt;b&gt;幸！擎天柱，架海梁。&lt;/b&gt;九州方圆，英雄几何？可曾天降？哪有神仙？沧海横流，凡人本色。千钧一发，布履青衫！钟南山翁，耄耋之岁；激流险滩，逆水扬帆。李兰娟老，古稀奔走；瘦肩担道，医药皆专。李文亮君，尽忠职守；鸣哨而逝，泣血杜鹃。定宇院长，罹患渐冻；以我残生，换你祥安！平则善身，能则济世。为民抱薪不觉苦，自古国士皆无双！&lt;/p&gt;&lt;p&gt;&lt;b&gt;赞！逐浪客，逆行人。&lt;/b&gt;神州万里，民力磅礴。散如天星，聚如炽焰。不计报酬，无论生死。愈险愈勇，越挫越战。清官能吏，铁警猛探；科研尖兵，军旅硬汉；白衣天使，市场巡案；街道居委，党员模范；物业安保，社区专干；诚信商企，雷锋志愿。战书封封，指痕乱乱。赤心拳拳，红旗漫漫！生如逆旅，我亦行人。乘风破浪会有时，直挂云帆济沧海！&lt;/p&gt;&lt;p&gt;&lt;b&gt;叹！德有邻，必不孤。&lt;/b&gt;泱泱华夏，四海襄助。困城武汉，八方来援。“雷火”奇迹，举国之力；“方舱”神舟，万众相筹。口罩护服，药品消毒；果蔬肉蛋，米面粮油。生产生活，面面俱到，医队三万，踏上征途！苏皖湘赣，黑蒙冀辽…无分南北，同种同族。英法德意，韩日俄新…物资善款，鼎力倾囊。海内知己，天涯比邻。青山一道同云雨，明月何曾是两乡！&lt;/p&gt;&lt;p&gt;&lt;b&gt;信！终克难，国无殇。&lt;/b&gt;国土莽莽，山河犹在。殷忧启圣，多难兴邦。中华民族，饱经沧桑。岁月洗礼，生生绵长。九八洪荒，恶浪滔天，胼手胝足，伏虎降龙；零三非典，红尘黕黕，众志成城，共除病患；汶川巨震，瞬失周全；拭干泪目，重建故园！而今乱疫，卷土疯旋。匹夫振臂，巾帼昂然。敢犯强汉，虽险必诛！苟利国家生死以，岂因福祸避趋之！&lt;/p&gt;&lt;p&gt;&lt;b&gt;愿！归盛世，得复兴！&lt;/b&gt;春光已临，待疫消散。江城樱花，再见娇妍。邀君同赏，携手相伴。壮丽河山，更显璀璨。英雄之城，大美武汉。珞珈巍峨，黄鹤顾盼。磨山峻峻，东湖漫漫。汉水淼淼，碧波澜澜。群峰之巅，登高鸟瞰。江山多娇，风景独占。海河宴清，万邦首善。中华自此，凤凰再变。天下归心，万众一念！&lt;/p&gt;&lt;p&gt;—— 怅寥廓，问苍茫大地，沉浮谁主？&lt;/p&gt;&lt;p&gt;俱往矣，数风流人物，还看今朝！&lt;/p&gt;&lt;p class="ztext-empty-paragraph"&gt;&lt;br/&gt;&lt;/p&gt;&lt;p&gt;二0二0年二月二十二日&lt;/p&gt;&lt;p&gt;&lt;/p&gt;</w:t>
      </w:r>
    </w:p>
    <w:p>
      <w:r>
        <w:br/>
      </w:r>
    </w:p>
    <w:p>
      <w:pPr>
        <w:pStyle w:val="Heading3"/>
      </w:pPr>
      <w:r>
        <w:t>回答6</w:t>
      </w:r>
    </w:p>
    <w:p>
      <w:r>
        <w:t>点赞数1513</w:t>
      </w:r>
    </w:p>
    <w:p>
      <w:r>
        <w:t>评论数48</w:t>
      </w:r>
    </w:p>
    <w:p>
      <w:r>
        <w:t>内容：</w:t>
        <w:br/>
        <w:t>&lt;p&gt;​有关抗击疫情的作文和句子素材，纸条君在&lt;b&gt;作文纸条App&lt;/b&gt;已经推送过太多了，这里就分享2篇优秀范文，还有对文章的详细解析吧~看完以后，再也不用愁脑袋空空，憋不出作文啦~&lt;/p&gt;&lt;p class="ztext-empty-paragraph"&gt;&lt;br/&gt;&lt;/p&gt;&lt;h2&gt;&lt;b&gt;范文一&lt;/b&gt;&lt;/h2&gt;&lt;h2&gt;&lt;b&gt;惟愿樱花烂漫时，江城无恙展新颜&lt;/b&gt;——致华夏大地上“抗疫”医务人员的一封信&lt;/h2&gt;&lt;p&gt;文/素月明河.&lt;/p&gt;&lt;blockquote&gt;&lt;b&gt;优秀文段：加粗&lt;/b&gt;&lt;/blockquote&gt;&lt;p&gt;尊敬的“白衣战士”们：&lt;/p&gt;&lt;p&gt;  你们好。&lt;/p&gt;&lt;p&gt;  庚子之春，一年之计，本应是一个阖家欢乐，幸福安康的好时节。奈何疫情的惊雷却无情划破宁静的苍穹，让遍布火树银花的大街小巷变得一派清冷寂静。&lt;/p&gt;&lt;p&gt;&lt;b&gt;唯一能让人欣慰的是，这场没有硝烟的战争并非是一个人的孤军奋战，而是无数如你们一样的逆行者们的携手同行，并肩作战。&lt;/b&gt;从江城武汉，到全国的医务人员，是你们用一颗颗勇敢赤诚，大爱无疆的心灵，温暖了患者，让他们有了生存下去的希望；也温暖了像我们这样身居斗室的人们，让我们在闲暇之外不忘心存崇高的敬意。你们是“一点浩然气，千里快哉风”，为久旱的土地带来希望的甘霖。&lt;/p&gt;&lt;p&gt;  再多的赞美之辞，又怎能道尽你们熠熠生辉的品格？然而我忘记了，这世上本没有拥有超能力的“白衣天使”，那不过是人们对你们的期望和敬仰之情的寄托罢了。&lt;b&gt;与其说你们是勇敢无畏的白衣天使，不如说你们是意志坚定的斗士。&lt;/b&gt;&lt;/p&gt;&lt;p class="ztext-empty-paragraph"&gt;&lt;br/&gt;&lt;/p&gt;&lt;p class="ztext-empty-paragraph"&gt;&lt;br/&gt;&lt;/p&gt;&lt;p&gt;  “芸芸众生，谁不爱生？”因此我深知，在危难面前表现出超越凡人的勇敢和坚强，是你们的“爱生之极，进而爱群。”&lt;/p&gt;&lt;p&gt;  有人说人生是一辆开往坟墓的列车，医生是负责把那些“插队”的人从队伍中筛出来，让他们排在最后。恰当的比喻，却让人泪目。你们选择了这样一份职业，就要把患者和他们的家人对于生命的期盼担在肩上，就要放下对危险的恐惧，告诉自己，这是作为一名医生应有的勇敢和责任。&lt;b&gt;又有谁能知，厚厚的防护服下隐藏着你们的心酸和苦楚呢？&lt;/b&gt;&lt;/p&gt;&lt;p&gt;  “为什么我的眼里常含泪水？因为我对这土地爱的深沉。”钟南山院士在接受采访时，谈到武汉一定会度过难关时不禁红了眼眶。&lt;b&gt;耄耋之年却依旧把祖国放在心中最重要的位置，让我等后辈深深知晓，什么才是医者仁心，什么才是使命担当。&lt;/b&gt;&lt;/p&gt;&lt;p&gt;&lt;b&gt;身居斗室中的我们，纵不能如你们一般冲锋陷阵，亦当成为有良知的人，为抗疫战斗的早日告捷贡献一己之力。&lt;/b&gt;前不久，患者伤医事件在国内引起轩然大波，也让身为医者的你们感到心寒。怀着一颗救济苍生的心，却反被无情报复，这怎能说不是国人的悲剧？患者状况不同，自然救济有成功，亦有失败。我相信，华夏土地上生活的，绝大多数还是有良知，有理智的人们。你们已竭尽所能，只求无愧于心，如此依然是我们心中的榜样，是暴风雨中的海燕，是不改颜色的孤星。&lt;/p&gt;&lt;p class="ztext-empty-paragraph"&gt;&lt;br/&gt;&lt;/p&gt;&lt;p class="ztext-empty-paragraph"&gt;&lt;br/&gt;&lt;/p&gt;&lt;p&gt;&lt;b&gt;愿你们能在救济患者之余也注重自己的健康，如此方能为更好地为人民带来福祉。相信在你们的辛劳下，疫情必将被早日战胜，春风十里会再度拂绿神州大地，膏壤沃野会再度沐浴黎明朝阳，待得樱花烂漫时，江城无恙展新颜。&lt;/b&gt;&lt;br/&gt;&lt;/p&gt;&lt;p&gt;&lt;b&gt;我谨代表自己，一个心中满怀对生命的热爱的青年人，向你们表达真诚的感激。是你们用勇敢和辛劳，创造了一个又一个奇迹，你们的每一滴力量，都化作朵朵浪花，汇入了盛世的洪流。&lt;/b&gt;&lt;/p&gt;&lt;p&gt;  春寒料峭，唯愿君安。&lt;/p&gt;&lt;p&gt;2020.2.9&lt;/p&gt;&lt;p class="ztext-empty-paragraph"&gt;&lt;br/&gt;&lt;/p&gt;&lt;p&gt;&lt;b&gt;情感真挚，亲切动人。作者既向医务人员表达了崇高的敬意，指出其是“意志坚定的斗士”，又能设身处地为其着想，让读者试图去感受他们“厚厚的防护服下”所隐藏着的“心酸和苦楚”。书信末尾，作者也寄予了真切祝福，具有真情实感。&lt;/b&gt;&lt;/p&gt;&lt;p&gt;&lt;b&gt;语言流畅，文采斐然。文体特征鲜明，作者以“一个心中满怀对生命的热爱的青年人”的口吻，致敬一线医务人员，其用语契合身份，且句式富于变化。作者还善于运用比喻手法、引用相关名言营造抒情气氛，富有文采。&lt;/b&gt;&lt;/p&gt;&lt;p&gt;&lt;b&gt;层次清楚，思考深刻。开头交代写信背景和缘由，而在正文部分，同样能传达自己对战“疫”的信念。在表达敬意和感激之情的同时，作者还以文字彰显了新时代青年勇担使命的正能量，思考深刻。&lt;/b&gt;&lt;/p&gt;&lt;p class="ztext-empty-paragraph"&gt;&lt;br/&gt;&lt;/p&gt;&lt;p class="ztext-empty-paragraph"&gt;&lt;br/&gt;&lt;/p&gt;&lt;p class="ztext-empty-paragraph"&gt;&lt;br/&gt;&lt;/p&gt;&lt;h2&gt;&lt;b&gt;范文二&lt;/b&gt;&lt;/h2&gt;&lt;h2&gt;&lt;b&gt;逆流而上济武汉，一腔热血暖中华——致钟南山院士和前线白衣天使的一封信&lt;/b&gt;&lt;/h2&gt;&lt;p&gt;文/一个想考清华的学生&lt;/p&gt;&lt;p class="ztext-empty-paragraph"&gt;&lt;br/&gt;&lt;/p&gt;&lt;blockquote&gt;&lt;b&gt;优秀文段：加粗&lt;/b&gt;&lt;/blockquote&gt;&lt;p&gt;敬爱的钟南山院士和白衣天使：&lt;/p&gt;&lt;p&gt;  您好！&lt;/p&gt;&lt;p&gt;  时光荏苒，岁月不居，凛冬即逝，春意渐暖。我是一名即将参加高考的高三学子，很荣幸能写信向您致以问候。细数过往，我发现自己可以算是出生于非典，高考于新冠，不知这是命运的偶然还是天意的必然，在我生命极其重要的两个阶段，都有幸与您一同度过祖国的危难。2003年的非典时期我来到世上，尚处懵懂，只能从长辈口中得知您的光辉事迹，没想到再次见到您已是2020庚子年间了。在此之前，我曾一度认为，在无数革命先烈将侵略者赶出中华大地之后，祖国便会沉浸在美好与蓬勃发展之中，再也不会有危险笼罩我们的华夏大地。&lt;/p&gt;&lt;p class="ztext-empty-paragraph"&gt;&lt;br/&gt;&lt;/p&gt;&lt;p class="ztext-empty-paragraph"&gt;&lt;br/&gt;&lt;/p&gt;&lt;p&gt;  直到2020年，新冠病毒如一声惊雷般打破了祖国的安静祥和。当各大新闻媒体播报武汉疫情时，原本沉浸在过年喜悦中的人们开始紧张恐慌，原本张灯结彩，熙熙攘攘的街道，瞬间冷冷清清，无人问津。当年非典的阴影不断蚕食着人们的心理，顿时人心惶惶，谣言纷起。就在这疫情紧迫之时，已经84岁高龄的您挺身而出。您呼吁大家没有特殊情况不要去武汉，可您却毅然逆着人流，投身抗疫战场的第一线，在众人皆退的时候，您坚定地选择了逆行！   &lt;br/&gt;&lt;/p&gt;&lt;p&gt;  “倘若天下安乐，我等愿渔樵耕读，江湖浪迹；倘若盛世将倾，深渊在侧，我辈当万死以赴！”&lt;b&gt;敬爱的钟南山院士，您在耄耋之年，临危受命，赴站于疫情一线，担一身胸怀天下的国士无双。&lt;/b&gt;“力拔山兮气盖世，天欲坠时南山擎。一盏仙壶济世悬，国有危难立钟鼎。”在疫情爆发的时候，您“明知山有虎，偏向虎山行”，您“捐躯赴国难，视死忽如归”，您“不计报酬，无论生死”，与千千万万个“最美逆行者”构筑成一道牢不可破的生命屏障！您用生命和病毒赛跑，您为人民的安危劳碌奔波，当我看到您深夜接受采访时疲惫的面容，我深知“双眉深锁为谁忧，鬓角银丝为谁愁”！&lt;b&gt;在这场关系民族命运的殊死搏斗中，您战士的英勇无畏、学者的铮铮风骨和悬壶济世的仁心仁术是激励我一路前行的力量！&lt;/b&gt;&lt;/p&gt;&lt;p&gt;&lt;b&gt;鲁迅先生曾经说过：“我们从古以来，就有埋头苦干的人，有拼命硬干的人，有为民请命的人，有舍身求法的人……这就是中国的脊梁”，而您正是这刚正不渝，无私无惧的中国脊梁。&lt;/b&gt;&lt;/p&gt;&lt;p&gt;  我有幸生活于您生活过的城市——厦门，在这里我也看到了许多像您一样的逆行者，他们不畏前方险阻，搭着一趟趟前往武汉的列车，投身抗疫一线，厦门大大小小医院的医护人员纷纷请战，从“若有战，召必回，战必胜”的铮铮誓言，到请战书上一个个鲜红的指印，赫然书写的是一份份医务人员的初心，一颗颗拳拳报国的赤心，一个个天地间大写的人。疫情无情，人却有情，爱美的女孩忍痛剪去秀发，英俊的男孩理着光头，这世间哪有什么白衣天使，不过只是一群孩子学着前辈的样子从死神手中抢人罢了。&lt;/p&gt;&lt;p class="ztext-empty-paragraph"&gt;&lt;br/&gt;&lt;/p&gt;&lt;p class="ztext-empty-paragraph"&gt;&lt;br/&gt;&lt;/p&gt;&lt;p&gt;  新春佳节，你们穿着蓝色、绿色缠绕着的白色战袍，已经成为这个时代最美的景色。沉重的防护服在你们的脸上留下了一道道印痕，这些印痕刻在你们脸上，却痛在我们心里。放弃新春与亲人的团聚，只为拯救更多水火之中的病人，我想我们努力学习的意义也就是为了投身基础学科建设，追随无数像您一样的前辈的身影，为你们分担民族的重担，让您能安享晚年，不为后辈操心罢了。“苟利国家生死以，岂因福祸避趋之。”我想正是您的精神感染了这片土地上的人民，也更坚定了我想投身医学建设，成为一名光荣的白衣战士的决心。&lt;br/&gt;&lt;/p&gt;&lt;p&gt;&lt;b&gt;爱和希望，比病毒蔓延得更快，每一种爱，都刻进武汉的心里。莎翁说过，黑夜无论怎样悠长，白昼总会来到。我亦坚信，病毒无论怎样猖狂，不日必将为我们所驱。待到樱花烂漫时，杏林春暖，橘井泉香，久闭的家门必将被春风敲开，姹紫嫣红的鲜花必将与我们相拥。&lt;/b&gt;&lt;/p&gt;&lt;p&gt;&lt;b&gt;  征战数月方休，万民皆安。此疫后，华灯初上，山河无恙。待您平安归来，这便是人间最美的重逢。意长笺短，万望珍重。    &lt;/b&gt;&lt;/p&gt;&lt;p&gt;  此致&lt;/p&gt;&lt;p&gt;    敬礼&lt;/p&gt;&lt;p class="ztext-empty-paragraph"&gt;&lt;br/&gt;&lt;/p&gt;&lt;p&gt;一位心忧战疫前线的厦门学子&lt;/p&gt;&lt;p&gt;2020年2月10日&lt;/p&gt;&lt;p class="ztext-empty-paragraph"&gt;&lt;br/&gt;&lt;/p&gt;&lt;p&gt;&lt;b&gt;行文自然，情感真挚。文章开篇便交代了身份和写信背景，且作者能联系自身成长阶段（即“出生于非典，高考于新冠”）引出下文内容，过渡自然。此外，信中情感浓厚，既抒发作者对医务人员的敬意，也表明了自己“成为一名光荣的白衣战士的决心”，显得真切感人。&lt;/b&gt;&lt;/p&gt;&lt;p&gt;&lt;b&gt;标题优美，文题呼应。标题“逆流而上济武汉，一腔热血暖中华”，既交代了医务人员迎难而上的感人举动，也点赞了其奋战一线的伟大精神。在书信正文中，作者也始终围绕着标题展开而谈，逐层推进，进而升华。&lt;/b&gt;&lt;/p&gt;&lt;p&gt;&lt;b&gt;表达贴切，文采斐然。书信语言凝练流畅，且表达口吻契合学子身份。正文中同时不乏具有鲜活时代色彩的举例，与流畅优美的语言相映成趣，为文章增色不少。&lt;/b&gt;&lt;/p&gt;&lt;p class="ztext-empty-paragraph"&gt;&lt;br/&gt;&lt;/p&gt;&lt;b&gt;&lt;/b&gt;&lt;p class="ztext-empty-paragraph"&gt;&lt;br/&gt;&lt;/p&gt;&lt;p&gt;（图片来源于网络）&lt;/p&gt;&lt;p&gt;（以上内容摘自作文纸条App，转载请联系纸条君）&lt;/p&gt;&lt;hr/&gt;&lt;h2&gt;写在最后&lt;/h2&gt;&lt;p&gt;喜欢这些阅卷老师都点赞的范文？&lt;b&gt;可以评论催更呢~&lt;/b&gt;&lt;/p&gt;&lt;p&gt;如果想轻松获得更多：&lt;/p&gt;&lt;p&gt;&lt;b&gt;★小众高逼格惊艳作文句子；&lt;/b&gt;&lt;/p&gt;&lt;p&gt;&lt;b&gt;★中考高考满分作文；&lt;/b&gt;&lt;/p&gt;&lt;p&gt;&lt;b&gt;★高考中考作文真题解析与押题预测；&lt;/b&gt;&lt;/p&gt;&lt;p&gt;&lt;b&gt;★高分写作秘籍；&lt;/b&gt;&lt;/p&gt;&lt;p&gt;……&lt;/p&gt;&lt;p&gt;就快去应用商店搜索&lt;b&gt;【作文纸条App】&lt;/b&gt;吧~&lt;/p&gt;&lt;p&gt;下面爆照：&lt;/p&gt;&lt;p class="ztext-empty-paragraph"&gt;&lt;br/&gt;&lt;/p&gt;&lt;p class="ztext-empty-paragraph"&gt;&lt;br/&gt;&lt;/p&gt;&lt;p&gt;&lt;/p&gt;</w:t>
      </w:r>
    </w:p>
    <w:p>
      <w:r>
        <w:br/>
      </w:r>
    </w:p>
    <w:p>
      <w:pPr>
        <w:pStyle w:val="Heading3"/>
      </w:pPr>
      <w:r>
        <w:t>回答7</w:t>
      </w:r>
    </w:p>
    <w:p>
      <w:r>
        <w:t>点赞数776</w:t>
      </w:r>
    </w:p>
    <w:p>
      <w:r>
        <w:t>评论数13</w:t>
      </w:r>
    </w:p>
    <w:p>
      <w:r>
        <w:t>内容：</w:t>
        <w:br/>
        <w:t>&lt;p&gt;最近一直整合这方面的资料，也讲了一些课程，分享一些关于疫情写法的：&lt;/p&gt;&lt;p&gt;&lt;b&gt;（一）致敬“疫”线平凡“逆行”英雄&lt;/b&gt;&lt;/p&gt;&lt;p&gt;（西安网 张盈盈）&lt;/p&gt;&lt;blockquote&gt;1.“逆”的是艰难险阻，书写时代命题。&lt;br/&gt;2.“行”的是英勇无畏，彰显使命担当。&lt;br/&gt;3.“冲”的是大爱大义，擦亮先锋底色。&lt;/blockquote&gt;&lt;p&gt;这篇评论的结构简洁明快，赞颂的是逆行的平凡英雄。写作文，极有参考价值，因为它具备很强的时代感，也就是当下高考作文所提倡的家国情怀。写抗疫类作文，如果主题是向“逆行者”致敬，可以用这个结构做框架。&lt;/p&gt;&lt;p&gt;&lt;b&gt;（二）普通人“斗疫”演绎绚丽人生&lt;/b&gt;&lt;/p&gt;&lt;p&gt;（四川新闻网 婧蓝 ）&lt;/p&gt;&lt;blockquote&gt;1.在战“疫”中每一个人都是普通人，因为他们都是血肉之躯。&lt;br/&gt;2.在战“疫”中每一次行动都是力量，因为那是初心在闪耀。&lt;br/&gt;3.在战“疫”中每一次奉献都是精神，因为那是奋进的灯塔。&lt;/blockquote&gt;&lt;p&gt;这篇评论，赞扬的是普通人在抗疫中行动、付出和奉献。每一个为战“疫”奉献的人都是在“疫”线，他们或许是宅在家中不添乱的普通群众，他们或是垃圾处理站中的普通工人，他们或是奋斗在线上的问诊医生，他们或是……他们用各自的方式，表达着在大灾大难之时的担当，他们用不同的形式表达着“天下兴亡，匹夫有责”的情怀。&lt;/p&gt;&lt;p&gt;&lt;b&gt;（三）科学精神是抗疫的盾牌&lt;/b&gt;&lt;/p&gt;&lt;p&gt;（ 科技日报 高博）&lt;/p&gt;&lt;blockquote&gt;1.科学家要有科学精神，不仅发真实可靠的论文，还要讲真实可靠的话。&lt;br/&gt;2.应对突发公共安全事件，媒体和意见领袖要实事求是，保障公众知情权。&lt;br/&gt;3.每一个社会成员要提升科学素养，重视科学精神，营造一个高效的信息市场。&lt;/blockquote&gt;&lt;p&gt;这篇评论的角度非常别致。疫情发生后，之所以出现很多问题，比如，谣言广泛传播，就跟民众科学精神缺乏不无关系。写抗疫防疫类作文，比如，写拒绝谣言、拒绝野味等主题，都可以借鉴这篇评论的框架。&lt;/p&gt;&lt;p&gt;&lt;b&gt;（四）疫情之下，“慢变量”正在发生&lt;/b&gt;&lt;/p&gt;&lt;p&gt;（大河网 薛世君）&lt;/p&gt;&lt;blockquote&gt;慢变化1：大家越来越在意人文关怀，越来越警惕道德绑架。&lt;br/&gt;慢变化2：大家越来越淡化形象面子，回归内在魅力和本质。&lt;br/&gt;慢变化3：大家越来越认可专业的事情，应该交给专业的人来做。&lt;/blockquote&gt;&lt;p&gt;疫情是一面镜子，映照出世间万象，也映照出“水涨船高”的社会观念、公共价值。最激动人心的社会变化，不仅是高楼大厦的平地而起、工厂车间的鳞次栉比、街道社区的光鲜亮丽，更是价值观念的升华、治理理念的进步，是道德标尺的抬高、内心法则的沉淀。与烈火烹油、繁花着锦般的外在“快变量”相比，那些悄然发生的“慢变量”，即便没有那么轰轰烈烈、“昭然若揭”，却润物无声、静水流深，带来深远、深刻的社会“化学反应”。&lt;/p&gt;&lt;p&gt;&lt;b&gt;（五）让诚信为战“疫”必胜护航&lt;/b&gt;&lt;/p&gt;&lt;p&gt;（中安在线 巴菊媛）&lt;/p&gt;&lt;blockquote&gt;1.淡化虚荣面子，诚信是最好的面子。&lt;br/&gt;2.告别侥幸心理，诚信产生有幸。&lt;br/&gt;3.树立担当意识，诚信打造担当。&lt;/blockquote&gt;&lt;p&gt;这篇评论，是从诚信角度切入的。疫防疫中，公民要诚信，要如实汇报自己的情况，积极配合防控工作。现实中，个别人缺乏诚信，瞒报情况，导致疫情滋生，让人不齿，必须给予批评，给予惩罚。取得战“疫”胜利，诚信是必备武器。&lt;/p&gt;&lt;p&gt;&lt;b&gt;（六）“阳光”出来了 美好在前方&lt;/b&gt;&lt;/p&gt;&lt;p&gt;（来源：江西网 王玉初）&lt;/p&gt;&lt;blockquote&gt;有一缕阳光叫“公开”。&lt;br/&gt;有一缕阳光叫“逆行”。&lt;br/&gt;有一缕阳光叫“讲真”。&lt;br/&gt;有一缕阳光叫“担当”。&lt;br/&gt;有一缕阳光叫“互助”。&lt;br/&gt;有一缕阳光叫“法治”。&lt;/blockquote&gt;&lt;p&gt;这篇评论妙用比喻，把抗疫正能量的东西，比喻成一缕缕阳光。这种写法，写议论文值得借鉴。当然，我们写议论文，不需要写六个点，三个点就可以了。因此，可以从“公开”、“逆行”、“讲真”、“担当”、“互助”和“法治”中挑选三个，构成一篇议论文的框架。&lt;/p&gt;&lt;p&gt;&lt;b&gt;（七）让疫情防控成为孩子们的教育课&lt;/b&gt;&lt;/p&gt;&lt;p&gt;（浙江在线 凌晨）&lt;/p&gt;&lt;blockquote&gt;“疫情防控”是一堂科普课。&lt;br/&gt;“疫情防控”是一堂爱国课。&lt;br/&gt;“疫情防控”是一堂道德课。&lt;br/&gt;“疫情防控”是一堂情感课。&lt;/blockquote&gt;&lt;p&gt;这篇评论，是从疫情防控与教育关系的角度展开的，跟学生息息相关，因此，中考、高考作文如果考抗疫防疫，极有可能涉及到。这里提到了四节课，科普课涉及科学防疫，小到如何正确戴口罩、科学洗手，大到野生动物保护、疫情防控知识普及等，都是生动的科普素材。爱国课涉及抗疫英雄们，他们的动人事迹都是国人爱国情操的集中体现。道德课，涉及抗疫过程中不同人的表现，这些对与错、是与非，真与假就像一场巨型的社会道德实践。情感课就是共情，感受抗疫中展现出来的真情和大爱。&lt;/p&gt;&lt;p&gt;&lt;b&gt;（八）“青”力而为 让青春在战“疫”中闪光&lt;/b&gt;&lt;/p&gt;&lt;p&gt;（华龙网 付彪）&lt;/p&gt;&lt;blockquote&gt;1.“青”力而为，是一种责任。&lt;br/&gt;2.“青”力而为，是一种精神。&lt;br/&gt;3.“青”力而为，是一种奋斗。&lt;/blockquote&gt;&lt;p&gt;抗击疫情，青年志愿者在行动！“青”力而为，是一种责任，这里的责任是指：“国家有难，匹夫有责。”“抗击疫情，人人有责。”“青”力而为，是一种精神，这里的精神是指：“奉献、友爱、互助、进步”的志愿精神。“青”力而为，是一种奋斗，这里的奋斗是指：青年志愿者们为抗疫不断努力，做出自己的贡献。&lt;/p&gt;&lt;p&gt;&lt;b&gt;（九）严防严控还需自觉自律&lt;/b&gt;&lt;/p&gt;&lt;p&gt;（荆楚网 涂爱荣）&lt;/p&gt;&lt;blockquote&gt;1.自觉自律是对自己和家人负责。&lt;br/&gt;2.自觉自律也是对社会负责。&lt;br/&gt;3.要做到思想上重视。&lt;br/&gt;4.要做到行动上自觉。&lt;/blockquote&gt;&lt;p&gt;这篇评论的结构，包括两个层次：为什么要自律，怎么自律？我们写作文，也可以采用这种递进结构，说明防抗疫情，人人有责，必须自律。这个结构清晰明了，写作文可以借鉴。&lt;/p&gt;&lt;p&gt;&lt;i&gt;1.更多写作技法和观点，推荐大家关注我的&lt;b&gt;微信公众号：中高考作文&lt;/b&gt;&lt;/i&gt;&lt;/p&gt;&lt;p&gt;&lt;b&gt;&lt;i&gt;2.也推荐订购寨主编辑的作文素材，订购地址是：&lt;/i&gt;&lt;/b&gt;&lt;a class="external" href="https://link.zhihu.com/?target=https%3A//jinshuju.net/f/bOvFDR" rel="nofollow noreferrer" target="_blank"&gt;&lt;span class="invisible"&gt;https://</w:t>
      </w:r>
    </w:p>
    <w:p>
      <w:r>
        <w:br/>
      </w:r>
    </w:p>
    <w:p>
      <w:pPr>
        <w:pStyle w:val="Heading3"/>
      </w:pPr>
      <w:r>
        <w:t>回答8</w:t>
      </w:r>
    </w:p>
    <w:p>
      <w:r>
        <w:t>点赞数662</w:t>
      </w:r>
    </w:p>
    <w:p>
      <w:r>
        <w:t>评论数29</w:t>
      </w:r>
    </w:p>
    <w:p>
      <w:r>
        <w:t>内容：</w:t>
        <w:br/>
        <w:t>&lt;p&gt;&lt;b&gt;学习雷锋精神——志愿青春·与国同行&lt;/b&gt;&lt;/p&gt;&lt;p&gt;2020年的春节，本该是全家团员的日子，但是受新型冠状病毒的侵袭，有多少家庭因疫情而无法团聚，又有多少医护人员因疫情成为逆行者，又有多少武警官兵公安战士奋战在抗击疫情第一线。他们用实际行动为“武汉加油”，在3月5日“学雷锋纪念日”来临之际他们让雷锋精神在抗击疫情的战役中闪闪发光。&lt;/p&gt;&lt;p&gt;2003年，“非典”时期，“把重病人都送到我这里来”的钟南山。现在2020年，他84岁了，他去了武汉。感动中国组委会给曾经给他的评价是：面对突如其来的SARS疫情，他冷静、无畏，他以医者的妙手仁心挽救生命，以科学家实事求是的科学态度应对灾难。他说：“在我们这个岗位上，做好防治疾病的工作，就是最大的政治。”这掷地有声的话语，表现出他的人生准则和职业操守。他以令人景仰的学术勇气、高尚的医德和深入的科学探索给予了人们战胜疫情的力量。如今84岁高龄的他毫不犹豫收拾好了行囊奋战在抗击疫情的第一线。他告诉我们，这个病确实会传染，能不去武汉就不要去；他告诉我们，买不到N95口罩，普通口罩也可以阻止飞沫；他说，有信心不会让“非典”重演。就像在抗洪时，雷锋为了助战友们一臂之力，便带病上阵，不畏艰险，奋不顾身。他们都无时不刻地处处为人民着想，随时为人民利益而挺身而出。&lt;/p&gt;&lt;p&gt;同济医院志愿者申请书中写到：&lt;/p&gt;&lt;p&gt;如有需要&lt;/p&gt;&lt;p&gt;我自愿报名申请加入医院的&lt;/p&gt;&lt;p&gt;各项治疗病毒性肺炎的治疗活动&lt;/p&gt;&lt;p&gt;不计报酬，无论生死！&lt;/p&gt;&lt;p&gt;这是所有奋战在一线的医护人员的内心写照。医者仁心。无数的白衣天使化身战士，挡在了无数国人的前面，与病毒殊死搏斗，冒着生命危险为全国人民筑起一道安全防护墙。他们的名字，值得我们所有人铭记。&lt;/p&gt;&lt;p&gt;武汉市武昌医院院长刘智明，不顾个人安危抗战在疫情的一线，为抗击新冠肺炎做出来巨大的贡献，但不幸感染新冠肺炎病毒，永远的离开了我们。”快些，要抓紧，病人的事一刻都等不得，越快越好!“在武汉市金银潭医院，院长张定宇连接了8个电话。到现在，他已经在疫情中坚守近两个月，常常是凌晨2点刚躺下，4点就得爬起来，各种工作协调，突发事件处理，应接不暇。其实，张定宇自己，也是病人。2018年10月，他被确诊患有渐冻症。这是一种罕见的绝症，身体会慢慢萎缩直到失去知觉。“我必须跑得更快，才能跑赢时间，把重要的事情做完,我必须跑得更快，才能从病毒手里抢回更多的病人。” 张定宇的妻子，在武汉第四医院工作，也在疫情防控一线。前不久她悄悄去检查，显示已被感染。分身乏术的张定宇， 忙得一连三四天都顾不上去看她。在武汉当地，有6万名医务人员和他们一样坚守岗位，1.5万余人奋战在抗击疫情第一线。他们就当代雷锋，我们需要学习的榜样。&lt;/p&gt;&lt;p&gt;一方有难，八方支援，截至2月14日14时，各地共派出了217支医疗队，25633名医疗队员。目前已经开放了9个方舱医院，有6960多张床位，在院患者5606名。军队增派2600名医护人员支援武汉，首批力量1400人于2月13日抵达武汉，并计划在第一时间展开相关医疗救治工作。为了遏制疫情的持续蔓延，疫情防控重点保障物资生产企业加足马力复工复产扩产，越来越多的医护等一线工作人员投入战斗，救治患者。爱心人士也多方支援捐赠共抗疫情。受疫情影响的行业企业也在艰苦奋斗。对于支持这些企业和个人抗击疫情，财税部门已经出台了十二条财税优惠政策。&lt;/p&gt;&lt;p&gt;如果你是一缕阳光，你是否照亮了一片黑暗？如果你是一滴水，你是否滋润了一寸土地？如果你是一颗最小的螺丝钉，你是否永远坚守岗位？”这段精彩的话语，来自《雷锋日记》，疫情的来临让我们看到了在祖国辽阔的土地上，到处都有雷锋的身影，他们学习雷锋精神，实践雷锋精神，在平凡中做出不平凡的贡献，疲惫了一天的白衣天使们卸下他们的盔甲，满是斑驳，身上满是隔离服和口罩留下的痕迹，多次消毒的手不复从前，满是坑洼。依旧坚守自己的岗位，他们不为亲人的劝阻而放弃，坚定自己的信念；火神山医院和雷神山医院参与建设的所有施工人员用行动给患者们增添了一份保障；各地的医院医护人员纷纷写下请战书，奔赴武汉前线。我们相信“没有一个冬天不可逾越，没有一个春天不会来临。”疫情阻击战是一场人民战争，人心齐，泰山移!我们信，疫情阻击战，上下同欲者，胜！&lt;/p&gt;&lt;p&gt;作为一名学生在3月5日“学雷锋纪念日”来临之际，让我们向抗击疫情中的每一位当代雷锋学习，同学们，让我们众志成城、同舟共济、科学防控，用我们自己的实际行动构筑抗击疫情的防线。待到阴霾尽散，笑看山花烂漫。武汉加油！中国加油！&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