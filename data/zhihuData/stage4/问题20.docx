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这次疫情对你家庭经济有哪些影响？</w:t>
      </w:r>
    </w:p>
    <w:p>
      <w:r>
        <w:t>已经四月份了，公司还是没有正式复工。在家办公的薪资少得可怜，自己推测未来半年内公司的项目都无法正常启动，未来的收入大受影响……大家现在都处于什么状态呢？</w:t>
      </w:r>
    </w:p>
    <w:p>
      <w:r>
        <w:t>https://www.zhihu.com/question/385360064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601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点赞数637</w:t>
      </w:r>
    </w:p>
    <w:p>
      <w:r>
        <w:t>评论数110</w:t>
      </w:r>
    </w:p>
    <w:p>
      <w:r>
        <w:t>内容：</w:t>
        <w:br/>
        <w:t>&lt;p&gt;感谢大家的关注。&lt;/p&gt;&lt;p&gt;唉，过两月再看，感觉情况并没有好一点呢。&lt;/p&gt;&lt;p&gt;5月这边大学开学，我们最大的两家门店终于可以开门了。经历了种种艰辛，能上班的感觉让等待了4个月的店员都很珍惜工作岗位。——谁知道，才开了两个星期就关门啦。&lt;/p&gt;&lt;p&gt;大学只有毕业班开学报到，然后就是离校。其他年级还在等通知。问学校，说不清楚，可能会全体开学，可能就9月份去了。&lt;/p&gt;&lt;p&gt;我们等不起。老板说月月亏损二十多万，只看到钱出去，没看到钱进来。&lt;/p&gt;&lt;p&gt;6月厂里开始轮岗，两班制，一月一休，休息的那一个月没有工资。老板的意思是你可以等待上班，也可以自谋出路，大家好聚好散。除了干了多年的老工人，年轻点的都走了。&lt;/p&gt;&lt;p&gt;唉，好容易挨过345月，以为会柳暗花明，结果6月疫情又开始有抬头的征兆。老板天天焦心，怎么挨过这678月呢。&lt;/p&gt;&lt;p&gt;现在就是陪着厂一起撑着。&lt;/p&gt;&lt;p&gt;我老公单位6月开始员工轮着值班，加班到晚上7点半，要吃晚餐的，加班到9点，都是免费义务加班。半月时间，走了好几个人。这其实就是变相的裁员，逼着你自己走。&lt;/p&gt;&lt;p&gt;唯一安心的是，儿子在漫长的等待之后，终于毕业啦，9月就要去外地读研。&lt;/p&gt;&lt;p&gt;好与不好，日子还是要过。&lt;/p&gt;&lt;p&gt;把身体锻炼好，慢慢熬吧。&lt;/p&gt;&lt;hr/&gt;&lt;p&gt;以下为原答案。&lt;/p&gt;&lt;p&gt;我整个2月没上班，0收入。&lt;/p&gt;&lt;p&gt;老公2月3月都没上班，发的最低生活费，一千多点。&lt;/p&gt;&lt;p&gt;虽然有点积蓄，可是两个人都不挣钱的状况，再加上孩子考研，成绩很晚才出来，然后复试遥遥无期，开学也遥遥无期，可以说有点度日如年。头一次享受到这么长的假期，也头一回觉得有班上是多么快乐幸福的事。&lt;/p&gt;&lt;p&gt;这两月除了吃饭，几乎没别的开销。不敢花钱，不知道疫情会持续多久，怕钱不够用。年后有一笔几万块定期到期，取出来就放家里，想着万一出现最糟的情况，还能坚持个一阵子。&lt;/p&gt;&lt;p&gt;3月厂里正常上班了，可是整体形势不好，除了我，全体人员轮岗，上几天休几天模式，工资当然就低的很，工人都不满意，但是又没办法，私底下议论纷纷，想走也不好走，因为外面招工很少。老板是想让我也轮休的，可能不好意思吧，张了两次口都没把话说全。我也装不知道。没办法，都要吃饭啊。&lt;/p&gt;&lt;p&gt;熬了一个月，生意没有起色，门店只开了两三家，听老板说起来，大家都不怎么好过。再这么下去，就只能裁员了。上周，老板已经让打出所有销售人员名单，准备要选人让他们回家自谋出路了。幸好四川省教育厅发布消息说5月6号各高校可以陆续开学，这意味着所有学校都能正常运转，我们的店也终于都可以开起来。大家勉强算是逃过一劫。&lt;/p&gt;&lt;p&gt;至于开学之后会怎样，谁知道呢。再不好，就是失业吧。&lt;/p&gt;&lt;p&gt;4月份老板准时发了3月份工资。老板这点好，除了2月因疫情影响没上班，1月工资晚了一个月外，工资从不拖欠。看到短信的那一刻，心情那个喜悦啊，哪怕工资不高，可是，毕竟是钱哪，有进账啊。长期稳定的进账，是安定人心的最佳补品。&lt;/p&gt;&lt;p&gt;也深刻体会到小企业的不容易，老板不易，打工的更不易。一个大浪过来，说不定就是沉底。&lt;/p&gt;&lt;p&gt;所以要存钱哪，一定要存钱哪。不能开源，起码也要节流。&lt;/p&gt;&lt;p&gt;尤其今年的就业形势无比严峻，孩子今年毕业，因为准备考研没参加秋招；春招因疫情只能网投，企业招人减少，结果可想而知。好在他考研成绩还行，这样就延缓2年步入工作岗位，喘口气。&lt;/p&gt;&lt;p&gt;可怜他们这届学生，毕业典礼是不要想了，毕业答辩网上进行，考研复试网上进行，开学就得准备离校。真是最难的一届。&lt;/p&gt;&lt;p&gt;“你以为现在是最难的一年，过几年回头看，现在已是最好的一年。”&lt;/p&gt;&lt;p&gt;希望不要如此。&lt;/p&gt;&lt;p&gt;ps：感觉还是早生孩子好，(*/ω＼*)。想想如果这时候孩子还在上初中或者高中，加上失业的危机，收入的减少，压力不是一般二般的大。&lt;/p&gt;&lt;p&gt;&lt;/p&gt;&lt;p&gt;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点赞数149</w:t>
      </w:r>
    </w:p>
    <w:p>
      <w:r>
        <w:t>评论数42</w:t>
      </w:r>
    </w:p>
    <w:p>
      <w:r>
        <w:t>内容：</w:t>
        <w:br/>
        <w:t>&lt;p&gt;2020年的1月23日当时感觉到疫情突然就这样来了。&lt;/p&gt;&lt;p&gt;说对自己的影响吧。&lt;/p&gt;&lt;p&gt;自己在航空公司实习，对接的印度航空，从过年的前一天开始旅行社开始找我们退票，过年放假期间也一直在处理退票，和接听各种电话，晚上半夜2点有时候还在加班（因为有些客人是外籍的，时差不一样）。&lt;/p&gt;&lt;p&gt;当时其实觉得还好，实习工作苦一点累一点都可以理解，重要的是积累经验，但是本该7月转正的我，感觉现在变得遥遥无期，本以为疫情4月5月就会过去，但是………国内现在是快好了，国外到处爆发…………印度又处于人口大国且不太注重防护的国家。复航估计so difficult.&lt;/p&gt;&lt;p&gt;不能转正的话，我现在已经不上班了，实习生做一天有一天的工资。自己又学的商务英语，去改行做外贸，貌似也不好做。收入现在为0，但又想转行，因为我是做票务的，基本天天跟财务打交道，财务天天怼人………&lt;/p&gt;&lt;p&gt;花销我觉得挺大的，两颗牙齿根管治疗，花了5400，一个月3500的实习工资，外加房租和养活自己。而且那个医生发觉我还有一颗要做根管治疗，还要拔一颗智齿。&lt;/p&gt;&lt;p&gt;于是前几天跑去进了很多茶，薄荷，菊花啥的，打算5块，10块一瓶的卖，长这个样子&lt;/p&gt;&lt;p&gt;目前还剩很多，是的，除了这里的，还有一行李箱，结果目前还没收回一半的成本。I am so vegetable......&lt;/p&gt;&lt;p&gt;刚踏出学校的我，真是感觉到了出身社会的艰难。&lt;/p&gt;&lt;p&gt;家里面也没钱，父母在工地上班，也是上一天有一天，去年房子装修花了我们的所有积蓄，家里爷爷又生病了，去年没存下任何存款，今年疫情工地无法开工，后面3月15号左右开工了，结果一直不发工资，而且家里还有房贷要还，唉……………..我从实习到现在就没找家里要过啥钱了，也没啥钱给我。过年给了600的红包给家里，然后我老妈超级开心。&lt;/p&gt;&lt;p&gt;现在的我，不知道下一步该做啥了，实习不能转正，又找不到其他的行业，家里又没收入，要是有大佬最近招人，又看到了这个文章，救救我这个可怜的无助的person吧。&lt;/p&gt;&lt;p&gt;有人看的话，不嫌弃的话，点个赞再走可以吗？&lt;/p&gt;&lt;p&gt;&lt;/p&gt;&lt;p&gt;&lt;/p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点赞数614</w:t>
      </w:r>
    </w:p>
    <w:p>
      <w:r>
        <w:t>评论数480</w:t>
      </w:r>
    </w:p>
    <w:p>
      <w:r>
        <w:t>内容：</w:t>
        <w:br/>
        <w:t>&lt;p&gt;没有夸张，就是实实在在的回答，疫情已经让我的家庭落到要沿街乞讨的地步了。我们自己之前一直租了个门面做快餐，说起来应该是挣了钱，可钱没看到过，每个月交房租的时候就是大家最困难的时候，家里有病人需要医治，所以说没见到钱，都知道医院是无底洞填不满的，可谁敢去说不医治了？我不敢也不能说，那躺着的是自己的亲人呀，只要有那么一点点希望，我们都不会放弃。如果说没有这次新冠病毒，也许我们还好一点，整整两个多月没开门营业，只有出账不见入账，一家几口总是要吃饭吧，病人的治疗费不能不交吧，还有房东在催收房租了。新闻上到处都说和房东协商一下减免房租，我们和房东谈这个事情，人家一口拒绝了，不可能减免。这个消息让我们很寒心，在我们打电话给房东的时候，旁边刚刚好一位律师经过，听到了几句，就教我们这么去谈才有用，要依据法律和对方讲，果然这个方法管用，终于房东松口答应了减免2-3月份的房租，因为2-3月的我们已经交过了，就往后顺延两个月，就是4-5月不用交。我们千恩万谢房东。心想还有两个月的过渡期，我们争取这两个月缓口气。准备复工的时候，房东来了，给我们带来一个补充协议，1.我需要先支付6月份的房租5000给房东，那么房东承认的减免才能有用，如果不提前付一个月的钱，就不可以减免房租了。2.这种减免只能是限这一次，以后不管遇到什么情况，我这边都不能再提出来减免。3.原来合同上写的是3年，那么这3年我不管什么情况都不允许转租出去，亏损也好，赢利也好，都是我的事。这个才是压死我们的根本。为了能复工，到处借钱，都知道经过这次疫情，大家的日子过得也紧张，我们都是怎么来凑准备复工的钱的：从A朋友这里借200，B朋友这里借100，C朋友这里借50，我们就是这么凑出来3000块钱，两个多月没开门了，里面肯定很多原材料都不能用的，我们是做餐饮业，吃的东西上必须小心。就在这节骨眼上，房东给我们来了这么一手好牌，摆明了是逼我们自己走，因为我们还有5000的押金在房东那里，疫情刚开始没多久的时候，我们感觉自己已经无力再租这个门面了，然后和房东谈过退租的事，也提到押金，我们请房东退一半给我们就心满意足了，当时就已经很明白的告诉我们，想搬走就搬，押金一分不退，谁舍得把那么多钱就这样白白丢了呀，这样才想法凑钱准备复工，最后还是躲不过，再怎么努力都是白费功夫，我们决定退了不租了，押金不要了，这种房东我们惹不起，我们躲起来。后面搬东西这些就不提了，房东怎么可能轻易的放过我们，真的是难，特别难。人家拿着铁饭碗，疫情期间照样有工资，我们没法跟他比。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