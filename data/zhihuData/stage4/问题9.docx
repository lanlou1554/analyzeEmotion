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疫情当下你敢裸辞吗？</w:t>
      </w:r>
    </w:p>
    <w:p/>
    <w:p>
      <w:r>
        <w:t>https://www.zhihu.com/question/393375587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点赞数832</w:t>
      </w:r>
    </w:p>
    <w:p>
      <w:r>
        <w:t>评论数437</w:t>
      </w:r>
    </w:p>
    <w:p>
      <w:r>
        <w:t>内容：</w:t>
        <w:br/>
        <w:t>&lt;p&gt;3月份裸辞，现在没工作，不是找不着，而是压根儿就没找。因为过年之后在家办公的一个月真是呆爽了，就想一个人在家呆着，哪都不想去，而且越呆越想呆。我现在什么都不想干，就想每天睡到自然醒然后刷剧做饭，感觉像回到了上学放暑假的时候，好幸福。。。但是马上就要弹尽粮绝了，估计再呆一个月我就要开始投简历了。。。哎。。。好想一夜暴富，我就再也不工作了，好想做一个坐吃等死的废物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点赞数905</w:t>
      </w:r>
    </w:p>
    <w:p>
      <w:r>
        <w:t>评论数865</w:t>
      </w:r>
    </w:p>
    <w:p>
      <w:r>
        <w:t>内容：</w:t>
        <w:br/>
        <w:t>&lt;p&gt;2020年5月20日更新：&lt;/p&gt;&lt;p&gt;我当时在热搜上看到这个问题很有感触，就随手回答了一下。回答的目的主要是以自己血的教训告诉大家，不要轻易裸辞。收到这么多的赞和评论，是我万万没想到的。&lt;/p&gt;&lt;p&gt;首先，谢谢很多小伙伴在评论区的鼓励，也有很多人帮忙出主意，我都认真看了，很感动，你们的建议我也都会认真考虑。评论实在太多我没有办法一一回复，请见谅。&lt;/p&gt;&lt;p&gt;评论区很多小伙伴表示和我情况一模一样，想要和我私聊相互鼓励，我很谢谢你们这些小可爱❤但是我还是不考虑建群，怕难以管理，也怕有骗子公司趁机入群啥的。大家把时间花在更努力地找工作上吧，一起加油！！！&lt;/p&gt;&lt;p&gt;其次，因为很多人问，就我的个人情况补充说明下：我是女生，武汉人，想找武汉的工作，文科生；是去年6月底毕业的，所以失去了应届生的身份没办法参加校招，又只有半年工作经验，社招动不动都要求3-5年工作经验；加上性别原因和武汉现在就业大环境不太乐观，所以情况比较难。&lt;/p&gt;&lt;p&gt;再次，关于985硕士就业怎么会这么难的疑问，答案是不难。我毕业前拿了7、8个offer吧，15-30w都有（不同城市）。只是选择错了，一步错步步错，加上现在武汉特殊的情况，最后才这样，别学我。至于觉得我给985丢脸的，我只想说，你学历到985水平了，但是素质没有到。&lt;/p&gt;&lt;p&gt;至于有人担心，985硕士都找不到工作，专科是不是更难了。不是的，可以去研究下就业市场，硕士学历因为不上不下，是就业相对比较困难的一个学历阶层。&lt;/p&gt;&lt;p&gt;简单来说，高不成低不就。很多工作只要求专科学历，你是本科是ok的，你是硕士反而别人不会考虑，因为明白留不住你。或者要求本科，普通本科都行，你是985硕士，也会优先考虑本科生，因为用人成本更低。&lt;/p&gt;&lt;p&gt;学历更高不代表更容易就业，只能代表选择层次更高，而且以后发展空间更大。&lt;/p&gt;&lt;p&gt;再就是，我匿名是因为我也觉得，一直到现在还没找到工作很丢脸。不是骗赞，犯不着。匿名获赞不会放到主页，我又不引流不转化，我骗你赞有何用？&lt;/p&gt;&lt;p&gt;最后，我当时就随手一答，被这提问戳中比较激动。更正一下，那个3-4k其实是4-5k13薪（其实在我看来没差），是一个武汉本地的小型国企。&lt;/p&gt;&lt;p&gt;当时我在线上面试的时候已经说清楚了，我上一份工作年综合收入15-20w（坐标武汉，税前），我也提出我期望最少8-10k一个月，对方还是通知我去公司进行接下来的几轮面试了。结果全部面完谈薪资的时候，又说现在国企都市场化了，发不出这么高薪水，只能4-5k，但是很看重我的学历之类巴拉巴拉。&lt;/p&gt;&lt;p&gt;我面完就很生气，觉得浪费了很多时间，而且也很绝望吧，觉得现在居然4-5k就想招个985的硕士，反正活久见。总之对我触动很大，大到怀疑人生，所以看到这个问题就鸡冻地回答了。&lt;/p&gt;&lt;p&gt;最后的最后，评论区留言我就不再回复了，也不会再更新了。希望所有和我一样在待业的小伙伴，最终都能有好的结果。加油鸭！！！&lt;/p&gt;&lt;p&gt;…………以下原回答…………&lt;/p&gt;&lt;p&gt;武汉人，985硕士。好巧不巧，去年12月底裸辞的，到现在也没有找到工作。&lt;/p&gt;&lt;p&gt;辞职前年薪15-20w，某大型事业单位，平台好，资源多。然而体制问题也多，直系领导爱百般刁难新人，曾多次凌晨4点下夜班后一个人在街上大哭，实在是怕自己抑郁了，而且受同事的裸辞的影响，一冲动就裸辞了。&lt;/p&gt;&lt;p&gt;不仅仅是没找到工作的问题，是半年了，也只有3次面试机会，还都是规模20人左右的小公司，月薪3-4k的那种。&lt;/p&gt;&lt;p&gt;没有人联系面试的时候会焦虑，会绝望；每次面完3-4k的工作的时候，就更是有种再次失业了的被打击感。&lt;/p&gt;&lt;p&gt;很迷茫，很焦虑。辞职是主动选择的，失业却是被动的，很害怕这一被动就是一年两年。也很认真的考虑过要不要干脆去做销售好了，家里人都是反对的。&lt;/p&gt;&lt;p&gt;虽然我离职的这半年，原来的单位陆陆续续又有几十个人辞职了，但是再让我选择，我真的宁愿每天痛苦、痛哭，也不要呆在家里感觉自己是个废人，没有收入没有未来。&lt;/p&gt;&lt;p&gt;家里没有矿的，就不要裸辞了。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点赞数1116</w:t>
      </w:r>
    </w:p>
    <w:p>
      <w:r>
        <w:t>评论数865</w:t>
      </w:r>
    </w:p>
    <w:p>
      <w:r>
        <w:t>内容：</w:t>
        <w:br/>
        <w:t>&lt;h2&gt;敢&lt;/h2&gt;&lt;p&gt;年前裸辞的，到现在还没找到工作，待业半年了，很是焦虑迷茫  。&lt;/p&gt;&lt;p&gt;上份工作做的k12教育销售，每天从早上十点打电话到晚上十点十一点，然后蹬个共享单车回家，加班很严重，但是感觉自己随着业绩上升工资上涨慢慢步入管理岗，加班倒是也能忍受，毕竟钱到位就都好说 。但是后面公司不断转型改政策，福利待遇急剧下滑，降薪，甚至每月的工资只发一半，工作难度加大，还是每天早十晚十晚十一，心态崩了 。&lt;/p&gt;&lt;p&gt;当时身边接近三分之一的同事都在讨论公司制度如何如何不好，公司面临破产，讨论离职，自己也动摇了，想到这个薪资待遇和这个工作强度，真心是坚持不下去了，向经理提出了离职，经理开始并不同意，各种挽留，我拿着职位规划的幌子，说以后有什么样什么样的打算，认真的跟经理交谈，经理无话可说，但就是咬着不放，说你放心吧，我不会批的，你在这先好好干吧，等再招两个新人把你的业绩目标顶上去才能放你走，不然她也难办，虽然知道经理是在找借口，但也明白暂时离职是不行了，再坚持坚持。不过已经没心思在工作上了，但毕竟是销售型工作，凭运气还是出了不错的业绩，可是公司奖励方案再次缩水了，还不如之前的奖励一半好，不行了，真的受不了了，坐不下去，然后旁边团队的妹子申请了离职，跟我说她经理直接就批了，让我也赶紧提离职吧。倍受煎熬的我再次跟经理提了离职，估计经理也看出我已经没心思工作了，就也同意了，当时离职的一瞬间真的感觉自己解脱了，一定要好好放松放松，心情特别舒爽。 &lt;/p&gt;&lt;p&gt;然后想着快过年了，就先不找工作了，出去玩个十来天就该回家过年了，过完年再好好找工作。刚好一起离职的妹子天天邀请我吃饭看电影，出去溜达，就这样松散了半个月回家过年去了。&lt;/p&gt;&lt;p&gt;刚到家两三天就传出来了疫情，开始觉得应该不会太耽误年后出去找工作吧，过个十天半个月压下去就好了，但是人算不如天算，疫情一直延续，自己所在地又离湖北武汉较近，封锁严格，每次都觉得再过个一两个星期就能解封，但是到了那天又觉得还要再过个十天半个月，而且车站也不开通，想办法去了外地找工作也还是要被隔离，想想自己吃饭该怎么办，就想着还是等疫情过去了再出来找工作吧，这一等再等就等到了三月份二十几号了，不过房东还挺好，免了一月租金。&lt;/p&gt;&lt;p&gt;来到外面后四月份开始计划着找工作了，内心是不太想做销售了，因为觉得一直干销售也不是个事，但是突然不知道自己要做什么，刚开始也不着急，因为工作两年存粮虽然攒的不多但还是够吃个一年半载的，突然感觉自己有种干两年歇一年的想法，像是三和大神  。自己自律能力不强，没有危机感的情况很容易受到游戏影响，此时正受到一款游戏影响，有点沉迷，就这样找工作一拖再拖，又拖了一个月，到了五月份。&lt;/p&gt;&lt;p&gt;突然醒悟，游戏索然无味，卸载，开始反省，首先总结了毕业后这两年经历，共做了两份工作，对自己都有哪些帮助，有哪些提升，自己擅长哪方面工作，调研各行业发展前景，职业规划，如果自己想在这个二线城市买房结婚定居，需要自己以后达到什么样的程度。&lt;/p&gt;&lt;p&gt;感觉自己慢慢好像有了点思路，筛选出了几条发展方向，然后开始去招聘网站上找公司发送简历，因为没有经验，愿意从助理做起，工资低也没关系，只要前景好就行，但是到现在几天过去了，正经招人的岗位很少，也没有找到愿意接收0经验的转行者。也有愿意接收的，但是一调查这个公司，问题很大，传销型公司，不考虑，这几天找工作找的都有点抑郁了 。&lt;/p&gt;&lt;p&gt;哎，后悔离职吗？不后悔的，再选一次还是要离职，但是后悔裸辞了 。如果不想着离职后放松一下，提前开始找工作，就算找不到工作，为以后工作考虑提前开始学习技能也好。更后悔自己疫情期间沉迷游戏，什么也没准备没学习，浪费了两三个月的时间，这时候才开始着急了，只能怪你自己  。&lt;/p&gt;&lt;p&gt;在这也劝准备裸辞的同学提前考虑一下后面的职业规划吧，如果不准备换行业，当地在招岗位多，自己也有好的规划裸辞也可以，如果自己没有规划好就裸辞了后面重新找工作可能不容易，如果换行业更是会让你焦虑 。&lt;/p&gt;&lt;p&gt;哎，第一次写这么多的回答，也算是对自我的反省吧，有了以后生活的大致规划，要买房买车结婚生子，工作经验资源的积累都需要时间，才发现自己真的没有多少时间可再浪费了，毕业两年顿时感觉陷入了中年危机。不过生活还要继续，找工作也要继续，加油(ง •̀_•́)ง&lt;/p&gt;&lt;p&gt;&lt;/p&gt;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