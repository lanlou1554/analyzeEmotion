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疫情期间有哪些让人感动的人和事儿？</w:t>
      </w:r>
    </w:p>
    <w:p/>
    <w:p>
      <w:r>
        <w:t>https://www.zhihu.com/question/370143181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好问题数</w:t>
            </w:r>
          </w:p>
        </w:tc>
        <w:tc>
          <w:tcPr>
            <w:tcW w:type="dxa" w:w="2880"/>
          </w:tcPr>
          <w:p>
            <w:r>
              <w:t>评论数</w:t>
            </w:r>
          </w:p>
        </w:tc>
        <w:tc>
          <w:tcPr>
            <w:tcW w:type="dxa" w:w="2880"/>
          </w:tcPr>
          <w:p>
            <w:r>
              <w:t>答案数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</w:tbl>
    <w:p>
      <w:pPr>
        <w:pStyle w:val="Heading2"/>
      </w:pPr>
      <w:r>
        <w:t>热门回答</w:t>
      </w:r>
    </w:p>
    <w:p>
      <w:pPr>
        <w:pStyle w:val="Heading3"/>
      </w:pPr>
      <w:r>
        <w:t>回答1</w:t>
      </w:r>
    </w:p>
    <w:p>
      <w:r>
        <w:t>点赞数96</w:t>
      </w:r>
    </w:p>
    <w:p>
      <w:r>
        <w:t>评论数5</w:t>
      </w:r>
    </w:p>
    <w:p>
      <w:r>
        <w:t>内容：</w:t>
        <w:br/>
        <w:t>&lt;p&gt;2020年从开局，就注定了它是&lt;b&gt;不平凡的一年&lt;/b&gt;。&lt;br/&gt;&lt;br/&gt;新冠肺炎疫情在全球范围内传播，美国爆发40年来最致命流感，澳洲火山持续了四个多月，30万蝙蝠入侵澳洲，东非爆发遮天蔽日的蝗灾，全球多地地震不断，NBA篮球巨星科比意外坠机......&lt;br/&gt;&lt;br/&gt;&lt;b&gt;2020年，本来似乎只是一个简简单单的数字，现在却让口罩成为了这一年的关键词。&lt;/b&gt;那些在疫情中依然逆风而上负重前行的人们，为保障我们的健康安全，做出了巨大的牺牲与贡献。&lt;/p&gt;&lt;p&gt;▼&lt;/p&gt;&lt;h2&gt;那些令人铭记的战役英雄&lt;/h2&gt;&lt;p class="ztext-empty-paragraph"&gt;&lt;br/&gt;&lt;/p&gt;&lt;p&gt;&lt;b&gt;李文亮：疫情“吹哨人”　&lt;/b&gt;&lt;/p&gt;&lt;p&gt;2月7日，李文亮医生去世。李文亮医生因最早向外界发出预警，而被称为疫情“吹哨人”。因在一线工作，李文亮医生不幸感染，治疗期间他还想着要尽快康复，因为“疫情还在扩散，不想当逃兵，恢复以后还是要上一线”。&lt;/p&gt;&lt;p class="ztext-empty-paragraph"&gt;&lt;br/&gt;&lt;/p&gt;&lt;p&gt;&lt;b&gt;钟南山：最美逆行，不怕牺牲　&lt;/b&gt;&lt;/p&gt;&lt;p&gt;他建议公众 “没什么特殊情况，不要去武汉”，自己却做了“逆行者”，义无反顾赶往武汉防疫第一线，满满的行程安排，风尘仆仆。&lt;/p&gt;&lt;p class="ztext-empty-paragraph"&gt;&lt;br/&gt;&lt;/p&gt;&lt;p&gt;&lt;b&gt;佘沙：我是汶川人　&lt;/b&gt;&lt;/p&gt;&lt;p&gt;“我觉得我应该去，因为我和其他护士不一样，我是汶川人呀！”说出这话的是四川第四医院护士佘沙，今年24岁。12年前，她的家乡遭受了重创，灾难中她感受到了来自四面八方的大爱。12年后，在又一场灾难袭来之时，她毫不犹豫、挺身而出，果断报名备战。&lt;/p&gt;&lt;p class="ztext-empty-paragraph"&gt;&lt;br/&gt;&lt;/p&gt;&lt;p&gt;&lt;b&gt;韩红：硬核真女子，中国大脊梁　&lt;/b&gt;&lt;/p&gt;&lt;p&gt;“哪里有灾难，哪里就有韩红。”自新冠病毒肺炎疫情暴发以来，韩红就一直在为抗疫前线捐助物资而奔波劳碌，甚至还一度累倒。她和她的韩红基金会一直满负荷运转。仅2月12日一天，湖北疫区就有44家医院收到了韩红基金会的捐助物资。&lt;/p&gt;&lt;p class="ztext-empty-paragraph"&gt;&lt;br/&gt;&lt;/p&gt;&lt;p&gt;&lt;b&gt;张军浩：连续奋战不松懈　&lt;/b&gt;&lt;/p&gt;&lt;p&gt;张军浩，57岁，黄冈市疾病预防控制中心医生，疫情发生后，曾连续十六天奋战在新型冠状病毒肺炎防控一线，因过度劳累，2020年2月9日突发心梗去世。&lt;/p&gt;&lt;p class="ztext-empty-paragraph"&gt;&lt;br/&gt;&lt;/p&gt;&lt;p&gt;&lt;b&gt;肖俊：坚守一线不后退　&lt;/b&gt;&lt;/p&gt;&lt;p&gt;今年50岁的肖俊，大学一毕业，便到武汉医院工作，至今已有29年。疫情发生后，肖俊一直坚守抗疫一线。一月底，还值了个24小时连班，白天工作一天，晚上还值夜班。后不幸感染，经抢救无效去世。&lt;/p&gt;&lt;p class="ztext-empty-paragraph"&gt;&lt;br/&gt;&lt;/p&gt;&lt;p&gt;&lt;b&gt;彭银华：推迟婚礼抗疫情　&lt;/b&gt;&lt;/p&gt;&lt;p&gt;正月初八，彭银华原定在这一天与心爱的人举行婚礼。医院考虑这种情况，一开始并没有安排他春节期间值班。但他得知疫情状况后，主动推迟婚礼，奔赴抗疫一线。后因感染病毒不幸去世，年仅29岁。&lt;/p&gt;&lt;p class="ztext-empty-paragraph"&gt;&lt;br/&gt;&lt;/p&gt;&lt;p&gt;&lt;b&gt;刘智明：“如果万一，不要插管。”　&lt;/b&gt;&lt;/p&gt;&lt;p&gt;2月18日，武昌医院院长刘智明感染新冠肺炎抢救无效离世。抢救期间，刘智明曾留下话，“如果万一，不要插管”。知情者透露是因为在气管插管打开的瞬间，喷血、喷气管内附着物具有传染性，刘智明害怕同事因此染病，所以才会如此叮嘱。&lt;/p&gt;&lt;p class="ztext-empty-paragraph"&gt;&lt;br/&gt;&lt;/p&gt;&lt;p&gt;下面这些，都是小纸条们的亲身经历的温暖瞬间~&lt;/p&gt;&lt;p&gt;&lt;br/&gt;▼&lt;/p&gt;&lt;blockquote&gt;妈妈是社区工作者，是奔走在疫情一线的点点萤火之一。在疫情最紧张的时候，她每天上班，穿梭在大街小巷测体温、登记。每天晚上下班，都会全身喷酒精，连着洗了一两个月的头发，洗到头皮都出现问题。数月的早出晚归，微信步数上万，但是我知道这是妈妈的义务，我很骄傲，妈妈是我心中的英雄。 &lt;br/&gt;这样的基层工作者有千千万万，他们是漫漫长夜的光，舍小家为大家，他们的光芒汇成了黑夜的璀璨星河，温柔了岁月的碧海长空。 &lt;br/&gt;冬雪终会慢慢融化，春雷定将滚滚到来。感谢每一个在疫情期间温暖他人的你，让幸运的我们在平凡生活中感受到暖光。&lt;br/&gt;&lt;b&gt;@兮饧&lt;/b&gt;&lt;/blockquote&gt;&lt;p class="ztext-empty-paragraph"&gt;&lt;br/&gt;&lt;/p&gt;&lt;p&gt;▼&lt;/p&gt;&lt;blockquote&gt;自从那天表哥去了武汉，在临走前，他将她自己精心照顾多年的小草，交到了我的手中，让我帮他看好这些小草。叔叔嘴上答应的是好好的，但是实际上，我也只是把它放在有阳光的窗台上，就是这样一放，就一个多月。 &lt;br/&gt;有一天我在窗台边看手机，看着手机上无数人对医生护士的祝福，无数令人感动的疫情故事，不知为何，我突然瞟了一眼放了许久的小草，也不知为何，我看着小草，忽然联想到表哥，忽然联想到了疫情中的人。 &lt;br/&gt;爱就像小草一样，汇聚接力才先出的强大的力量。 还记得疫情爆发之初，在火车站，在高铁站，在飞机场总能看到一群逆行的人流，他们不畏艰险，不论生死在请愿书上，留下一个个的手指印支援武汉平凡的父母，是妻儿，是儿女是陌生人，但在疫情面前，他们就是白衣战士，面对疫情，面对未知，他们在没有硝烟的战场，筑起了保护他人的屏障。&lt;br/&gt;&lt;b&gt;@(ˊ˘ˋ*)♡&lt;/b&gt;&lt;/blockquote&gt;&lt;p&gt;▼&lt;/p&gt;&lt;blockquote&gt;一直觉得英雄这个词离我很遥远，其实在国家，在人民最危难的时候，就会挺身而出。保护我们。84岁的钟南山爷爷， 17年前奋战在抗击非典第一线，如今再战防疫最前线，钟南山不仅有院士的专业，有战士的勇猛，更有国士的担当，一路奔波不知疲倦，满腔责任为国为民，17年前，面对非典他说：把重症病人都送到我这里来。今年他84岁了，在武汉最危难的时候，他在武汉。在接受新华社采访的时候，他说，武汉本来就是一座英雄的城市，全国人民帮忙，武汉一定能度过难关，这位84岁，为国家操劳一辈子，和病毒战斗了一辈子的老人，提到武汉却哽咽了。&lt;br/&gt;&lt;b&gt;@A&lt;/b&gt;&lt;/blockquote&gt;&lt;p class="ztext-empty-paragraph"&gt;&lt;br/&gt;&lt;/p&gt;&lt;p&gt;▼&lt;/p&gt;&lt;blockquote&gt;“钉钉钉钉钉”“大家都把摄像头打开”“不要老盯着屏幕看...”。就这样，有一个长的很像“蝙蝠”名为钉钉的软件悄无声息的成为了疫情期间的不速之客。它受到了不少同学的吐槽和反感，但仍旧迫于无奈，无数个像我一样的同学一直坚持着被钉钉！ &lt;br/&gt;好不容易熬到学校开学后，“钉钉”又像它悄无声息的来一样悄无声息的走了，就当它快要在我心中的文件库里彻底的delete时，班主任带着“钉钉”的命令来了。 &lt;br/&gt;“来，同学们，放假期间我们都在家上钉钉啊！”所以，劳动节“钉钉”，端午节“钉钉”，高考放假也“钉钉”。不过还好，因为在“钉钉”中我可以看过许多熟悉面孔以及让人开怀大笑的微表情。 &lt;br/&gt;“钉钉”下，同学们虽然有许多的不情愿，但还是一起度过了宝贵的倒计时上的日子。&lt;br/&gt;&lt;b&gt;@顾梓言&lt;/b&gt;&lt;/blockquote&gt;&lt;p class="ztext-empty-paragraph"&gt;&lt;br/&gt;&lt;/p&gt;&lt;p&gt;▼&lt;/p&gt;&lt;blockquote&gt;疫情期间，穿梭在大街小巷的外卖小哥，冒着被感染的风险，为居家隔离的人们传递温暖。他们顶着寒风，双手冻得发紫，披星戴月地赶路，以便辛苦一天的人们能吃上热饭。远远看去好似一道光。正因为有他们的存在，让这个世界多了一份温度，一丝温暖。放学的我时常看着他们拎着餐盒奔跑着赶着电梯，手机上还不停的响着催促的订单。他们身上不仅有自家人的牵挂，也寄托着家家户户的希望。他们来回奔波在城市的每一个角落，电动车前的车灯为他们照亮了给他人送去温暖的路。虽微弱，但足矣，给人一丝温暖与安心。&lt;br/&gt;&lt;b&gt;@元气小坏坏&lt;/b&gt;&lt;/blockquote&gt;&lt;p class="ztext-empty-paragraph"&gt;&lt;br/&gt;&lt;/p&gt;&lt;p&gt;▼&lt;/p&gt;&lt;blockquote&gt;疫情是2020最大的关键词，每个人都被这件事裹挟着。好像我们只能听上天的安排，决定疫情什么时候过去。听政府的安排，什么时候出门怎样防疫。听教育局的安排，什么时候开学。世界被按了暂停键，我们困在了方寸之间。可是，这世界总会有一群人给你惊喜，无论何时何地，他们总是能活出自己的精彩。然后让所有人惊叹:这都可以！ &lt;br/&gt;记得疫情之初，一个途经武汉的小伙被困在了武汉。彼时武汉封城，他举目无亲，囊中羞涩。好像是很糟糕的处境了。可是小伙却灵机一动当起了志愿者。小伙自己说，最开始他可能还有私心，希望有地方住有吃的，不至于山穷水尽。可后来他逐渐被武汉的氛围被医护人员们的精神感染，开始真正投入其中，成了一个真正的“奉献、友爱、互助、进步”的志愿者，和武汉一起共度难关。同样被困，他却在困境中突围，过得更有意义。&lt;br/&gt;&lt;b&gt;@樱桃霸霸&lt;/b&gt;&lt;/blockquote&gt;&lt;p class="ztext-empty-paragraph"&gt;&lt;br/&gt;&lt;/p&gt;&lt;p&gt;▼&lt;/p&gt;&lt;blockquote&gt;在抗疫战争中，一段段前线战士的视频被发到网络上，一则则令人感动的新闻被我们所知。我们看到了医护人员尽职尽责、日夜不停的忙碌见证了一位位离开家庭前往前线的英雄故事。他们也是普通人，他们也有自己的亲人，他们也曾畏惧过、恐慌过。但到最后，他们依然选择了战斗，依然选择了用自己的血肉之躯为我们阻挡危险与黑暗。因为他们，我们停止了自怨自艾，停止了自暴自弃，开始做好自己力所能及之事，为社区、为他人做出一份贡献。&lt;br/&gt;疫情使我们全国人民团结一心，同时也促进了各国之间的友谊。&lt;br/&gt;随着世界各地陆续爆发疫情，中国在加大了防疫力度的同时，也向其他国家无偿捐赠了口罩等医疗用具，派许多医护人员前往国外进行帮助救治。意大利更是因为中国的援助而升起了中国国旗，对中国发出由衷的感谢。而日本也在中国最为困难的时候向中国捐赠了许多口罩，同时在箱子上写着“岂曰无衣，与子同袍！”&lt;br/&gt;这次疫情，我们见证了我华夏的强大力量，也在危急时刻促进了科技的发展，增进了各国友谊，让世界见证了中国的强大。&lt;br/&gt;我相信，这次疫情很快结束，而随之而来的，则是更为强大的中国力量。&lt;br/&gt;毕竟，风雨过后，必将出现彩虹.&lt;br/&gt;&lt;b&gt;@筠戢&lt;/b&gt;&lt;/blockquote&gt;&lt;p&gt;我们见证了生命的脆弱，亦让我们学会了珍惜、感恩眼前的温暖与幸福。&lt;/p&gt;&lt;p&gt;总有一天，疫情终将过去，山河无恙、人间皆安。&lt;/p&gt;&lt;p&gt;&lt;b&gt;让我们心存希望，用爱拥抱明天&lt;/b&gt;，等待疫情彻底结束那一天的到来。&lt;/p&gt;&lt;hr/&gt;&lt;p&gt;另外，如果想轻松拥有&lt;b&gt;1300+篇看完就能马上用的作文素材，3000+句小众优质的名人名言，欢迎到&lt;/b&gt;应用商店，搜索&lt;b&gt;「纸条」&lt;/b&gt;下载App哦~&lt;/p&gt;&lt;p&gt;（图源网络，侵删）&lt;br/&gt; &lt;/p&gt;</w:t>
      </w:r>
    </w:p>
    <w:p>
      <w:r>
        <w:br/>
      </w:r>
    </w:p>
    <w:p>
      <w:pPr>
        <w:pStyle w:val="Heading3"/>
      </w:pPr>
      <w:r>
        <w:t>回答2</w:t>
      </w:r>
    </w:p>
    <w:p>
      <w:r>
        <w:t>点赞数303</w:t>
      </w:r>
    </w:p>
    <w:p>
      <w:r>
        <w:t>评论数29</w:t>
      </w:r>
    </w:p>
    <w:p>
      <w:r>
        <w:t>内容：</w:t>
        <w:br/>
        <w:t>&lt;p&gt;疫情持续的这段时间，前线抗疫的工作者废寝忘食地工作，坚定的信念支持下，他们疲惫的身躯总能给我们带来力量和战胜疫情的信心。&lt;/p&gt;&lt;p&gt;除了这些一线工作者的身影，其实孩子，也在不经意间用充满善意的举动，温暖着每个人的心。从他们身上，也让我们看到了教育最好的模样。&lt;/p&gt;&lt;h2&gt;&lt;b&gt;1、最好的教育是爱的教育 &lt;/b&gt;&lt;/h2&gt;&lt;p&gt;疫情期间，一段监控拍下了一个小男孩为拾荒老人戴口罩的画面：小男孩善良的举动仿佛是黑暗里的一束光，让人心里亮堂堂、暖洋洋。&lt;/p&gt;&lt;p&gt;网友 @潮爸的2b绿摩托 如是评论：&lt;/p&gt;&lt;p&gt;• 没有在行进中直接丢掉垃圾，而是停在垃圾桶旁，是公德心；&lt;/p&gt;&lt;p&gt;• 没有扔进垃圾桶，观察到老人的举动，选择递给老人，是同理心；&lt;/p&gt;&lt;p&gt;• 双手递上口罩，礼貌又富有同情心；&lt;/p&gt;&lt;p&gt;• 给口罩已经很棒了，但他没走，而是帮人帮到底，帮老人正确佩戴后再离开（扪心自问，我是做不到这样的）。&lt;/p&gt;&lt;p&gt;还有网友说：“见惯了熊孩子，看到这一幕有些不敢相信。”其实，哪有什么天生的熊孩子呢？&lt;b&gt;每一个孩子的内心都住着一位温柔的天使，而让天使变成熊孩子的，是错的教育方式和缺位的父母。&lt;/b&gt;&lt;/p&gt;&lt;p&gt;充满爱的孩子也一定成长在一个充满爱的环境中，只有爱，能让一个人充满能量。&lt;b&gt;让孩子感受到有人在爱自己，懂得如何爱自己，同时觉得自己有能力去爱他人，&lt;/b&gt;便是我们给孩子的最好的教育。&lt;/p&gt;&lt;h2&gt;&lt;b&gt;2、最好的教育是懂得感恩 &lt;/b&gt;&lt;/h2&gt;&lt;p&gt;上周，一张“最萌鞠躬礼”照片被刷上热搜。&lt;/p&gt;&lt;p&gt;照片中的小男孩叫泽泽，今年方才2岁，疫情期间因发热被送往绍兴市中心医院观察治疗。&lt;/p&gt;&lt;p&gt;住院期间，小泽泽因害怕一直哭闹不停，护士们对小泽泽悉心照料，温柔地安抚和鼓励他。4天后小泽泽出院，护士长曹玲玲送孩子出门，分别时，小泽泽突然对着曹玲玲鞠了一躬，曹玲玲当下也弯下腰来，鞠躬回谢，这一幕被路过的同事拍了下来。&lt;/p&gt;&lt;p&gt;此番场景你是否觉得似曾相识？百年前，广济医院院长的梅滕更医师查房时，一位小患者彬彬有礼地向梅医师鞠躬，而梅医师也深深鞠躬回礼。&lt;/p&gt;&lt;p&gt;一样的姿势，跨越百年，仍打动人心，也许正如曹玲玲所说“&lt;b&gt;从业21年，遇到了久违的美好&lt;/b&gt;”。&lt;/p&gt;&lt;p&gt;我们越长大，越容易把很多事情看得理所应当，父母的教养、老师的授业、医生的救人，都是应当的，又何必感激？缺乏感恩之心的人，往往容易以自我为中心，甚至变得自私，近年来的几桩医闹事件、孩子弑母事件，施暴者哪怕有一点感恩之心，也不至于此。&lt;/p&gt;&lt;p&gt;&lt;b&gt;懂得感恩的孩子，更懂得尊重他人的付出，更能发现世间美好的事物，也更懂得珍惜，随之，他们的性格也会更豁达。&lt;/b&gt;赋予孩子一颗感恩的心，便是在他的心里撒下了阳光。&lt;/p&gt;&lt;h2&gt;&lt;b&gt;3、最好的教育是学会理解和担当 &lt;/b&gt;&lt;/h2&gt;&lt;p&gt;抗疫期间，山东济南定点医院ICU的一位护士妈妈奋战一线，20多天未回家。&lt;/p&gt;&lt;p&gt;4岁的弟弟因想妈妈而哭泣，于是6岁的哥哥开启了“霸气”开导弟弟模式：6岁大的孩子，也是需要妈妈的年纪，在将近一个月见不到妈妈的情况下，仍“苦口婆心“地安慰开导哭泣的弟弟。&lt;/p&gt;&lt;p&gt;&lt;b&gt;“妈妈很忙，要上班，很多人都感冒”&lt;/b&gt;，是他对妈妈工作的理解；&lt;b&gt;“哭是解决不了问题的，妈妈不和你睡怎么了？爸爸不和你睡吗？姥姥爷爷不和你睡吗？”&lt;/b&gt;，是他作为哥哥对弟弟的宽慰。&lt;b&gt;“世上不是妈妈最辛苦，所有人都辛苦”，&lt;/b&gt;这番话，或许哥哥的家人们曾向他说过，6岁的他，记下了，也懂得了，并以此宽慰自己和弟弟。&lt;/p&gt;&lt;p&gt;小小年纪，便已学会理解父母，理解他人，知道了每个人都有其应当承担的责任。相信孩子长大后，也会是一个有责任有担当的男子汉。&lt;/p&gt;&lt;h2&gt;&lt;b&gt;4、最好的教育是学会平等和尊重 &lt;/b&gt;&lt;/h2&gt;&lt;p&gt;这个假期我们为什么会被困在家里，网上两位小朋友给出了答案：这场疫情是大自然给我们上的一堂生命课，一次次增加的数字，让我们看到生命的脆弱和渺小，在自然面前，生命从来不分三六九等，众生如此，人与人之间也是如此。&lt;/p&gt;&lt;p&gt;&lt;b&gt;学会尊重生命，是一个人最大的慈悲。&lt;/b&gt;这场灾难中，除了保护好孩子，我们更应该让孩子懂得灾难为什么会发生，看到这背后的恶与善，也更该懂得何为平等和尊重。&lt;/p&gt;&lt;p&gt;疫情如果只能带来痛苦，不能带来思考和改变，那么所有逝去的生命，都将毫无意义。这段灰色的日子，幸而有这些可爱的孩子，让我们看到了教育该有的样子，在成绩大于一切的当下，希望我们不要忘了，&lt;b&gt;德育永远比智育更重要。&lt;/b&gt;&lt;/p&gt;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