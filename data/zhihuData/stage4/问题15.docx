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如何看待中国在新冠疫情中密集出手援助多国？</w:t>
      </w:r>
    </w:p>
    <w:p>
      <w:r>
        <w:t>在2020年席卷全球的新冠病毒疫情当中，中国已经援助多国：&lt;/p&gt;&lt;p&gt;&lt;b&gt;一、对韩国&lt;/b&gt;&lt;/p&gt;&lt;p&gt;2月27日，中国驻韩国大使馆为大邱市紧急筹备的2.5万余个医用口罩，从首尔明洞中国大使馆整装起运。（出处：&lt;a class="external" data-za-detail-view-id="1043" href="https://link.zhihu.com/?target=https%3A//www.guancha.cn/internation/2020_02_28_538871.shtml" rel="nofollow noreferrer" target="_blank"&gt;&lt;span class="invisible"&gt;https://www.&lt;/span&gt;&lt;span class="visible"&gt;guancha.cn/internation/&lt;/span&gt;&lt;span class="invisible"&gt;2020_02_28_538871.shtml&lt;/span&gt;&lt;span class="ellipsis"&gt;&lt;/span&gt;&lt;/a&gt;）&lt;/p&gt;&lt;p&gt;2月27日，上海向大邱市和庆尚北道赠送的50万只口罩，其中10万只为医用，40万只为KN95口罩。（出处：&lt;a class="external" data-za-detail-view-id="1043" href="https://link.zhihu.com/?target=http%3A//news.sina.com.cn/c/2020-02-28/doc-iimxxstf4956747.shtml" rel="nofollow noreferrer" target="_blank"&gt;&lt;span class="invisible"&gt;http://&lt;/span&gt;&lt;span class="visible"&gt;news.sina.com.cn/c/2020&lt;/span&gt;&lt;span class="invisible"&gt;-02-28/doc-iimxxstf4956747.shtml&lt;/span&gt;&lt;span class="ellipsis"&gt;&lt;/span&gt;&lt;/a&gt;）&lt;/p&gt;&lt;p&gt;3月6日，中国援助韩国10万只N95口罩、100万只医用外科口罩、1万套医用防护服。（出处：&lt;a class="external" data-za-detail-view-id="1043" href="https://link.zhihu.com/?target=https%3A//www.guancha.cn/internation/2020_03_08_540470.shtml" rel="nofollow noreferrer" target="_blank"&gt;&lt;span class="invisible"&gt;https://www.&lt;/span&gt;&lt;span class="visible"&gt;guancha.cn/internation/&lt;/span&gt;&lt;span class="invisible"&gt;2020_03_08_540470.shtml&lt;/span&gt;&lt;span class="ellipsis"&gt;&lt;/span&gt;&lt;/a&gt;）&lt;/p&gt;&lt;p&gt;3月9日，中国将向韩国出口口罩，首批500万只，包括普通医用口罩和N95口罩。今后中方还将继续向韩国出口口罩。（出处：&lt;a class="external" data-za-detail-view-id="1043" href="https://link.zhihu.com/?target=https%3A//www.guancha.cn/internation/2020_03_09_540748.shtml" rel="nofollow noreferrer" target="_blank"&gt;&lt;span class="invisible"&gt;https://www.&lt;/span&gt;&lt;span class="visible"&gt;guancha.cn/internation/&lt;/span&gt;&lt;span class="invisible"&gt;2020_03_09_540748.shtml&lt;/span&gt;&lt;span class="ellipsis"&gt;&lt;/span&gt;&lt;/a&gt;）&lt;/p&gt;&lt;p&gt;&lt;b&gt;二、对日本&lt;/b&gt;&lt;/p&gt;&lt;p&gt;2月20日，中国向日本无偿提供新冠病毒核酸检测试剂盒。中国通过中国深圳华大基因科技有限公司和深圳市猛犸公益基金会紧急向日本国立传染病研究所捐赠一批新冠病毒核酸检测试剂盒。（出处：&lt;a class="external" data-za-detail-view-id="1043" href="https://link.zhihu.com/?target=https%3A//www.guancha.cn/politics/2020_02_20_537403.shtml" rel="nofollow noreferrer" target="_blank"&gt;&lt;span class="invisible"&gt;https://www.&lt;/span&gt;&lt;span class="visible"&gt;guancha.cn/politics/202&lt;/span&gt;&lt;span class="invisible"&gt;0_02_20_537403.shtml&lt;/span&gt;&lt;span class="ellipsis"&gt;&lt;/span&gt;&lt;/a&gt;）&lt;/p&gt;&lt;p&gt;2月29日，近期中国将分批次向日本捐赠5000套防护服和10万只口罩，其中前两批物资已于2月27日、28日运抵东京。（出处：&lt;a class="external" href="https://link.zhihu.com/?target=https%3A//www.guancha.cn/internation/2020_03_01_539163.shtml" rel="nofollow noreferrer" target="_blank"&gt;&lt;span class="invisible"&gt;https://www.&lt;/span&gt;&lt;span class="visible"&gt;guancha.cn/internation/&lt;/span&gt;&lt;span class="invisible"&gt;2020_03_01_539163.shtml&lt;/span&gt;&lt;span class="ellipsis"&gt;&lt;/span&gt;&lt;/a&gt;）&lt;/p&gt;&lt;p&gt;&lt;b&gt;三、对伊朗&lt;/b&gt;&lt;/p&gt;&lt;p&gt;2月25日，驻伊朗大使常华代表中国使馆和在伊有关中资企业紧急向伊卫生部捐赠25万只口罩，助力伊朗抗击新冠肺炎疫情及5000人份核酸检测试剂盒。2月28日，中国向伊朗捐赠的防疫物资运抵德黑兰，包括核酸检测试剂盒、制氧机、消毒粉、电子体温计等。（出处：&lt;a class="external" href="https://link.zhihu.com/?target=https%3A//baijiahao.baidu.com/s%3Fid%3D1660148534855676523%26wfr%3Dspider%26for%3Dpc" rel="nofollow noreferrer" target="_blank"&gt;&lt;span class="invisible"&gt;https://&lt;/span&gt;&lt;span class="visible"&gt;baijiahao.baidu.com/s?&lt;/span&gt;&lt;span class="invisible"&gt;id=1660148534855676523&amp;amp;wfr=spider&amp;amp;for=pc&lt;/span&gt;&lt;span class="ellipsis"&gt;&lt;/span&gt;&lt;/a&gt;）&lt;/p&gt;&lt;p&gt;2月29日，中国红十字会志愿专家团队一行5人在29日凌晨抵达伊朗首都德黑兰，并携带了部分中方援助的医疗物资。（出处：&lt;a class="external" href="https://link.zhihu.com/?target=https%3A//www.guancha.cn/internation/2020_03_02_539388.shtml" rel="nofollow noreferrer" target="_blank"&gt;&lt;span class="invisible"&gt;https://www.&lt;/span&gt;&lt;span class="visible"&gt;guancha.cn/internation/&lt;/span&gt;&lt;span class="invisible"&gt;2020_03_02_539388.shtml&lt;/span&gt;&lt;span class="ellipsis"&gt;&lt;/span&gt;&lt;/a&gt;）&lt;/p&gt;&lt;p&gt;&lt;b&gt;四、对伊拉克&lt;/b&gt;&lt;/p&gt;&lt;p&gt;3月7日，应伊拉克红新月会请求，中国红十字会总会派遣志愿专家团队一行7人从广州飞赴巴格达，携带核酸检测试剂盒等医疗用品和设备、中成药等人道救援物资，支援伊拉克新冠肺炎疫情防控工作。（出处：&lt;a class="external" href="https://link.zhihu.com/?target=https%3A//www.guancha.cn/internation/2020_03_08_540462.shtml" rel="nofollow noreferrer" target="_blank"&gt;&lt;span class="invisible"&gt;https://www.&lt;/span&gt;&lt;span class="visible"&gt;guancha.cn/internation/&lt;/span&gt;&lt;span class="invisible"&gt;2020_03_08_540462.shtml&lt;/span&gt;&lt;span class="ellipsis"&gt;&lt;/span&gt;&lt;/a&gt;）&lt;/p&gt;&lt;p&gt;&lt;b&gt;五、对意大利&lt;/b&gt;&lt;/p&gt;&lt;p&gt;3月4日，华中科技大学同济医院专家远程视频通话，向意大利米兰的尼瓜尔达医院分享救治新冠肺炎患者的经验。尼瓜尔达医院是意大利最大的国家综合性医院之一，也是米兰最大的一家医院。同济医院光谷院区心内科主任汪道文、心内科周宁、感染科韩梅芳，回答意大利麻醉与重症医学科专家恩里克·阿米拉蒂等提出的问题，包括病房标准、炎症风暴处理方案、新冠肺炎治疗方案、医护人员防护等问题。同济医院专家强调了医护人员防护问题，向阿米拉蒂展示了三级防护的图片，分享了口罩、防护服、防护面罩的型号与使用情况。（出处：&lt;a class="external" href="https://link.zhihu.com/?target=https%3A//health.huanqiu.com/article/3xJ8GGzwNXr" rel="nofollow noreferrer" target="_blank"&gt;&lt;span class="invisible"&gt;https://&lt;/span&gt;&lt;span class="visible"&gt;health.huanqiu.com/arti&lt;/span&gt;&lt;span class="invisible"&gt;cle/3xJ8GGzwNXr&lt;/span&gt;&lt;span class="ellipsis"&gt;&lt;/span&gt;&lt;/a&gt;）&lt;/p&gt;&lt;p&gt;3月10日，中国将向意大利提供口罩等医疗物资援助，加大力度向意出口急需的物资和设备。如意方需要，中方也愿意派出医疗小组赴意协助抗疫。（出处：&lt;a class="external" href="https://link.zhihu.com/?target=https%3A//www.guancha.cn/internation/2020_03_11_540977.shtml" rel="nofollow noreferrer" target="_blank"&gt;&lt;span class="invisible"&gt;https://www.&lt;/span&gt;&lt;span class="visible"&gt;guancha.cn/internation/&lt;/span&gt;&lt;span class="invisible"&gt;2020_03_11_540977.shtml&lt;/span&gt;&lt;span class="ellipsis"&gt;&lt;/span&gt;&lt;/a&gt;）&lt;/p&gt;&lt;p&gt;相关问题&lt;a class="internal" href="https://www.zhihu.com/question/379142554"&gt;怎么看待推特上外国用户普遍把中国的疫情援助视为放火后带灭火器灭火？&lt;/a&gt;</w:t>
      </w:r>
    </w:p>
    <w:p>
      <w:r>
        <w:t>https://www.zhihu.com/question/378467357</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1602</w:t>
            </w:r>
          </w:p>
        </w:tc>
        <w:tc>
          <w:tcPr>
            <w:tcW w:type="dxa" w:w="2880"/>
          </w:tcPr>
          <w:p>
            <w:r>
              <w:t>117</w:t>
            </w:r>
          </w:p>
        </w:tc>
        <w:tc>
          <w:tcPr>
            <w:tcW w:type="dxa" w:w="2880"/>
          </w:tcPr>
          <w:p>
            <w:r/>
          </w:p>
        </w:tc>
      </w:tr>
    </w:tbl>
    <w:p>
      <w:pPr>
        <w:pStyle w:val="Heading2"/>
      </w:pPr>
      <w:r>
        <w:t>热门回答</w:t>
      </w:r>
    </w:p>
    <w:p>
      <w:pPr>
        <w:pStyle w:val="Heading3"/>
      </w:pPr>
      <w:r>
        <w:t>回答1</w:t>
      </w:r>
    </w:p>
    <w:p>
      <w:r>
        <w:t>点赞数8331</w:t>
      </w:r>
    </w:p>
    <w:p>
      <w:r>
        <w:t>评论数584</w:t>
      </w:r>
    </w:p>
    <w:p>
      <w:r>
        <w:t>内容：</w:t>
        <w:br/>
        <w:t>&lt;p&gt;非常支持，援助只是其中一小部分，其实大头是购买各种设备，其中最重要的是口罩。&lt;/p&gt;&lt;p&gt;举一个最近的例子。我省投资的第一条N95生产线最近刚刚投产，本来政府想着要是口罩卖不出去了就收储。结果一开工，德国的二十多万个口罩的订单就来了，而且要的很急，加班加点生产，价格也挺好的，生产线很快就能回本。&lt;/p&gt;&lt;p&gt;这是一个缩影，每天中国可能都有无数的口罩生产线投产，产量爆发式增长，这是一个很大的销售机会，给全球提供医疗防护物资，是一个赚钱的好机会。&lt;/p&gt;</w:t>
      </w:r>
    </w:p>
    <w:p>
      <w:r>
        <w:br/>
      </w:r>
    </w:p>
    <w:p>
      <w:pPr>
        <w:pStyle w:val="Heading3"/>
      </w:pPr>
      <w:r>
        <w:t>回答2</w:t>
      </w:r>
    </w:p>
    <w:p>
      <w:r>
        <w:t>点赞数3304</w:t>
      </w:r>
    </w:p>
    <w:p>
      <w:r>
        <w:t>评论数151</w:t>
      </w:r>
    </w:p>
    <w:p>
      <w:r>
        <w:t>内容：</w:t>
        <w:br/>
        <w:t>&lt;p&gt;这次成功原因很多，让我印象最深刻的是中国人民的团结和自觉，在别的民族和国家顶着瘟疫上街游行的奇葩情景下，我们大陆地区的老百姓基本上做到了守望相助，自我克制，不给社会他人添麻烦，这如果不是文明社会，什么是文明社会。虽然也有自私不负责任的官僚存在，虽然也有自私自利极少数不讲规则法律的群众存在，但是中国人民还是展现了自己的风采。&lt;/p&gt;&lt;p&gt;我们最需要的是文化自信，过去100多年，因为国家落后的局面，我们的社会出现了跪舔西方，把白种人视为优等民族的习惯。诚然在很多方面我们依旧有差距，但是我们并不弱小，并按照自己的风格和方式努力的生活，经过这件事情，中国人会得到更多国家正直开明聪明的老百姓的尊重，成为部分水深火热的地区的人们向往的国家。&lt;/p&gt;&lt;p&gt;未来5000年，我们中国人只要自己不作死，不乱，保持团结，继续繁荣坚强，不丢失我们自己的民族自信和强大的话语权。我们还会活在世界的东方，牢牢把握住我们自己的命运。&lt;/p&gt;</w:t>
      </w:r>
    </w:p>
    <w:p>
      <w:r>
        <w:br/>
      </w:r>
    </w:p>
    <w:p>
      <w:pPr>
        <w:pStyle w:val="Heading3"/>
      </w:pPr>
      <w:r>
        <w:t>回答3</w:t>
      </w:r>
    </w:p>
    <w:p>
      <w:r>
        <w:t>点赞数7672</w:t>
      </w:r>
    </w:p>
    <w:p>
      <w:r>
        <w:t>评论数380</w:t>
      </w:r>
    </w:p>
    <w:p>
      <w:r>
        <w:t>内容：</w:t>
        <w:br/>
        <w:t>&lt;p&gt;&lt;b&gt;2017年&lt;/b&gt;写过一个回答——&lt;/p&gt;&lt;a class="LinkCard LinkCard--hasImage" data-draft-node="block" data-draft-type="link-card" data-image="https://zhstatic.zhihu.com/assets/zhihu/editor/zhihu-card-default.svg" href="https://www.zhihu.com/answer/217855120" target="_blank"&gt;&lt;span class="LinkCard-backdrop" style="background-image:url(https://zhstatic.zhihu.com/assets/zhihu/editor/zhihu-card-default.svg)"&gt;</w:t>
      </w:r>
    </w:p>
    <w:p>
      <w:r>
        <w:br/>
      </w:r>
    </w:p>
    <w:p>
      <w:pPr>
        <w:pStyle w:val="Heading3"/>
      </w:pPr>
      <w:r>
        <w:t>回答4</w:t>
      </w:r>
    </w:p>
    <w:p>
      <w:r>
        <w:t>点赞数1163</w:t>
      </w:r>
    </w:p>
    <w:p>
      <w:r>
        <w:t>评论数43</w:t>
      </w:r>
    </w:p>
    <w:p>
      <w:r>
        <w:t>内容：</w:t>
        <w:br/>
        <w:t>&lt;p&gt;上有“人类命运共同体”的大理念；&lt;/p&gt;&lt;p&gt;中有“一带一路倡议”的新议程；&lt;/p&gt;&lt;p&gt;下有经济减压，提振外贸，释放医疗物资产能的真要求。&lt;/p&gt;&lt;p&gt;我完全看不出来，我们有任何不出手的理由，利人利已，名利双收，傻子才反对。当然那种热脸贴冷屁股的事不能干。&lt;/p&gt;</w:t>
      </w:r>
    </w:p>
    <w:p>
      <w:r>
        <w:br/>
      </w:r>
    </w:p>
    <w:p>
      <w:pPr>
        <w:pStyle w:val="Heading3"/>
      </w:pPr>
      <w:r>
        <w:t>回答5</w:t>
      </w:r>
    </w:p>
    <w:p>
      <w:r>
        <w:t>点赞数2805</w:t>
      </w:r>
    </w:p>
    <w:p>
      <w:r>
        <w:t>评论数116</w:t>
      </w:r>
    </w:p>
    <w:p>
      <w:r>
        <w:t>内容：</w:t>
        <w:br/>
        <w:t>&lt;p&gt;1.疫情初期，有些国家通过捐赠医疗防护物资、捐款、捐物品的方式援助中国，这些国家有的现在也爆发了疫情，如日本、韩国、巴基斯坦。现在对他们援助是表达感谢的一种方式。&lt;/p&gt;&lt;p&gt;2.新冠肺炎是全人类共同面临的疫情，目前我国的疫情已经得到控制，积累了一些经验，医疗防护物资的生产也已完全恢复。向各国分享相应的信息，提供力所能及的物资援助，是负责任大国的体现。&lt;/p&gt;&lt;p&gt;3.中国公民现在遍布全球，他们的健康安全也是国家、民间关心的，向有关国家提供援助，可以帮助防控疫情，也是在帮助在外的中国公民，也可以减少输入病例的可能。&lt;/p&gt;</w:t>
      </w:r>
    </w:p>
    <w:p>
      <w:r>
        <w:br/>
      </w:r>
    </w:p>
    <w:p>
      <w:pPr>
        <w:pStyle w:val="Heading3"/>
      </w:pPr>
      <w:r>
        <w:t>回答6</w:t>
      </w:r>
    </w:p>
    <w:p>
      <w:r>
        <w:t>点赞数3464</w:t>
      </w:r>
    </w:p>
    <w:p>
      <w:r>
        <w:t>评论数358</w:t>
      </w:r>
    </w:p>
    <w:p>
      <w:r>
        <w:t>内容：</w:t>
        <w:br/>
        <w:t>&lt;p&gt;第一： 礼尚往来，当初政府层面全力支援，现在必然回援，特别是支点国家和周边国家&lt;/p&gt;&lt;p&gt;第二：中立的，行情价&lt;/p&gt;&lt;p&gt;第三. 下绊子的，&lt;/p&gt;&lt;p&gt;   美国，加油，我国台湾省负责对口支援你们。&lt;/p&gt;&lt;p&gt;  荷兰： 光刻机换口罩&lt;/p&gt;&lt;p&gt;  丹麦：支持言论自由&lt;/p&gt;&lt;p&gt;&lt;/p&gt;</w:t>
      </w:r>
    </w:p>
    <w:p>
      <w:r>
        <w:br/>
      </w:r>
    </w:p>
    <w:p>
      <w:pPr>
        <w:pStyle w:val="Heading3"/>
      </w:pPr>
      <w:r>
        <w:t>回答7</w:t>
      </w:r>
    </w:p>
    <w:p>
      <w:r>
        <w:t>点赞数7935</w:t>
      </w:r>
    </w:p>
    <w:p>
      <w:r>
        <w:t>评论数887</w:t>
      </w:r>
    </w:p>
    <w:p>
      <w:r>
        <w:t>内容：</w:t>
        <w:br/>
        <w:t>&lt;p&gt;这一年，我们有幸见证历史。&lt;/p&gt;&lt;p&gt;一省对一国，史诗般全球救援，流浪地球般即视感，我中华威仪。&lt;/p&gt;&lt;p&gt;四川 - 意大利&lt;/p&gt;&lt;p&gt;上海 - 伊朗&lt;/p&gt;&lt;p&gt;江苏 - 巴基斯坦&lt;/p&gt;&lt;p&gt;广东 - 伊拉克&lt;/p&gt;&lt;p&gt;.... ....&lt;/p&gt;&lt;p&gt;下一站，是哪里？&lt;/p&gt;&lt;p&gt;愿你们平安归来！&lt;/p&gt;&lt;p&gt;&lt;/p&gt;</w:t>
      </w:r>
    </w:p>
    <w:p>
      <w:r>
        <w:br/>
      </w:r>
    </w:p>
    <w:p>
      <w:pPr>
        <w:pStyle w:val="Heading3"/>
      </w:pPr>
      <w:r>
        <w:t>回答8</w:t>
      </w:r>
    </w:p>
    <w:p>
      <w:r>
        <w:t>点赞数12000</w:t>
      </w:r>
    </w:p>
    <w:p>
      <w:r>
        <w:t>评论数477</w:t>
      </w:r>
    </w:p>
    <w:p>
      <w:r>
        <w:t>内容：</w:t>
        <w:br/>
        <w:t>&lt;p&gt;Quora上有类似的问题，内容是“为什么中国为日本、韩国、伊朗等国家捐赠了大量口罩和防护服，但是却没有给美国捐赠？”&lt;/p&gt;&lt;p&gt;目前最高赞的回答是:&lt;/p&gt;&lt;p&gt;When China was taking drastic measures containing the outbreak, when Chinese medical workers are risking their lives working on the front line, when death toll in China kept rising to thousands, when Chinese people lock themselves up in houses, the US was busy playing dirty politics. They are spinning the COVID-19 as the China virus when no scientific proof indicates it originate from China.&lt;/p&gt;&lt;p&gt;They are capitalizing on the sufferings of Chinese people, insinuating whichever way they can that Chinese are dirty, tasting the sweet reminiscence of the ‘yellow peril’ and sick man of Asia they once stigmatized on a whole nation. They are getting off on feeling superior.&lt;/p&gt;&lt;p&gt;And the CDC head of the US also pulled a publicity stunt asking to help China by visiting there to which China refused. US CDC can’t do nothing in China but politicize it.&lt;/p&gt;&lt;p&gt;Over 70 countries around of the world including Vatican, Iraq, Korea, Japan, Germany and many more extended a helping hand to China to fight this epidemic. The US government did nothing other than smearing and smirking.&lt;/p&gt;&lt;p&gt;As soon as China quarantined Wuhan, the US urged WHO to declare China as the public health emergency of international concern to block off China from the international trade. They are still finding ways to take advantage of the epidemic situation in China for trade wars.&lt;/p&gt;&lt;p&gt;The US politicians till this very day are playing the blame game. Democrats blame Trump. Republicans blame China. That’s what democracy do best right? Blame blame blame. That’s all they know when the s**t hits the fan.&lt;/p&gt;&lt;p&gt;When China was undergoing measures to take control, the media platforms in China are considered public resources reserved for update of the progress. Celebrities in China who accidentally got on the hot searches of Weibo for trivial matters would apologize for taking the valuable space of the platform as the battle ground for epidemic communications.&lt;/p&gt;&lt;p&gt;On the other hand, look what US politicians are doing using their large followers as weapons to project their bias and racism on China and their political differences on their opponents, occupying the media platforms with bullocks when American people are at imminent public health risks. And trust me, they are not ashamed.&lt;/p&gt;&lt;p&gt;In times like this, the valuable resources of public media platforms in China are reserved for scientists and medical experts with priority. Why? Because they are the ones calling the shots, making suggestions, predicting the outcomes.&lt;/p&gt;&lt;p&gt;But the US politicians and journalists believe their opinions are more important. They have to push their own political agenda, score their own political points. They have to find someone to blame. They have to voice their uneducated opinions on Epidemiology.&lt;/p&gt;&lt;p&gt;And when WHO praised China for its efforts in containing the outbreak and named the coronavirus COVID-19, they believed that WHO are bought off by China and went out of their way to protest the name not bing Wuhan Virus. It’s just not fair! There is Spanish flu, Ebola, West Nile virus. It’s so unfair that we can’t call it Wuhan virus!&lt;/p&gt;&lt;p&gt;I have many friends in the US. And I genuinely fear for their safety not just from the epidemic, but also the hatred instigated towards ethnic Chinese and East Asians along the way.&lt;/p&gt;&lt;p&gt;Tell me why China would want to donate masks and medical supplies to a country with so many politicians and journalists who hate China to their gut and were so irresponsible to their public and eventually the world?&lt;/p&gt;&lt;p&gt;To be honest, Iraq as a country has showed more humanity and international responsibility in fighting this epidemic than the US has. What an irony.&lt;/p&gt;&lt;p&gt;大意是说当中国的医护人员冒着巨大风险在前线抗争病毒的时候，包括韩国日本伊朗德国等70余个国家都曾伸出援手，但美国没有提供任何援助，只会指责，抹黑中国。在武汉封城时，美国让WHO宣布中国发生国际公共卫生紧急事件以封锁中国的国际贸易。直到现在美国都在想方设法利用这次危机来在贸易战中取得优势。&lt;/p&gt;&lt;p&gt;……&lt;/p&gt;&lt;p&gt;伊拉克都比美国更具有国际责任感和人道主义精神。&lt;/p&gt;&lt;hr/&gt;&lt;p&gt;update 3/17&lt;/p&gt;&lt;p&gt;原作者增加了很多内容，不再搬运，有需要可以自行访问&lt;a class="external" href="https://link.zhihu.com/?target=https%3A//qr.ae/pNnA7H" rel="nofollow noreferrer" target="_blank"&gt;&lt;span class="invisible"&gt;https://</w:t>
      </w:r>
    </w:p>
    <w:p>
      <w:r>
        <w:br/>
      </w:r>
    </w:p>
    <w:p>
      <w:pPr>
        <w:pStyle w:val="Heading3"/>
      </w:pPr>
      <w:r>
        <w:t>回答9</w:t>
      </w:r>
    </w:p>
    <w:p>
      <w:r>
        <w:t>点赞数33000</w:t>
      </w:r>
    </w:p>
    <w:p>
      <w:r>
        <w:t>评论数477</w:t>
      </w:r>
    </w:p>
    <w:p>
      <w:r>
        <w:t>内容：</w:t>
        <w:br/>
        <w:t>&lt;p&gt;就在整整一百年前的1919年，欧洲举办了一场令中国人铭记了一个世纪的分赃会议，巴黎和会。&lt;/p&gt;&lt;p&gt;中国作为战胜国参加会议，结果等到的却是西方列强瓜分在华利益，中国人却连话都说不上一句。&lt;/p&gt;&lt;p&gt;那种憋屈，现在想想都难以释怀。&lt;/p&gt;&lt;p&gt;那个时候中国人唯一能做的，就是不予承认，以获得一点点可怜的自我安慰。&lt;/p&gt;&lt;p&gt;但是努力的人运气不会太差。&lt;/p&gt;&lt;p&gt;一个世纪转瞬即逝，100年后的2019年，一场全球性的瘟疫首先在中国爆发，但此时的中国展现出了远超百年前老牌资本主义国家的能力与实力。&lt;/p&gt;&lt;p&gt;虽然匆忙应战，偶有失误，但总体上只用了2个月就把瘟疫控制住了，给世界树立了一个标杆。&lt;/p&gt;&lt;p&gt;看着现在的中国，想想100年前的中国，我的情绪还是没法平静。&lt;/p&gt;&lt;p class="ztext-empty-paragraph"&gt;&lt;br/&gt;&lt;/p&gt;&lt;p&gt;中国人说危机，有威胁也有机遇。&lt;/p&gt;&lt;p&gt;想想过去100年，美国的国际地位怎么来的？&lt;/p&gt;&lt;p&gt;那是沾了100年前持续几十年世界大战的光，人才纷纷逃到美国，资本纷纷逃到美国，美国大发战争财，趁着战争搞了一大波建设。&lt;/p&gt;&lt;p&gt;而老牌资本主义国家那时被战争打得稀巴烂。&lt;/p&gt;&lt;p&gt;于是美国一跃而起。&lt;/p&gt;&lt;p&gt;即便如此，也用了前后几十年。&lt;/p&gt;&lt;p&gt;中国现在正在实现复兴，可是现在主要国家大家手里都有核武器，互相之间谁也不敢轻提战争，那中国怎么能取代美国现在的地位？&lt;/p&gt;&lt;p&gt;原本的计划是，中国顶住压力一步一个脚印发展自己，总有一天会撵上美国。虽然漫长且艰难，但总是还有希望。&lt;/p&gt;&lt;p&gt;就当我们还盯着每年GDP的变化，计算着还有多少年能超过美国，地球上就出现了这么一场疫情。虽然是全世界人民的不幸，但事实上给了中国一次大幅度提升国际地位的机会。&lt;/p&gt;&lt;p&gt;没有对比，就没有伤害。&lt;/p&gt;&lt;p&gt;如果疫情仅仅爆发在中国，其他国家根本就感受不到疫情的严重。甚至看到中国2个月控制疫情，可能心理还在想说，这点小意思，不值一提。&lt;/p&gt;&lt;p&gt;可无巧不成书，疫情不可避免地在西方国家爆发了。&lt;/p&gt;&lt;p&gt;面对同样的疫情，西方国家在有足够、全面的现成信息支持下，在中国已经为其争取了两个多月准备时间的情况下，应对疫情如此狼狈、如此不堪。&lt;/p&gt;&lt;p&gt;这次疫情彻底脱下了这些老牌发达国家的底裤，露出了这些国家真实成色，用四个字形容就是外强中干。&lt;/p&gt;&lt;p&gt;看德国明镜周刊傲慢的嘴脸，说战胜疫情中国需要民主自由；再看华尔街日报称中国是“亚洲病夫”，西方国家现在就是煮熟的鸭子，就剩下嘴硬了。&lt;/p&gt;&lt;p&gt;在自己国家黯淡无光的应对表现衬托下，中国的表现是如此熠熠生辉。他们再嘴硬，心理上也不得不接受一个事实，中国的实力已经无可撼动了。&lt;/p&gt;&lt;p&gt;但凡理性的西方人，都能看出此次疫情之中中国表现出的实力和能力。&lt;/p&gt;&lt;p&gt;这是全面的差距，深刻的差距，令西方大部分国家绝望的差距。&lt;/p&gt;&lt;p&gt;当然，中国不会走100年前略多全世界的列强老路，中华文明能在历史的长河中存在五千年，考得是刚柔并济的“王道”大智慧，人类命运共同体这个东西，西方人不懂。&lt;/p&gt;&lt;p&gt;但是这不重要。&lt;/p&gt;&lt;p&gt;发展中国家大多已经能感受到，跟着中国有肉吃，对抗中国可能连汤都没得喝。&lt;/p&gt;&lt;p&gt;而老牌发达国家么。&lt;/p&gt;&lt;p&gt;有句话说的是，我好好读书，是为了能跟傻逼心平气和地说话。我强身健体，是为了能让傻逼心平气和地跟我说话。&lt;/p&gt;&lt;p&gt;咱们好好说话就好。&lt;/p&gt;&lt;a class="LinkCard LinkCard--noImage" data-draft-node="block" data-draft-type="link-card" href="https://link.zhihu.com/?target=https%3A//m.guancha.cn/internation/2020_03_11_540977.shtml%3Fs%3Dfwrphbios" target="_blank"&gt;&lt;span class="LinkCard-content"&gt;&lt;span class="LinkCard-text"&gt;&lt;span class="LinkCard-title" data-text="true"&gt;意大利紧急求助，中方将提供口罩等医疗物资-观察者网</w:t>
      </w:r>
    </w:p>
    <w:p>
      <w:r>
        <w:br/>
      </w:r>
    </w:p>
    <w:p>
      <w:pPr>
        <w:pStyle w:val="Heading3"/>
      </w:pPr>
      <w:r>
        <w:t>回答10</w:t>
      </w:r>
    </w:p>
    <w:p>
      <w:r>
        <w:t>点赞数20000</w:t>
      </w:r>
    </w:p>
    <w:p>
      <w:r>
        <w:t>评论数745</w:t>
      </w:r>
    </w:p>
    <w:p>
      <w:r>
        <w:t>内容：</w:t>
        <w:br/>
        <w:t>&lt;p&gt;韩国： 我们的疫情很严重啊思密达&lt;/p&gt;&lt;p&gt;中国：我们这就捐口罩！&lt;/p&gt;&lt;p class="ztext-empty-paragraph"&gt;&lt;br/&gt;&lt;/p&gt;&lt;p&gt;日本：我们疫情也严重啊，hon to！&lt;/p&gt;&lt;p&gt;中国：我们这就捐检测试剂盒！&lt;/p&gt;&lt;p class="ztext-empty-paragraph"&gt;&lt;br/&gt;&lt;/p&gt;&lt;p&gt;伊朗：我们也很糟糕，嗨呀…&lt;/p&gt;&lt;p&gt;中国：我们这就捐防疫物资！&lt;/p&gt;&lt;p class="ztext-empty-paragraph"&gt;&lt;br/&gt;&lt;/p&gt;&lt;p&gt;伊拉克：我们的疫情不容乐观&lt;/p&gt;&lt;p&gt;中国：我们这就派志愿专家团队！&lt;/p&gt;&lt;p class="ztext-empty-paragraph"&gt;&lt;br/&gt;&lt;/p&gt;&lt;p&gt;意大利：我们的疫情感染和死亡率都很可怕&lt;/p&gt;&lt;p&gt;中国：我们这就分享救治经验！&lt;/p&gt;&lt;p class="ztext-empty-paragraph"&gt;&lt;br/&gt;&lt;/p&gt;&lt;p&gt;&lt;b&gt;美国：噢，我的上帝，这次的疫情简直太糟糕了，你知道的&lt;/b&gt;&lt;/p&gt;&lt;p&gt;&lt;b&gt;中国：美国加油！&lt;/b&gt;&lt;/p&gt;</w:t>
      </w:r>
    </w:p>
    <w:p>
      <w:r>
        <w:br/>
      </w:r>
    </w:p>
    <w:p>
      <w:pPr>
        <w:pStyle w:val="Heading3"/>
      </w:pPr>
      <w:r>
        <w:t>回答11</w:t>
      </w:r>
    </w:p>
    <w:p>
      <w:r>
        <w:t>点赞数6636</w:t>
      </w:r>
    </w:p>
    <w:p>
      <w:r>
        <w:t>评论数219</w:t>
      </w:r>
    </w:p>
    <w:p>
      <w:r>
        <w:t>内容：</w:t>
        <w:br/>
        <w:t>&lt;p&gt;1 经济层面有利&lt;/p&gt;&lt;p class="ztext-empty-paragraph"&gt;&lt;br/&gt;&lt;/p&gt;&lt;p&gt;抛开道德层面，单从经济角度看，救比不救益处大。&lt;/p&gt;&lt;p class="ztext-empty-paragraph"&gt;&lt;br/&gt;&lt;/p&gt;&lt;p&gt;有这样一个经典问题：一个工厂一年能生产多少双鞋子？&lt;/p&gt;&lt;p&gt;&lt;br/&gt;一般人的答案是，看工厂有多少机器多少工人，产能是多少。有的人可能会想到，还要看工厂有多少原材料。但这都是传统的计划经济思维。&lt;/p&gt;&lt;p&gt;&lt;br/&gt;市场经济下，工厂一年能生产多少双鞋子，决定条件是有多少订单。&lt;/p&gt;&lt;p&gt;只要你的订单足，厂房可以建工人可以招，材料不够我可以高价去买。&lt;/p&gt;&lt;p&gt;但没有订单，哪怕我拥有全世界最勤劳的工人最先进的机器，哪怕我的库房里堆满了材料，我也生产不了鞋子，因为生产了卖不出去，做一双就亏一双，你觉得工厂会开工吗。没人买就不会有生产。&lt;/p&gt;&lt;p&gt;&lt;br/&gt;这个问题算是最基础的市场经济科普，理解了这个问题，就能理解“产能过剩”等一系列问题。也能理解为什么我们要帮其他国家。&lt;/p&gt;&lt;p&gt;这两天各地都开始复工复产，很多人觉得，复工的关键是当地政府动作快慢，工厂主们动作快慢。实际上，复工的关键在于订单需求，有了订单，工厂才能复工，有动力复工。否则工人回来流水线也开不起来。甚至你可以理解为，只要老外们订单的利润足够高，国内工厂完全可以一个车间请一个医疗团队现场看着复工。&lt;/p&gt;&lt;p class="ztext-empty-paragraph"&gt;&lt;br/&gt;&lt;/p&gt;&lt;p&gt;我国目前内需市场虽然在增长，但外部订单依然是极重要一个部分，其他国家崩了没消费没订单，我们一样受影响。&lt;/p&gt;&lt;p&gt;人类命运共同体，这句话真的不是空话~&lt;/p&gt;&lt;p&gt;&lt;br/&gt;此外，很多人觉得，国内疫情都没结束缺物资，为什么还要去援助国外呢？&lt;/p&gt;&lt;p&gt;也还是源于这个案例。&lt;/p&gt;&lt;p class="ztext-empty-paragraph"&gt;&lt;br/&gt;&lt;/p&gt;&lt;p&gt;缺物资，本质还是一个订单的问题，疫情一开始，缺相关医疗物资缺口罩，不是我们生产不了，而是平时没有这么大的需求，没有订单，工厂们自然就没有生产，商家那里也没有储备。而且缺物资这个事，不是说今天缺明天就能造的，比如简单的一个口罩，就涉及到了制作工厂，还有上游的原材料，转型生产是需要时间的。这导致了疫情一开始，口罩不够用大家都短缺的情况。但随着疫情发展，你会发现，各种工厂都开始转型制造了。比如大家熟悉的格力，&lt;/p&gt;&lt;p class="ztext-empty-paragraph"&gt;&lt;br/&gt;&lt;/p&gt;&lt;p class="ztext-empty-paragraph"&gt;&lt;br/&gt;&lt;/p&gt;&lt;p&gt;还有各种大家不熟悉的央企，都开始产能全开造口罩了。&lt;/p&gt;&lt;p class="ztext-empty-paragraph"&gt;&lt;br/&gt;&lt;/p&gt;&lt;p class="ztext-empty-paragraph"&gt;&lt;br/&gt;&lt;/p&gt;&lt;p&gt;所以现在我们其实已经不太缺口罩了，缺的其实是运输口罩到你手上的物流，以及别的医疗物资。&lt;/p&gt;&lt;p&gt;但一个问题来了，这么多工厂改装了流水线火力全开造口罩了，一天一亿只，两周就全国人手一只了，多余的口罩怎么办呢？&lt;/p&gt;&lt;p&gt;这不是，就只能卖老外们了吗。&lt;/p&gt;&lt;p&gt;&lt;br/&gt;所以，很多人高估了援助成本，其实没你们想的那么高~甚至搞不好还是赚的。&lt;/p&gt;&lt;p&gt;准确的说，当我们的口罩流水线开起来后，口罩的成本，已经不能用你脑海里疫情开始时概念来算了。相当于用我们已经大规模生产的物资去给别人雪中送炭。&lt;/p&gt;&lt;p&gt;&lt;br/&gt;2 大国也要买菜&lt;/p&gt;&lt;p class="ztext-empty-paragraph"&gt;&lt;br/&gt;&lt;/p&gt;&lt;p&gt;很多人都把国家关系看的太虚无，其实有些时候，和买菜也没有区别~比如，某些新闻，你要连起来看。外交部9号回复英国，前面先说了疫情，然后最后一段，画风一转，开始夸英国5G发展的好，采取了客观公正的态度。&lt;/p&gt;&lt;p class="ztext-empty-paragraph"&gt;&lt;br/&gt;&lt;/p&gt;&lt;p&gt;然后，11号~英国投票表示，我们允许华为有限参与5G建设呀！！！&lt;/p&gt;&lt;p class="ztext-empty-paragraph"&gt;&lt;br/&gt;&lt;/p&gt;&lt;p class="ztext-empty-paragraph"&gt;&lt;br/&gt;&lt;/p&gt;&lt;p&gt;你看，夸你客观公正，就是希望你保持客观公正。弦外之音，一切尽在不言中~~&lt;/p&gt;&lt;p&gt;我觉得对英国的援助马上要来了。&lt;br/&gt;&lt;/p&gt;&lt;p class="ztext-empty-paragraph"&gt;&lt;br/&gt;&lt;/p&gt;&lt;p&gt;类似的是当年非洲修铁路：&lt;/p&gt;&lt;p&gt;帮你修铁路，没钱怎么办？我借给你，&lt;/p&gt;&lt;p&gt;钱还不起怎么办？用矿山和资源来还。&lt;/p&gt;&lt;p&gt;路修好了，矿也给你盖好了，你的工人拿了工资，有消费能力了，买的还是我们的小米华为中国制造。&lt;/p&gt;&lt;p class="ztext-empty-paragraph"&gt;&lt;br/&gt;&lt;/p&gt;&lt;p&gt;一顿操作，国内过剩的水泥钢铁产能输出了，矿产资源拿到了，钱还回到自己手上了。我们还有了自己的高科技企业，完成了产业升级~非洲国家也完成了基础建设，可以开启现代化生活。&lt;/p&gt;&lt;p&gt;&lt;br/&gt;当然，这个毕竟不是买菜，不会那么明显。所以很多人只看见了第一步，没有看到后面的部分。就觉得你乱花钱，其实国与国直接很多事情，要当长期连载的连续剧看。和买菜真的没区别。&lt;/p&gt;&lt;p&gt;&lt;br/&gt;这两天的援助其实也还是这个理，目前总共有援助伊朗伊拉克日本韩国巴铁意大利。&lt;/p&gt;&lt;p class="ztext-empty-paragraph"&gt;&lt;br/&gt;&lt;/p&gt;&lt;p&gt;伊朗伊拉克，中东刺头，不惧老美，既是我们重要的石油来源，也和我们有大量合作，很多基建都是我们修的，要帮吧。&lt;/p&gt;&lt;p&gt;日本韩国，东亚三国的爱恨情仇我就不科普了，文化同源，一衣带水，而且日本前段时间还帮了我们，你不帮回去是说不过去的。&lt;/p&gt;&lt;p&gt;巴铁，这个也不用说了。&lt;/p&gt;&lt;p&gt;很多人不理解的是意大利，但意大利是西方G7中最早响应一带一路的。&lt;/p&gt;&lt;p&gt;&lt;br/&gt;所以啊，章小姐那句话总结的好，&lt;/p&gt;&lt;p&gt;世间所有的相遇，都是久别重逢&lt;/p&gt;&lt;p class="ztext-empty-paragraph"&gt;&lt;br/&gt;&lt;/p&gt;&lt;p&gt;小本本早给你全记好了。 &lt;/p&gt;&lt;p&gt;&lt;br/&gt;3 价值输出&lt;/p&gt;&lt;p class="ztext-empty-paragraph"&gt;&lt;br/&gt;&lt;/p&gt;&lt;p&gt;除了经济账和利益交换，很多人还忽略了一个事情。援助的行为，往往会带着文化和价值观输出。其实，滴水之恩涌泉相报这个道理，全世界人都是认可的，援助后意大利人是领情的。&lt;/p&gt;&lt;p class="ztext-empty-paragraph"&gt;&lt;br/&gt;&lt;/p&gt;&lt;p class="ztext-empty-paragraph"&gt;&lt;br/&gt;&lt;/p&gt;&lt;p&gt;这是老百姓眼里实实在在的感情，不因政党轮换而变迁。&lt;/p&gt;&lt;p&gt;&lt;br/&gt;此外，就是价值观方面的影响。&lt;/p&gt;&lt;p&gt;比如，这两天经典的双标惨案&lt;/p&gt;&lt;p class="ztext-empty-paragraph"&gt;&lt;br/&gt;&lt;/p&gt;&lt;p&gt;为什么纽约时报这样的老媒体会出现双标惨案？因为意大利学了中国的操作啊&lt;br/&gt;之前中国封城，吐槽影响个人自由，这个操作其实算是欧美媒体的常规操作。&lt;/p&gt;&lt;p&gt;但现在疫情来了，怎么办？老外也得治病啊，于是回头去翻过往的成功经验，结果一看，目前能够有效控制疫情的手段，全都是来自中国的，而且全都是全民口罩，封城，社区管制这样高具中国特色的操作。&lt;/p&gt;&lt;p class="ztext-empty-paragraph"&gt;&lt;br/&gt;&lt;/p&gt;&lt;p class="ztext-empty-paragraph"&gt;&lt;br/&gt;&lt;/p&gt;&lt;p&gt;怎么办？你就说怎么办吧？我意大利，就是死，也不用你这套玩意！！&lt;/p&gt;&lt;p class="ztext-empty-paragraph"&gt;&lt;br/&gt;&lt;/p&gt;&lt;p class="ztext-empty-paragraph"&gt;&lt;br/&gt;&lt;/p&gt;&lt;p class="ztext-empty-paragraph"&gt;&lt;br/&gt;&lt;/p&gt;&lt;p class="ztext-empty-paragraph"&gt;&lt;br/&gt;&lt;/p&gt;&lt;p&gt;&lt;br/&gt;欧美国家长期以来，都可能是带着有色眼镜看待东方，很多人从小接受的都是纯自由主义的教育，所以在他们的价值观里，自然习惯性的排斥封城这样集体主义色彩极浓的操作。他们可能也会习惯性的把中国的一切操作都带上不好的想法。但随着疫情，中国的援助团队中国的专家把中国特色的方案和经验带去后，他们可能在使用后就会慢慢的发现，封城还真的是一个不错的选择，进而就会开始思考，集体主义是否也有其道理呢？中国的很多作为，是不是值得我们学习呢？&lt;/p&gt;&lt;p class="ztext-empty-paragraph"&gt;&lt;br/&gt;&lt;/p&gt;&lt;p&gt;就像改开之前，养三只鸭子是社会主义,四只就是万恶的资本主义。但后来试了试呢？&lt;/p&gt;&lt;p&gt;别说了，真香~&lt;/p&gt;&lt;p&gt;&lt;br/&gt;最重要的是，中国援助了治疗团队和方案，意义不仅仅是带来了一个简单的方案而已而。&lt;/p&gt;&lt;p&gt;还意味着，你无法解决的问题，我能解决。&lt;/p&gt;&lt;p class="ztext-empty-paragraph"&gt;&lt;br/&gt;&lt;/p&gt;&lt;p&gt;往小了说，我医疗水准比你高。&lt;/p&gt;&lt;p&gt;往大了说，这叫科技自信，制度自信&lt;/p&gt;&lt;p&gt;&lt;br/&gt;美国的股市，能够有这么高的估值，其实本身，并不是说它们真的值这么多。根本的原因在于，人们相信它是世界上最有价值的东西。人们深信，美国拥有世界上最强的科技实力，最广泛的影响力，可以解决所有的难题。&lt;br/&gt;而现在，一个大家都棘手的问题，美国还在焦头烂额，中国一下解决了，甚至还能帮助别人解决。美股连续两波熔断，可能也有这个关系在内，很多人说了一堆石油，其实这些都是技术层面的问题，技术问题无法击穿市场，信心面被打击到了才是原因。&lt;/p&gt;&lt;p&gt;信心看似一文不值，但也确实重若千钧。&lt;/p&gt;&lt;p&gt;&lt;br/&gt;4 总之，对外援助不论在经济，政治，还是文化上都有意义，还是一个很好的树立我们是负责任大国形象的契机，同时还提高了「一带一路」「人类命运共同体」等概念在世界范围内的认可度。&lt;/p&gt;&lt;p&gt;&lt;br/&gt;有人说，人心中的成见是一座大山，甚至比大山还要高。&lt;/p&gt;&lt;p&gt;但小学课本早已告诉了你，&lt;/p&gt;&lt;p&gt;重要的不是山有多高，而是你有没有一颗让高山移动的心&lt;/p&gt;&lt;p class="ztext-empty-paragraph"&gt;&lt;br/&gt;&lt;/p&gt;&lt;p class="ztext-empty-paragraph"&gt;&lt;br/&gt;&lt;/p&gt;&lt;p&gt;&lt;/p&gt;</w:t>
      </w:r>
    </w:p>
    <w:p>
      <w:r>
        <w:br/>
      </w:r>
    </w:p>
    <w:p>
      <w:pPr>
        <w:pStyle w:val="Heading3"/>
      </w:pPr>
      <w:r>
        <w:t>回答12</w:t>
      </w:r>
    </w:p>
    <w:p>
      <w:r>
        <w:t>点赞数6378</w:t>
      </w:r>
    </w:p>
    <w:p>
      <w:r>
        <w:t>评论数272</w:t>
      </w:r>
    </w:p>
    <w:p>
      <w:r>
        <w:t>内容：</w:t>
        <w:br/>
        <w:t>&lt;p&gt;欧美病夫们曾说他们不畏惧病毒，不想因为这小小的东西改变自己原有的生活方式。该咗脸咗脸，该贴面贴面，就好像变通几个月就能要了他亲命一样。&lt;/p&gt;&lt;p&gt;在这个时代，一个人面对病毒时的所有自信，都是这个社会机器给的。而这个星球给你的方案是达尔文式防疫，死几代死出抗体，而后战胜病毒的族群获得繁衍权。这个原理在文明社会中被称之为“自生自灭”。&lt;/p&gt;&lt;p&gt;现代文明当然不会让你自生自灭，可这一切都受制于资源的有限，知识的局限。&lt;/p&gt;&lt;p&gt;一些被现代文明过度保护的国民，就开始变得傲慢，过多的资源让他们忘了自己是谁。当病毒向人类挑起物种战争的时候。他们不愿意改变任何习惯，不接受一切配合，相信捍卫自己在疫情期间蹦迪抽大麻权利的这份倔强反而获得蜜汁力量。他们相信这份倔强，能从精神上挖出资本主义下水道的油纸包，打开里面满是福音，定能助其渡过难关。因此他们坚信不必去改变自己的生活方式，哪怕几个月。&lt;/p&gt;&lt;p&gt;你们知道么？这不是乐观，这是强盗子孙转型福利社会给国民的幻觉。&lt;/p&gt;&lt;p&gt;当强盗的不会知道，被迫害的国家改变自己原有生活方式就跟吃饭一样平常，迫害他人的族群自然不必自我改变，更不必理解被迫害者。强盗的子孙们甚至“升华”了它，还以为这是引以为傲的东西，没有任何逻辑说得通的情况下，产生了迷一样的优越感。&lt;/p&gt;&lt;p&gt;我们这种曾遭到洗劫的苦难民族，习惯了盛世积累财富，乱世转变思维，遭遇困难上下一心。国际环境很久没有未我们带来任何红利，作为战胜国我们还曾经拥有过战败国的待遇，这种夹缝中生存的事，早已习惯。民族崛起一切只能靠自己，基本是五四运动后的共识。&lt;/p&gt;&lt;p&gt;我们中国人是那种特别喜欢改变生活方式的人么？显然不是，我们保守的程度不比任何人低，我们更倾向于守着一亩三分地，日出而作日落而息。可为什么这次防疫都配合得令世界震惊？为什么我们每个人都能随时抛下自己的生活习惯来应对危机？为什么防疫时仿佛都是一流的国民？因为百年来，没人给我们养尊处优的机会。&lt;/p&gt;&lt;p&gt;我们的危机感早已刻骨铭心。我们经历建国后70倍的增长，依然知道自己行老几，绝大部分中国人都没把这些年的“顺境”看得那么理所应当。每个家庭都有一些独属于这个民族的危机意识。&lt;/p&gt;&lt;p&gt;单拿我父母为例，在完全不知道疫情的情况下，我家就有好几盒应对雾霾的口罩，能吃数个月的米、肉、药，能用一年的卫生纸、洗发水，能用我都不好意思告诉你多少年的肥皂洗衣粉。还有84消毒液，酒精，棉纱等，这在年轻人看来是不可接受的囤积，在与他们住一起共抗疫情的这段日子里，我不仅接受了，甚至心怀感激和佩服。不是因为我享受了一时的便利，而是因为他们这些习惯坚持了一辈子，我佩服这习惯背后的毅力，我心痛习惯背后的成因。&lt;/p&gt;&lt;p&gt;那些习惯来自于他们小时候受到的教育，来自于那些经历过战争和饥荒的爷爷奶奶姥姥姥爷的苦口婆心，也来自于亲身经历的饥饿与不安。国民苦难的记忆不是凭空编造出来倚老卖老的，不是为了用来制造代沟的，而是苦难已经刻进去，洗不掉了，我们不理解是因为我们不曾体会罢了。&lt;/p&gt;&lt;p&gt;什么是国民的苦难的记忆？&lt;/p&gt;&lt;p&gt;就是我姥姥被日本兵追着跑了几条街，侥幸逃脱后，她再也不敢穿那条浅蓝的连衣裙，从此她下意识以为时髦是一种错误，美丽会带来危险。&lt;/p&gt;&lt;p&gt;我舅姥爷抗战期间有一次为了穿越警戒线回家，沟渠里藏了两天两夜，不敢出声不敢移动不敢呼吸，晚上能听到日本鬼子巡逻的脚步声，每一步都踩在自己心跳上，脚步声过后就真的只能听到自己的心跳。那是他一生最危险的时光，也是最勇敢的时光。那两个夜晚，他记了一辈子。&lt;/p&gt;&lt;p&gt;姥姥家年轻时家里来过八路军，借宿时她们把值钱东西都藏起来。八路军的军官笑了，说他们绝对不会碰任何财产。结果走的时候不仅不拿一针一线，还管收拾得干干净净。我当时听的时候觉得这有啥，不就是和电视里一样。可我她告诉我，这样的纪律在那时是异类，战争年代是没有法律可言。这听起来不是苦难的记忆，我却看到了整个苦难的背景。&lt;/p&gt;&lt;p&gt;我姥爷生前也叮嘱我，过日子要学会攒钱，好日子不是一定会永远持续的。战争年代要把钱存进中国银行，因为其他银行真的有可能倒闭，听这匪夷所思的叮嘱时我大概才12岁。倒闭我懂，就是买卖干不下去，银行还能倒闭？银行还敢不给钱？当时我实在不懂姥爷为什么要拿这种事吓唬我。&lt;/p&gt;&lt;p&gt;即使到了和平年代，也不是记忆中就没有了苦难。我爸爸永远忘不了他小时候的邻居爷爷因为二斤粮票丢失而上吊自杀，好好的一个老头，就迈不过这个坎了。&lt;/p&gt;&lt;p&gt;我妈妈上山下乡差点留在乡下回不来，她至今都爱和我讲她想尽办法办手续回家是多么机智。决定她能回来的关键人物数次站起来又坐下，为了她能返乡决定一生的那一笔签字他犹豫了十几分钟，对我妈妈来说时间像是长到永恒。在回城大潮初期她是怎么先洞察到政策的松动。啥叫时代的脉搏，它真的在跳动，你诊对了，第一个痊愈的就是你自己。&lt;/p&gt;&lt;p&gt;在我们看来是苦难的记忆，在他们看来其实不过是真实经历的复述。我们就是这样一代代潜移默化得影响着后来人，警惕着未曾走远的危险。&lt;/p&gt;&lt;p class="ztext-empty-paragraph"&gt;&lt;br/&gt;&lt;/p&gt;&lt;p&gt;有人说中国人不会享受？如果当初烧的不是圆明园而是白金汉宫，那现在谁敢改变我提笼架鸟的生活方式，第二天我就让人权组织就堵他家门口骂街。&lt;/p&gt;&lt;p&gt;世上有真正不会享受的人吗？这种怀疑简直就像认为世界上有不会花钱的人一样可笑，你要不要给我人民币考验我一下糟蹋钱的能力？&lt;/p&gt;&lt;p&gt;真正让我们放不开的，是那份沉重的民族记忆，我们享乐前总要考虑一下是不是存够了抵抗风险的资源。而这些系统性风险这百年来轮番上演着，且一直没能击垮我们。&lt;/p&gt;&lt;p&gt;这就是我们和西方的不同之处。民族的历史记忆不是翻开课本才得到的神性启示，而是融化在祖辈，父辈，我辈的每一个细小决策中的观念，我们受之驱使。虽然物质丰饶让我们这一代不再囤积物资，不再时刻备战，还学会了断舍离，但我们仍然不是一个能躺功劳簿上吃饭的发达国家，我们还是识得苦难是个什么东西的，不曾麻痹，尽管这样活得累。&lt;/p&gt;&lt;p&gt;欧美病夫们面对苦难时只是懒，只是情商低，低到转变一下应对危机的态度都转不过来，他们唯独不是傻，只是不愿保持聪明，那样就和中国人一样累，不“高贵”。&lt;/p&gt;&lt;p&gt;再说说对外帮助。&lt;/p&gt;&lt;p&gt;我们中国对受灾国家提供援助，处于人道主义之外，也体现了一带一路思维（不仅是首批救助与一带一路国家高度重合）。一带一路的核心经济逻辑之一，说白了就是消化过剩产能，例如基建，通讯，即使是国内过剩的产能，在需要的人面前都是非常高效的。这次抗疫相关的产能之所以过剩，是因为我们极为重视，不惜一切代价去铸造的。&lt;/p&gt;&lt;p&gt;而且不一定收了钱才有价值，它的存在就有价值。&lt;/p&gt;&lt;p&gt;当我们疫情逐渐得到控制，方舱医院陆续关闭的时候。口罩、消毒用品、医疗设备，甚至是医护人员得到的巨量防疫经验都算过剩的产能。尤其是我们的经验，不输出这份经验，难道要等下一次再出事才有用武之地么？永远不要有下一次。它的过剩，是一个以人民利益为先的国家不可避免的代价。&lt;/p&gt;&lt;p&gt;早点救治这些的国家，当他们走出困境后，就能更早的与咱谈贸易谈合作，彼此都早些得利。这就是输出抗疫资源的价值。消化过剩产能听起来消极，那是用词的问题，其本质上是把资源配置得重新有用武之地，干好了一样是壮举。&lt;/p&gt;&lt;p&gt;和资本主义不太一样的是，我们这次输出过剩产能，是平衡“生命的价值”，而不单单是金钱。如果只为钱，我们可以更晚出手帮忙。而我们是第一时间响应求助的。&lt;/p&gt;&lt;p&gt;再细分着说，帮日韩，帮伊朗，和帮意大利都不一样的。&lt;/p&gt;&lt;p&gt;帮日韩是帮邻居，疫情初期日韩对中国的帮助比自己应对这次危机还果断，所以如今还人情是应该的。其实人情也是买卖，延迟付款而已。都是儒家文化，相对认可这种“延迟付款”，这也是为啥日韩帮我们那么快的原因之一，因为知道这么帮绝不会吃亏。&lt;/p&gt;&lt;p&gt;所以我们当然要东亚文化的礼尚往来系统里履约一般的给予回报。更何况我们的权威植入了他们的救治系统，以后医疗相关的资源也好卖，亏本都是表象，一流企业卖标准，一流国家卖的永远是影响力。&lt;/p&gt;&lt;p&gt;最重要的是，这俩邻居是我们外部环境很重的一块，甚至可以把这两个国家看做我们的钻石公主号也未尝不可。固然我们可以推这个责任，说他们是“别国船只”，不收我们管辖。但是迟早有一天他们是要“下船”的，我们的海归是要回国的，我们是要赚他们小钱钱的。如果我们的帮助给自己带来了负担，那到时候收钱就好了，不用纠结，跟资本主义这时客气也是够瞧不起资本主义的。这是不分你我的疫情，家门口一定是能帮则帮，家门口安全是外部环境稳定的先决条件。如果任其疫情发展导致东亚地区不稳定，特朗普能笑到裤子掉下来。&lt;/p&gt;&lt;p&gt;至于伊朗。首先，我们可以借着人道主义的题目，去打破某国私自定下的国际秩序。伊朗在中东对美国的牵制本来就是前十几年里中国空前发展的前提之一，美国重返亚太越晚，对我们越有利。当然最重要的还是伊朗的地理位置，你不帮他，他的疫情就会辐射海量第三世界国家。到时候我们的一带一路上许多的朋友们都会遭殃，届时我们想帮也帮不了。现在治愈率超过意大利太多，大概我们的人发挥了作用，据报道伊朗已学了中国许多成功经验，如方舱医院等。事前意大利甚至连中国医疗体系都瞧不起，在此之前伊朗甚至是公认的医疗资源匮乏。而现在看来，他们的数据真的很露脸，至少碾压意大利吧。对整个中东地区来说，虽然不是胜利，但离最糟的预期肯定是很远的。&lt;/p&gt;&lt;p class="ztext-empty-paragraph"&gt;&lt;br/&gt;&lt;/p&gt;&lt;p&gt;再说说咱们帮意大利的意义，那纯粹就是雪中送炭。&lt;/p&gt;&lt;p&gt;他们沦陷得太快了，这几天死亡治愈比例1：1冠绝世界，中国专家去基本就是抢救。都没时间太深入的权衡利弊。你想啊，假设意大利刚爆发时编受到我国重视，然后咱领导们开个会，干活的回家洗澡，收拾东西，组织调度，医疗小组再开会，找物资，找翻译，找出入境就得折腾几天吧，结果睡醒觉睁眼一看新闻意大利过万了。几周前还瞧不起中国的意大利官员突然还打电话求救了，然后我们立刻答应，那可不就是抢救？救助人员的出国行李都不一定收拾得完。&lt;/p&gt;&lt;p&gt;现在欧盟谁管他们？都在扣押别国东西玩呢，抢口罩，偷手套，根本没空管。你不会指望当年轴心国的那点香火情吧？？？那点“情谊”如果想起来，就该扣意大利物资了。&lt;/p&gt;&lt;p&gt;（PS:本文写完后没几天，德国真扣押了意大利的83万口罩，事后还说找不到了。特此更新这么一句。）&lt;/p&gt;&lt;p&gt;雪中送炭是为了秀肌肉？？？你想多了，我们下意识总是不能见死不救罢了。我们中国人还是懂什么叫升恩斗仇的，如果我们每个人都回归冷酷的理性，一定会考虑到：太早出手，他们会认为“反正是你们中国传出来的，这只是你们负责罢了。”然后我们会让欧美大陆流够了血才会出手帮忙，在此之前我们砸钱宣传，一面装弱，一面喷人权。最后什么都不免费，大赚一笔。&lt;/p&gt;&lt;p&gt;可我们没这么做，从时间表上看去，我们是刚有余力就去帮人，这样做人做国都是太实在了，我们就是甘愿当这样的“傻子”。其实我们都明白，我们想让他们的偏见去死，而不是那些老百姓去死。在遭到国际双标的对待后，我们还愿意伸出援手。除了刻在骨子里的苦难，我们还有刻在骨子里的仁慈。&lt;/p&gt;&lt;p&gt;悲哀的是可能到现在都没人发现，&lt;b&gt;现在的我们是在输出普世价值观啊&lt;/b&gt;。什么样的价值观呢？很简单：&lt;b&gt;疫情当前，人命关天。&lt;/b&gt;吃喝玩乐不如戴口罩重要，意识形态之争不如救人重要。这不普世吗？这不是全人类内心深处的想法吗？这几天美股随着疫情的涨跌，已经告诉我们资本市场是有多诚实，欧洲许多民众的不安更已说明了他们认同这一点。&lt;/p&gt;&lt;p&gt;可当年在一张张臭嘴就能把我们骗的窝里反的时候，我们没有质问那些教唆者是否能真的能贯彻那些价值观。壮士断腕的封城我们做到了，第一时间输出治疗资源也做到了，并且注定付出巨大经济代价。这些价值观现在的我们实打实的在贯彻，真金白银荷枪实弹的践行，甚至我们不是为了谁让谁信而去做这些的，只因为自己信了。&lt;/p&gt;&lt;p class="ztext-empty-paragraph"&gt;&lt;br/&gt;&lt;/p&gt;&lt;p&gt;我们曾经很脆弱，我们曾经把普世价值观当做外来的东西，不敢多提。&lt;/p&gt;&lt;p&gt;它很微弱，明明我们一直拥有，却被人一直抹黑。&lt;/p&gt;&lt;p&gt;微弱的就像个夜晚森林中的萤火，微弱到连自己都不敢相信他真的在发光。&lt;/p&gt;</w:t>
      </w:r>
    </w:p>
    <w:p>
      <w:r>
        <w:br/>
      </w:r>
    </w:p>
    <w:p>
      <w:pPr>
        <w:pStyle w:val="Heading3"/>
      </w:pPr>
      <w:r>
        <w:t>回答13</w:t>
      </w:r>
    </w:p>
    <w:p>
      <w:r>
        <w:t>点赞数2154</w:t>
      </w:r>
    </w:p>
    <w:p>
      <w:r>
        <w:t>评论数222</w:t>
      </w:r>
    </w:p>
    <w:p>
      <w:r>
        <w:t>内容：</w:t>
        <w:br/>
        <w:t>&lt;p&gt;&lt;b&gt;1、投桃报李&lt;/b&gt;：外交部曾经公布了一批疫情期间向中国捐助过医疗物资的国家（&lt;a class="wrap external" href="https://link.zhihu.com/?target=https%3A//news.sina.cn/gn/2020-02-08/detail-iimxyqvz1159405.d.html" rel="nofollow noreferrer" target="_blank"&gt;这21个援助国名单，中国人应该永远记住！&lt;/a&gt;）(不是最终完全名单)。&lt;/p&gt;&lt;p class="ztext-empty-paragraph"&gt;&lt;br/&gt;&lt;/p&gt;&lt;p&gt;现在这些国家中不少也发生了疫情。而我们已经缓过劲来，生产生活逐步恢复，产能逐步释放。是时候我们腾出手来，给他们提供援助了，正可谓投桃报李。&lt;/p&gt;&lt;p&gt;这里面有一些国家甚至倾囊相助（&lt;a class="wrap external" href="https://link.zhihu.com/?target=https%3A//3g.china.com/mili/global/37489415.html" rel="nofollow noreferrer" target="_blank"&gt;伊朗向中国捐助百万口罩，却遭美国嘲笑，掏空家底&lt;/a&gt;），（&lt;a class="wrap external" href="https://link.zhihu.com/?target=https%3A//new.qq.com/omn/20200207/20200207A0IG5F00.html" rel="nofollow noreferrer" target="_blank"&gt;巴基斯坦的援助来了！又是倾囊相助，硬生生凑出了一批防控物资_腾讯新闻&lt;/a&gt;）。&lt;/p&gt;&lt;p&gt;&lt;b&gt;2、礼尚往来&lt;/b&gt;：有一些国家，在我们疫情最严重的时候，也没有向我们关闭国境，而且开设绿色通道，积极协助我们采购医疗物资。（&lt;a class="wrap external" href="https://link.zhihu.com/?target=https%3A//m.21jingji.com/article/20200202/herald/6bbbad60233722489504e5113ea8a766.html" rel="nofollow noreferrer" target="_blank"&gt;欧盟紧急发送12吨防护物资驰援中国抗疫，冯德莱恩称将为中方采购医疗物资提供便利 - 21财经&lt;/a&gt;，&lt;a class="wrap external" href="https://link.zhihu.com/?target=http%3A//www.xinhuanet.com/politics/2020-02/12/c_1125565406.htm" rel="nofollow noreferrer" target="_blank"&gt;我国除夕以来进口7.3亿只口罩-新华网&lt;/a&gt;）&lt;/p&gt;&lt;p&gt;现在我们的产线齐开，医疗物资充足，我们也积极鼓励企业敞开向他们供应医疗物资，这叫礼尚往来。&lt;/p&gt;&lt;p&gt;&lt;b&gt;3、同舟共济&lt;/b&gt;：全球现在是一个共同体，没有哪个国家能够独善其身。人员流动和物资流动极其迅速。除了曹县，没有哪一个国家能够彻底闭关锁国。如果境外疫情持续不能被控制，病毒回流恐怕是很难避免的事情。再者，如果境外的疫情持续得不到控制，必然伤害各国的经济，也必然会影响我们的进出口贸易。所以，我们帮助他们，某种程度上也是帮助我们自己。所以这叫做同舟共济，也有点&lt;b&gt;决战境外&lt;/b&gt;的意思。&lt;/p&gt;&lt;p&gt;&lt;b&gt;4、“汇通”天下&lt;/b&gt;：这里的汇通指的是产品和工业标准，这一点尤为重要。这次疫情过后，恐怕人人都知道了N95。然而，N95是美国的标准，我们自己的标准叫KN95。然而，N95口罩人人趋之若鹜，KN95却经常引起人们疑惑。可见，&lt;b&gt;标准是多么的重要&lt;/b&gt;。口罩毕竟是小事，还有很多医疗设备，包括CT机、呼吸机等，几乎全是美、日、德的天下，我们国产的医疗设备在国际市场上几乎无人问津。&lt;/p&gt;&lt;p&gt;然而，此次疫情爆发，由不得他们选品牌，由不得他们挑三择四，有什么就得用什么，谁能够提供更多的设备就能够抢救更多的人命。我们正好&lt;b&gt;将我们医疗设备和器材中的一些优质产品，以及相关的技术标准，向全世界推广&lt;/b&gt;。只要他们先用起来了，用多了，就知道我们的医疗设备和器材也是堪用的、好用的，效果并不比欧美的差很多，能够满足他们99%的要求。等他们用久了、用熟练了，知道物美价廉了，以后就会自动购买我们的设备，以后我们的产品就不愁销路了。&lt;/p&gt;&lt;p&gt;&lt;b&gt;5、大国担当&lt;/b&gt;：这个好理解，&lt;b&gt;天下之大，有德者、有能者居之&lt;/b&gt;。&lt;/p&gt;&lt;p&gt;当今世界格局，德不配位，才不配位。帝国主义占据了世界的资源制高点，控制了世界的铸币权，只知道一味剪世界的羊毛，从而保障自己过着骄奢淫逸、浪费无度的生活。自己国内出问题了，自己不去想着解决，只知道输出危机，转嫁矛盾。自己病了，逼迫别的国家吃药。今天制裁这个，明天封锁那个。扰乱世界秩序，对世界的各种危机不但不闻不问，而且火上浇油。意图把世界搞乱，从而火中取粟。&lt;/p&gt;&lt;p&gt;这样的霸权主义不配继续领导世界。不能为世界的和平与发展提供任何有益的助力。&lt;/p&gt;&lt;p&gt;现在世界面临大疫，相当比例的人口面临病毒折磨。&lt;b&gt;谁有能力为世界贡献各国所需的物资、经验、人员，谁就是各国天然的领导者&lt;/b&gt;。&lt;/p&gt;&lt;p&gt;6、有恩必报，有仇呢？&lt;/p&gt;&lt;p&gt;我记得有一个国家，竟然纵容污辱我们国旗的行为，将病毒贴在我们的国旗上，首相竟然说这是言论滋油一大堆鬼。&lt;/p&gt;&lt;p&gt;风水这么快就轮流转过来了。&lt;/p&gt;&lt;p&gt;5百万人的蕞尔小国，病患快1千。值不值当我们树个反面典型呢？&lt;/p&gt;</w:t>
      </w:r>
    </w:p>
    <w:p>
      <w:r>
        <w:br/>
      </w:r>
    </w:p>
    <w:p>
      <w:pPr>
        <w:pStyle w:val="Heading3"/>
      </w:pPr>
      <w:r>
        <w:t>回答14</w:t>
      </w:r>
    </w:p>
    <w:p>
      <w:r>
        <w:t>点赞数2365</w:t>
      </w:r>
    </w:p>
    <w:p>
      <w:r>
        <w:t>评论数136</w:t>
      </w:r>
    </w:p>
    <w:p>
      <w:r>
        <w:t>内容：</w:t>
        <w:br/>
        <w:t>&lt;p&gt;第一，派出的医疗队可以拿回族谱分析，借此机会找到疫情根源，避免成为疫情发源地的背锅侠。&lt;/p&gt;&lt;p&gt;第二，拉拢各国舆论，宣传与各国共同作为受害者的形象，否则极易被各国政治家当做替罪羊。&lt;/p&gt;&lt;p&gt;第三，为口罩等医用物资寻找市场，这样能够留住医疗物资产能，避免未来疫情恶化时产能停滞。&lt;/p&gt;&lt;p&gt;特朗普已经在甩锅，油价是由于沙特和俄罗斯，肺炎是由于中国，所以股市也是由于这三。&lt;/p&gt;&lt;p&gt;我们不能就这样背锅。&lt;/p&gt;&lt;p&gt;在2019年10月3日，美国疾病预防和控制中心的卫生官员报告，美国国内染上病因不明严重肺部病症的死亡病例累计增至18个，位于美国15个州，而确认或疑似染上这一病症的病例累计达1080个，遍布美国48个州和一个海外领地，这种病症由于拍片时能看到其肺部出现白化现象&lt;b&gt;（新冠肺炎也有这种现象）&lt;/b&gt;而被称为“白肺病”，当时认为其病症发源的可能关联是使用雾化型电子烟。&lt;/p&gt;&lt;p&gt;希望能有突破，如果早日证实新冠肺炎来源于美国流感，那我们将在未来清算之日谈判桌上占据更加有利地位。&lt;/p&gt;&lt;p&gt;我们已经有了“医疗物资”和提早各国复工的供应链实力优势。&lt;/p&gt;&lt;p&gt;现在我们要争取舆论优势，查明真凶，避免像一战时一样成为背锅侠和替罪羊（当年国内称为西班牙大流感，被英法等甩锅给中国劳工，而事实上是源于美国，跟这次疫情多么相似！）。&lt;/p&gt;&lt;p&gt;这样在之后谈判和交易中，才能真正做到有理有据有节。&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