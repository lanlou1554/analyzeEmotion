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如何看待世界疫情对中国经济的影响?</w:t>
      </w:r>
    </w:p>
    <w:p>
      <w:r>
        <w:t>世界疫情在蔓延，各国间逐渐加设各种壁垒，外贸企业刚刚放开的复工又因为世界疫情而从用工困难变得无单可用。&lt;/p&gt;&lt;p&gt;这一影响下，居民的真正生活是什么样子？这一现状又会给我国经济带来怎么样的影响？&lt;/p&gt;&lt;p&gt;而如今美国疫情的发展一天天愈演愈烈，这会给全球经济带来怎么样的影响，这又会对普通民众带来怎样的影响呢？&lt;/p&gt;&lt;p&gt;大国博弈下世界的走向又会是如何呢？&lt;/p&gt;&lt;p&gt;能分享一下这次世界疫情对自己所在行业的影响嘛？</w:t>
      </w:r>
    </w:p>
    <w:p>
      <w:r>
        <w:t>https://www.zhihu.com/question/381454902</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p>
        </w:tc>
        <w:tc>
          <w:tcPr>
            <w:tcW w:type="dxa" w:w="2880"/>
          </w:tcPr>
          <w:p>
            <w:r>
              <w:t>4</w:t>
            </w:r>
          </w:p>
        </w:tc>
        <w:tc>
          <w:tcPr>
            <w:tcW w:type="dxa" w:w="2880"/>
          </w:tcPr>
          <w:p>
            <w:r>
              <w:t>58</w:t>
            </w:r>
          </w:p>
        </w:tc>
      </w:tr>
    </w:tbl>
    <w:p>
      <w:pPr>
        <w:pStyle w:val="Heading2"/>
      </w:pPr>
      <w:r>
        <w:t>热门回答</w:t>
      </w:r>
    </w:p>
    <w:p>
      <w:pPr>
        <w:pStyle w:val="Heading3"/>
      </w:pPr>
      <w:r>
        <w:t>回答1</w:t>
      </w:r>
    </w:p>
    <w:p>
      <w:r>
        <w:t>点赞数7933</w:t>
      </w:r>
    </w:p>
    <w:p>
      <w:r>
        <w:t>评论数513</w:t>
      </w:r>
    </w:p>
    <w:p>
      <w:r>
        <w:t>内容：</w:t>
        <w:br/>
        <w:t>&lt;p&gt;&lt;b&gt;本文主题：寒冬将至，疫情阴影下普通人可能遭遇的危险&lt;/b&gt;&lt;br/&gt;&lt;br/&gt;本文依旧延续我以往的风格，用最简单的语言给大家普及最基本的概念，争取让不同行业、不同年龄的人都能理解我想表达的意思。&lt;/p&gt;&lt;p&gt;有人问：世界疫情的影响大不大，我们要付出什么代价。&lt;/p&gt;&lt;p&gt;&lt;b&gt;影响大不大不重要，看最终影响谁。&lt;/b&gt;&lt;/p&gt;&lt;p&gt;&lt;b&gt;代价大不大也不重要，看最终谁承担了代价。&lt;/b&gt;&lt;/p&gt;&lt;p&gt;世界疫情下的知乎载歌载舞，各类消息漫天飞舞，各国在疫情面前丑态百出。模糊了的是底线，突破了的是下限的西方世界无限满足了我们吃瓜群众,痛并快乐着的的知乎几乎每天都在上演宕机的剧情。&lt;/p&gt;&lt;p&gt;喧嚣之下，平复内心，却发现与之对应的是全球资本市场被架在火上焚烧，全球股市全面下跌，人类总体财富正在缩水，不提肉食者的高谈阔论，更想浅谈一下普通人可能的遭遇。&lt;/p&gt;&lt;p&gt;万字长文，谨慎点开，知识有限，烦请担待。&lt;/p&gt;&lt;p&gt;&lt;b&gt;分为六个部分&lt;/b&gt;&lt;/p&gt;&lt;p&gt;&lt;b&gt;第一、世界背景&lt;/b&gt;&lt;/p&gt;&lt;p&gt;&lt;b&gt;第二、被连累了的中国境遇&lt;/b&gt;&lt;/p&gt;&lt;p&gt;&lt;b&gt;第三、个人的危险和阶段&lt;/b&gt;&lt;/p&gt;&lt;p&gt;&lt;b&gt;第四、资本市场分析&lt;/b&gt;&lt;/p&gt;&lt;p&gt;&lt;b&gt;第五、度过危机的建议&lt;/b&gt;&lt;/p&gt;&lt;p&gt;&lt;b&gt;第六、解答相关问题&lt;/b&gt;&lt;/p&gt;&lt;p&gt;会穿插介绍一些概念和时代特征，大家也可以翻到自己喜欢的那部分去看。&lt;/p&gt;&lt;p&gt;&lt;b&gt;第一部分，世界背景。&lt;/b&gt;&lt;/p&gt;&lt;p&gt;疫情全球大流行已经成为共识，在各国政府静候拿来主义的想法统统被残酷现实给打消后，不管准备充足与否，等待他们的只有下场肉搏了。&lt;/p&gt;&lt;p&gt;&lt;b&gt;1.各国现状&lt;/b&gt;&lt;/p&gt;&lt;p&gt;信息不对称在此刻显露无遗。&lt;/p&gt;&lt;p&gt;我国全民抗疫两个月解决战斗的壮举非但没有让世界为之惊醒，却带来各国对疫情的轻视和蔑视。不同信息在传递的过程中或被大加渲染，或刻意隐瞒。如今抬头望去，世界各国已经陷入泥潭，远居世界东方的我们暂时看起来安然无恙，但谁又能知道未来的世界驶向何方，疫情似乎才刚刚开始，但是它的影响也已经悄无声息的来到了。&lt;/p&gt;&lt;p&gt;世界各国应对疫情的最终做法现在看来大同小异。&lt;/p&gt;&lt;p&gt;封市停工，不管世界各国的这些做法多不彻底，但最终也是做了。&lt;/p&gt;&lt;p&gt;但国家就像每个单独的个体人，他每天会产出一些东西，也要消耗一些东西。&lt;/p&gt;&lt;p&gt;&lt;br/&gt;疫情来临就像是让一个人染上一场重病，不能工作（没有工资），消耗却不变（得吃喝），还得付医药费。&lt;br/&gt;&lt;br/&gt;国家在这个时候整体就很艰难了，社会因为疫情的缘故运行停滞，人们因为畏惧疫情不敢消费，店家没有收入，国家这时候补助企业都来不及，赋税更是不用指望了。&lt;br/&gt;&lt;br/&gt;在收入被大砍的情况下，疫情防控还要做，还得花钱。&lt;br/&gt;&lt;br/&gt;大家可能存在一个误解。防疫工作中给医护人员的补助、采购口罩呼吸机以及购买药物的钱虽然不少，但真心不是大头。&lt;br/&gt;&lt;br/&gt;大头是抗疫的其他支出，是以维稳经费为代表的一系列支出以及稳定金融市场的代价。&lt;/p&gt;&lt;p&gt;大家可以把疫情理解成为一场战争，前方战场打的是仗，但是大后方的稳定才是胜利的关键，打仗打的就是后勤，后方这个时候不能出乱子，后方的状况往往会直接决定战役的走向。&lt;br/&gt;&lt;br/&gt;攘外必先安内，维持金融市场的稳定性目的就在于为前线和后方提供足够的资金去拖住底，可以这样理解吧，在目前市场上由于疫情影响，一些企业已经暂时失去了获取收入的资格，目前决定全球企业活能否下去的关键就在于现金流，简单来说，就是他们能不能借来足够的钱去扛过这一把。&lt;/p&gt;&lt;p&gt;上一篇我说过，资本的要求是无止境的，在社会运作效率如此低迷的当下，罪恶的资本依然要求着利息，而金融市场稳定就是为了保证这些企业有钱能续上命。毕竟金融金融，就是为了解决企业融资嘛（真想不到更白的了）。只有让企业能活着，接下来的产出才有保障，这些企业的员工才有收入，这才能解决更关键的就业问题。&lt;br/&gt;&lt;br/&gt;就业率其实是一个国家最关键的数据，可以说任何一个国家可以接受经济不增长，但他不可以不在意就业，就业就是让个人能够从国家整体资源中获取财富，从而能够获得在社会上生存的能力的过程。说人话就是人必须有收入，没收入活不下去，如果这社会少量的人没有收入，他们可以靠着有收入的人去支持，社会还相对稳定，但如果社会上出现大规模的失业潮，这些人没有收入，吃不饱饭，社会的治安就会出现问题。毕竟，讲啥东西都不如吃饱饭实实在在啊。&lt;/p&gt;&lt;p&gt;如果这些吃不饱饭的人的数量多到一个临界值，那社会就乱了，秩序就会被破坏，前线的战争也就不存在能够胜利的可能性了，这就是为什么大家吐槽世界各国重拳出击救股市，唯唯诺诺抗疫情的原因，诚然也有政府不作为的原因，但抗疫过程中金融稳定的重要性是毋容置疑。&lt;/p&gt;&lt;p&gt;当然不懂的还可以参考我上篇文章中收割的概念，这时候，这些国家一边要去打仗，一边要去防着资产暴跌被人收割，就像是古代打仗一样，在你应付西边的敌人的时候，同时也有东边的敌人虎视眈眈，国际关系瞬息万变，大国角力的复杂局势很容易在一瞬间出现攻守之势的变化，任何抉择都要慎之又慎。&lt;/p&gt;&lt;p&gt;&lt;b&gt;2.尴尬境地&lt;/b&gt;&lt;/p&gt;&lt;p&gt;但是目前世界各国都面临着一个相当尴尬的境地。&lt;/p&gt;&lt;p&gt;国家财政和个人资产是不一样的，或许个人手里多多少少都会有能支持几个月的现金流，但国家是没有的。因为国家本身就是服务机构，本身他就是用税收的形式从个人手里把税收上来，然后再把收上来的钱投出去，政府本身是不从事生产的，是服务社会生产的角色。&lt;/p&gt;&lt;p&gt;当然，不同于当年必须用金银作为货币的时代，如今的国家身为可以印钱的存在，国库是不存在空虚的。&lt;/p&gt;&lt;p&gt;但是无限印钱的后果会是什么呢？在生产力没有提高的情况下，就是在剥削居民手里的财富，注意是所有人，但承受代价最深就是最不抗跌的底层人民。&lt;/p&gt;&lt;p&gt;而且，最终这种剥削底层人民财富的做法会很容易让底层人民无力购买到生存（不是生活）所需物资，而且还牵涉到汇率和金融安全问题（就不提了），所以世界各国对印钱这件事往往是慎之又慎。&lt;/p&gt;&lt;p&gt;再简单理解一点可以说：普通居民手里的财富被稀薄，那还不打紧，就日子苦一点，但是如果那些占据了社会上绝大多数底层人的收入被稀薄的时候，这意味着他们无法获取最基本的生活物资，那留给他们的选择可想而知。&lt;/p&gt;&lt;p&gt;但疫情来了之后，世界各国别无选择，本来就没打算在这上面花钱。但突发情况出现了，不印不行了，虽然大家都知道现在印多了有后续危险，但是现在不印钱这疫情根本就解决不动。&lt;/p&gt;&lt;p&gt;所以各国在未来困难还是现在保命二选一选择题面上出奇一致，&lt;/p&gt;&lt;p&gt;那就是印钱。&lt;/p&gt;&lt;p&gt;印钱是为了干什么？不管是修医院，搞封城，还是买口罩都需要钱，而且有很多企业没有收入了得救，那些人失业之后没钱买物资也得给钱，股市崩了企业也完蛋也得救，关键这时候股市太低了让人家把自己给收割了，每个国家都不想承担这个代价啊，这所有的一切都决定了，世界各国都只能闷着头皮印钱了。&lt;/p&gt;&lt;p&gt;印钱确实能解决现在问题，但会给未来留下隐患。&lt;/p&gt;&lt;p&gt;现在市场的问题是流动性不足（看我上篇解释）,大家都不太敢花钱了，所以政府需要印钱去把大家不敢花钱的部分给花出去，以此来稳定市场，但你说未来这些钱咋办，正常周期加息也就收回去了，关键这波政府扔了太多东西了，等流动性恢复的时候，收是收不回去了。&lt;/p&gt;&lt;p&gt;但政府的印钱需要考虑到金融安全跟外汇问题，而且由于传导机制，政府也无法确保把钱发到每个需要的人手中，况且无限印钱未来问题也会更大，所以注定了政府只能扭扭捏捏放水而不敢真的全盘接受，所以居民会因为疫情带来的的困难更不敢消费，那么社会的发展就会更困难。&lt;/p&gt;&lt;p&gt;&lt;b&gt;3.疫情持续时间&lt;/b&gt;&lt;/p&gt;&lt;p&gt;上篇说过了，印钱就是埋雷，那么这个雷埋的数量就决定了爆发的时候的惨烈程度了，当然很多人说是1929经济萧条那种我个人是存疑的，毕竟金本位和印本位是有明显区别的，那个年代货币发行靠金银，这个时代要凭良心。&lt;br/&gt;&lt;br/&gt;关于疫情这个问题，现在各国最大的焦虑就是疫情持续时间的问题了。&lt;/p&gt;&lt;p&gt;疫情持续的时间很大程度上会决定人类财富总量缩水的程度----持续时间越长，生产力下降越明显。&lt;/p&gt;&lt;p&gt;而当人类财富总量受到影响的时候，无论怎么分配这些财富，人均财富量总是会少的，巧妇难为无米之炊就是这个道理。&lt;br/&gt;&lt;br/&gt;或者换句话说吧，疫情本身造成的死亡率暂且不提，但疫情影响生产后造成的直接问题就是底层人民没有收入，作用在世界就是贫困国家居民没有办法换取他们维系他们生存的基础物资，那么等待他们的结果就可想而知了。&lt;br/&gt;&lt;br/&gt;气温BUFF的表现在南半球已经被证实了效果不大，虽然疫苗现在已经投入了人体实验，但是依据历史来说疫苗的研制周期很长，所以说这个东西更像给市场信心，而不是看得见的曙光。&lt;br/&gt;&lt;br/&gt;目前市场关于疫情的持续时间有长有短，但是我相信一件事，疫情这个问题在没有疫苗跟特效药出现前，各国政府的防疫问题就得看木桶原理了：由于人传人影响，全球疫情解决取决于最差的那些国家，不取决于咱。&lt;/p&gt;&lt;p&gt;&lt;br/&gt;关键是如果未来这段时间世界如果都按照这个疫情标准下防控，这个世界的产出就会越来越少了，人类总体财富就减少了，可以说疫情是全人类的灾难。&lt;/p&gt;&lt;p&gt;&lt;b&gt;4.世界危机&lt;/b&gt;&lt;/p&gt;&lt;p&gt;&lt;br/&gt;由于资源的配置作用，现在的世界已经不是过去的世界了。&lt;/p&gt;&lt;p&gt;很多人会问为什么不同国家人民付出了同等的劳动，却拿不一样的收入。&lt;/p&gt;&lt;p&gt;这是因为一个国家的优势是这个国家的支柱企业所决定的，第三产业的发达程度取决了他的核心产业，而核心产业的收益决定了其他产业的收益。&lt;/p&gt;&lt;p&gt;&lt;br/&gt;同人不同命就是这样，比如说国家A，他能造飞机，而我们不能造大飞机，但我们依然需要大飞机，我们就不得不拿我们生产的粮食、服装换，但是我们这些东西是全球所有国家都可以生产的，没有竞争力。但飞机只有他们，这意味着不管多贵，我们只能含泪接受。&lt;br/&gt;&lt;br/&gt;这样下来的话，他们卖了大飞机，赚了很多钱，而这些赚到的钱，他们肯定要花的，所以他们会给员工发很高工资（为了不让他们走人），一边在他们的国家花下去（消费下去，服务业赚钱），一边会投资（在这个国家投资，其他行业可以发展），另外国家也会对这个行业征税（国家可以再分配）。&lt;br/&gt;&lt;br/&gt;这样下来，这个行业带来的高利润就被这个国家所有行业享受到了。&lt;br/&gt;&lt;br/&gt;这就跟打游戏做项目一样，你们这个团队、项目多厉害取决于天花板那个大佬，那个大佬站在了风口，给大家带回了经济和资源，那么大家是个人都能起飞。&lt;/p&gt;&lt;p&gt;就比如那个讽刺类的笑话，就算那个位置坐的是狗，见面也得给敬狗三分，这就是平台的作用。&lt;br/&gt;&lt;br/&gt;这就是为什么一些国家民众生活水平高，因为他们的产业链利润高，所以他们可以付出脑力劳动就换取其他国家付出体力劳动的资源。&lt;br/&gt;&lt;br/&gt;当然这个还有一种情况，那就是资源型国家，他们国家支柱产业就是资源。以澳大利亚、加拿大、沙特为代表，这国家啥都没有，就是人少矿多。在以往战争年代这种基本就是谁都可以过来踩一脚，和平年代的这可太占优势了，虽然核心技术也没啥，但挡不住我人少卖矿啊，所以他们的国家人民生活水平也不低。&lt;br/&gt;&lt;br/&gt;崇洋媚外之风也是这么掀起的，不是因为国民的差异，而是因为国家地位的差异。毕竟在人家国家，免费医疗，免费教育，而在一些国家连活着就要费劲全力。&lt;br/&gt;&lt;br/&gt;而且各国之间拥有的资源以及地理位置的不同，使在全球产业链中，一些小国为了实现利润最大化，只能放弃自己自保类的项目，比如瑞士放弃机场，岛国放弃种粮，从国家安全来看，这种办法如同自毁长城，但结合世界和平背景、满足人民福祉的前提下来看，这些不挣钱的活又有谁愿意做呢。&lt;br/&gt;&lt;br/&gt;但是疫情来临之后，各国生产都受到了影响，国际之间的货物运输也变得困难重重，原本流畅的资源配置变成了一个困局。&lt;/p&gt;&lt;p&gt;这就会导致，沙特再有钱，买不到口罩，如果乱了兴许还买不到粮食，而且一旦乱了，他的油也不好卖了。瑞士挺有钱，就像是德国的提款机，平时把你养肥了，这时候就拿你开刀。&lt;/p&gt;&lt;p&gt;而那些困难的国家，可能这一次要出现粮食问题了。&lt;/p&gt;&lt;p class="ztext-empty-paragraph"&gt;&lt;br/&gt;&lt;/p&gt;&lt;p&gt;&lt;b&gt;第二部分，被连累的中国&lt;/b&gt;&lt;/p&gt;&lt;p&gt;&lt;br/&gt;&lt;b&gt;1.外部的联系&lt;/b&gt;&lt;/p&gt;&lt;p&gt;西方资本主义国家消费主义盛行，对于他们来说，由于他们拥有了比较先进的技术，所以他们总归是拥有了高利润的那一方。&lt;br/&gt;&lt;br/&gt;在疫情下，西方国家固然会出现一些医疗产品供不应求的状况，但是相对而言其他的制造业进口会受到更大的抑制，因为他们的民众也不消费了。&lt;br/&gt;&lt;br/&gt;目前中国是世界上绝大多数国家的最大贸易伙伴，拥有着世界上最强大的全产业链，而随之带来的问题就是，&lt;b&gt;虽然说很多国家很依赖我们提供资源，但是相应的我们也挺依赖人家买我们的。&lt;/b&gt;&lt;br/&gt;&lt;br/&gt;从生意角度来看，人家是甲方，我们是乙方，虽然我们是全球最大的供应商，但挣人家钱的就是没有让人家挣钱的腰板硬。&lt;br/&gt;&lt;br/&gt;当然很多人会给我提中国大妈买下世界，我不否认这一现象，但看看人家沙特王子的飞机，再看看石油这几天的剧烈下跌就明白了，看消费国还是生产国要看整体。&lt;/p&gt;&lt;p&gt;&lt;b&gt;2.内部的尴尬&lt;/b&gt;&lt;br/&gt;&lt;br/&gt;目前我国还仅仅只是停留在生产国这一层面。&lt;br/&gt;&lt;br/&gt;我国目前因为居民储蓄意识、贫富差距过大、房价六个钱包等问题长期压制了居民的消费，内消这一块一直做不起来，在和平时期咱可以还通过出口产品卖往世界各地，但这个时候其他国家产出受损，给咱的钱大概率是额外印的，预期会贬值的那种，关键印的咱也不介意。&lt;/p&gt;&lt;p&gt;但这时候疫情来临，是个人也知道要量入为出、适度消费了，咱的货也不好卖了。&lt;br/&gt;&lt;br/&gt;也别觉得咱中国就啥无忧无虑了，咱毕竟不是产油大国，粮食自给率也不是百分百，这些还是要买的啊。&lt;/p&gt;&lt;p&gt;&lt;br/&gt;举例：首当其冲的是粮食问题。&lt;br/&gt;&lt;br/&gt;一些国家已经不再出口粮食了，疫情持续时间越长，物资囤积的压力就会越大，目前一些我国进口自美国、阿根廷、巴西的大豆已经由于疫情问题在供应端和运输端出现了一些问题，而大豆不光是榨油，更多是作为家禽饲料的一种原料，这就意味着这些家禽没有足够的饲料了，等于不给马吃草，咋让马跑啊。&lt;/p&gt;&lt;p&gt;所以粮食下半年虽然会有调控，但一定会涨价。&lt;/p&gt;&lt;p&gt;&lt;b&gt;标注：不要企图趁这个时候大屯粮食，发国难财，在中国历史上，拿粮食做文章的最终都没有什么好下场。&lt;/b&gt;&lt;br/&gt;&lt;br/&gt;&lt;b&gt;3.我国目前出产的还只是中低端、利润低的产品。&lt;/b&gt;&lt;/p&gt;&lt;p&gt;&lt;br/&gt;我们已经谈了好久的供给侧改革了，谈环保，实质砍产能，就这一波环保就把很多劣质企业给弄没了，一方面促进了产业结构调整，另一方面也为这些企业对应的失业问题埋下了隐患。&lt;/p&gt;&lt;p&gt;而且就如同我前文说的那样，因为那些核心产业不可取代度高，所以那些国家在全球分工属于优势地位，卖一台大飞机换来的资源就可以换来几百人的生活物资了，但我们不行，我们卖传统制造业的利润很低，我们只能干很多活去赚这些钱。&lt;/p&gt;&lt;p&gt;脑力活动一定比体力活动值钱，如果你看到一个国家体力劳动者赚的比脑力劳动者赚的多，那一定是因为那些脑力劳动不是核心的或者是这个国家可以卖资源。&lt;/p&gt;&lt;p&gt;这个问题在于，由于我国也是全球产业链的一员，我们也需要从其他国家进口那些原材料跟能源，但如果我们产业链利润低的话，我们需要做更多才能换来我们这么人的生活资源，所以东亚区域被称为“地狱模式”。&lt;/p&gt;&lt;p&gt;&lt;b&gt;4.房地产问题&lt;/b&gt;&lt;br/&gt;&lt;br/&gt;这里顺带讲个房地产问题。&lt;/p&gt;&lt;p&gt;在社会里，大家会发现一个现象，企业家辛辛苦苦几十年，赚钱速度赶不上房子涨幅，这导致了所有人都不愿消费而是把钱扔到房地产，居民没办法，省吃俭用工资越涨越买不起房，也都把钱都扔到房地产了。&lt;/p&gt;&lt;p&gt;而房地产再这样涨下去，消费是绝对起不来的，悲观看国家前景也会黯淡失色。&lt;/p&gt;&lt;p&gt;因为经济越流通越发达，但是房地产这一存在让经济流动速度变得很慢，当然它也有自己的好处，在此不提。&lt;br/&gt;&lt;br/&gt;但讽刺的是，因为过去二十年的房地产神话，我们已经把房地产养成了一个庞然大物了，房地产绑架了太多东西，甚至说还绑架了个人的发展和我们的国家。&lt;br/&gt;&lt;br/&gt;上一篇我说过了，所有借贷利息最终都要归到企业，那么我们看看中国目前债务的终点在哪里吧。&lt;/p&gt;&lt;p&gt;目前来说，不说P2P那种击鼓传花的旁氏骗局，大部分信托与理财最后融给的都是&lt;b&gt;房地产&lt;/b&gt;。&lt;/p&gt;&lt;p&gt;就算是恒大今年在春节期间近乎是给同行上了教科书般的营销课，暂时解决了他在国内的债务危机，&lt;b&gt;但是他的海外债问题依然是个隐患。&lt;/b&gt;&lt;br/&gt;&lt;br/&gt;而且由于过往几十年的野蛮生长，地方财政能拿收到的税大头目前来自于房地产，土地财政已经成了大家的命根，不是地方政府想保房地产，而是真心没办法啊，没有房地产，他们也没钱运营啊。&lt;br/&gt;&lt;br/&gt;所以这个时候，咋办嘛？&lt;br/&gt;&lt;br/&gt;留给地方政府的办法就只有硬着头皮上了，在危险的边缘疯狂试探，看看能不能尝试看看解绑一下房地产，但这就是饮鸩止渴的事情。但最起码，先止一下呗。&lt;br/&gt;&lt;br/&gt;现在的房地产不能再拉了是一个共识，但现在一时半会又不能让房地产死了，这就是一个微妙的事情。&lt;/p&gt;&lt;p&gt;你想解决掉这个顽疾，又不能下重药，因为人身子虚受不住，所以只能徐徐图之，因此疫情后国家确实是给了房地产一些政策，但是那只是保命。&lt;br/&gt;&lt;br/&gt;&lt;b&gt;越入骨髓顽疾越难医，如果这次危机我们再拉房地产，那到未来就更不好治理了。&lt;/b&gt;&lt;br/&gt;&lt;br/&gt;国家这次甚至连传统基建都不敢拉了，也有一个方面考虑就是地方压力实在太大，你又没办法规定传统基建的方向，地方政府我修条路，盖个公园，弄个学校，搞个医院房地产又能起来了不是？这就跟防控工作一样的，地方不是不懂道理，但无奈真穷啊。&lt;br/&gt;&lt;br/&gt;还是哪一点，一个国家的核心产业是他的支柱产业，对于我们国家，支柱产业就是我们国家的制造业，你说房地产？我说过了，一个国家，其他所有企业都是躺在支柱企业上吸血的，没有制造业撑起来，房地产能行吗？&lt;/p&gt;&lt;p&gt;这就相当于一个开公司的，晶晶是一个勤劳的女孩，每天辛辛苦苦加班加点，隔壁老王成天不来上班，到最后工资老王高，福利老王好，甚至升职还是人家的。&lt;/p&gt;&lt;p&gt;那么你说这个公司还有希望嘛？&lt;br/&gt;&lt;br/&gt;虽然说不干活的欺负干活的这种事常常存在，但你跟人竞争的的时候你敢找隔壁老王顶上去吗？但这个时候晶晶慢慢也明白了，不干活拿更多，已经不想干了。&lt;/p&gt;&lt;p&gt;所以公司整体就要走下滑路，对应我们国家也一样。&lt;br/&gt;&lt;br/&gt;现在的问题就在于，出口很大概率受影响，而投资这个东西因为房地产自身的劣根性，传统基建国家是真心不敢拉了，你别拉着拉着又把房地产拉出历史新高了，魔幻现实主义不是不存在。&lt;/p&gt;&lt;p&gt;实际上我们过去几年都在慢慢这样做，慢慢剥离房地产的比重。&lt;/p&gt;&lt;p&gt;&lt;b&gt;第三部分，中国经济的预期选择&lt;/b&gt;&lt;/p&gt;&lt;p&gt;依然从经济发展的三驾马车来说。&lt;br/&gt;&lt;br/&gt;&lt;b&gt;1.出口咱决定不了&lt;/b&gt;&lt;br/&gt;&lt;br/&gt;&lt;b&gt;从短期看：&lt;/b&gt;&lt;/p&gt;&lt;p&gt;毕竟疫情这东西由其他国家决定。&lt;/p&gt;&lt;p&gt;那么我国目前面临的问题是什么？企业生产的东西卖不出去。&lt;br/&gt;&lt;br/&gt;生产的东西最终是要落到消费的，现在问题在于疫情过去之后国内消费端在恢复不假，但国外消费端出问题了。&lt;/p&gt;&lt;p&gt;更多的人已经在疫情内打光了储蓄，要赶紧出来赚钱。&lt;br/&gt;&lt;br/&gt;但是这些东西不好卖了，而且这些出口的东西我们自己消化不动，目前国外疫情严重如此，出口直接被大砍。&lt;/p&gt;&lt;p&gt;此外，国外现在疫情严重，股市又遭受重创，世界绝大多数资本惶惶不可终日（就不说空军了），一些国家的汇率直接跌破天际。&lt;/p&gt;&lt;p&gt;问题来了，汇率升高，不利于出口，因为咱的东西在人家哪里相当于贵了，这就更打击出口，所以出口短期必然遭重。&lt;/p&gt;&lt;p&gt;&lt;br/&gt;&lt;b&gt;从长期来看：&lt;/b&gt;&lt;/p&gt;&lt;p&gt;&lt;b&gt;美国和其他国家在这次疫情影响下，已经逐步想把医疗和其他产业链转回去了。&lt;/b&gt;&lt;/p&gt;&lt;p&gt;知乎上一些用户对这个操作冷嘲热讽，说这是咱的支柱企业，他们成本高，反正大眼一看就是转不回去。&lt;/p&gt;&lt;p&gt;&lt;br/&gt;说这些话的人不是心眼坏就是根本不懂，或者就是干脆看热闹不嫌事情大，只要美国和其他国家决心想开启地方保护主义，不管成本多高，这事都能解决，最起码在短时间内以及在某个领域能解决。&lt;/p&gt;&lt;p&gt;我国都知道粮食要自给自足，人家吃过亏了人家不知道要维系一下自身安全？&lt;/p&gt;&lt;p&gt;明显把人家当傻子跟不当人系列，虽然我个人也对中国供应链的能力非常推崇，但每一次对我们的封锁和打压，到最后受伤的都是那些实实在在的制造企业跟那些员工，制造业企业惶惶不可终日的事情在知乎上就变成了一句不冷不热的嘲讽，不知道说些什么好。&lt;/p&gt;&lt;p&gt;别看到了外国生产不出呼吸机就高潮，那是因为他们没有配套的完善链条。如果人家这次回去痛下决心，决定搞这些。那么势必对我国一些制造业出口企业产生影响。&lt;/p&gt;&lt;p&gt;就像芯片，人家卡咱，咱就研发。 &lt;/p&gt;&lt;p&gt;咱这次卡了人家，人家傻啊。&lt;br/&gt;&lt;br/&gt;&lt;b&gt;2.投资咱可以决定，要适度&lt;/b&gt;&lt;/p&gt;&lt;p&gt;对咱国家来说，拉传统基建“铁公鸡”就是咱的三把斧了。&lt;/p&gt;&lt;p&gt;&lt;br/&gt;但说实话拉传统基建在地方看来就是拉房地产。&lt;/p&gt;&lt;p&gt;我给大家解释一点：你敢把钱给我拨下来，我就有一百种作用到房地产，因为国家太大了，国家无法决定每个地市区县的具体规划，所以下面在执行的时候有太多的灵活性了，我可以根据上面的要求，铁路，公园，文化旅游城，修路，地铁，然后你最后看到的会是什么？&lt;/p&gt;&lt;p&gt;相信我，这些东西一定会伴随着房地产的影子。&lt;/p&gt;&lt;p&gt;甚至即使说新基建这方面，地方政府也能琢磨琢磨给作用到房地产去，毕竟比上那断断续续的税收，一次性的土地出让金不香嘛。&lt;/p&gt;&lt;p&gt;在地方政府没有新的收入来源下，没有办法，他只能这样干。&lt;/p&gt;&lt;p&gt;而逐渐找到新的收入来源，摆脱房地产控制也是需要时间的。&lt;/p&gt;&lt;p&gt;但说实话，投资这波一定会拉，因为我们即使都知道这些可能的后果，但因为目前世界疫情的严重程度，我们别无选择，只能下场。&lt;/p&gt;&lt;p&gt;目前只是看以什么力度什么方向了，但只要这个过程中国家按住了房价上涨的苗头，这些投资最终还是会被其他方向分走的。&lt;br/&gt;&lt;br/&gt;&lt;b&gt;3.消费似乎是可以好好考虑的&lt;/b&gt;&lt;/p&gt;&lt;p&gt;&lt;b&gt;这一点也是目前国家的思量和考虑。&lt;/b&gt;&lt;/p&gt;&lt;p&gt;&lt;b&gt;影响我国目前的消费的主要有三点，贫富差距过大，房地产神话，居民意识。&lt;/b&gt;&lt;/p&gt;&lt;p&gt;&lt;b&gt;贫富差距过大上：&lt;/b&gt;&lt;br/&gt;&lt;br/&gt;我国目前最典型的做法就是扶贫，很多人把扶贫当做一种政治任务，其实真不是，这真的是为人民服务的政策。&lt;br/&gt;&lt;br/&gt;国家通过扶贫，稀薄富人的财富，去改善底层人的生活，这是再分配的手段。&lt;br/&gt;&lt;br/&gt;而扶贫的钱，他们会买家电，会买新衣，会买代步工具，这都能很好释放内需，让商家也赚到钱。&lt;br/&gt;&lt;br/&gt;这样本质是双赢，商家得了钱，底层人民改善了生活，这些钱花的很值得。&lt;br/&gt;&lt;br/&gt;国家用再分配手段把一部分钱给到底层人民，让他们享受了好生活，而且他们的存在也能提高生产力，这总比把产品卖给那些个无脑印钱的国家好点吧，至少是咱自己人得利了是吧 。&lt;/p&gt;&lt;p&gt;我国现在的贫富差距可以说是很畸形的，知乎上有一个很恰当的比喻，上面的人占据了太多了财富，而下面的人财富太少，所以国家需要赶紧把这部分钱给让度下面的人，但这个过程必定是一个既得利益的博弈，也是改革的深水区。&lt;/p&gt;&lt;p&gt;&lt;b&gt;顺便普及个全民撒币的概念：&lt;/b&gt;&lt;/p&gt;&lt;p&gt;&lt;br/&gt;其他各国政府目前已经出了全民派钱这种操作了，当然全民派钱这个操作看上去有一种撒币感觉，而且不增加生产力。&lt;br/&gt;&lt;br/&gt;但实际上，能减少贫富差距。上一篇我提过富人与穷人之间的消费比例差距是不一样的，不懂得可以回去翻翻。&lt;br/&gt;&lt;br/&gt;我来举个例子，但可能对知乎用户的财富有点认知不清，毕竟贫穷限制了我的想象力，大家能看懂就好。&lt;br/&gt;&lt;br/&gt;比如我有1万块，其他知乎用户们人均1个亿。&lt;br/&gt;&lt;br/&gt;国家一人给我们派了100万。&lt;br/&gt;&lt;br/&gt;这样我就有101万，其他知乎用户1亿1百万。&lt;br/&gt;&lt;br/&gt;虽然我们之间的差距还是那么大，但是比例就缩小了。&lt;br/&gt;&lt;br/&gt;而发给我这一百万我会拿去消费了，去赶紧吃顿海底捞，去点个美团外卖，腾讯游戏上充个值，滴滴上潇洒走一回（愿意付广告费的请打钱）。&lt;br/&gt;&lt;br/&gt;这就是促进消费了，所以内需的作用就是让我们生产出来的这些产品能卖出去。&lt;/p&gt;&lt;p&gt;&lt;b&gt;房地产神话：&lt;/b&gt;&lt;br/&gt;&lt;br/&gt;但这还不够，国家推动内需的前提是坚决遏制房地产的涨幅。如果房地产还能涨，你就是把我们打死我们也不敢消费啊，房价涨了买房他不香嘛。&lt;/p&gt;&lt;p&gt;所以这一波对应就是国家绝不允许房地产短期内大幅度上行，如果房地产在这个时候飞涨，那么消费端就会完蛋，其他所有企业就会被逼死了。&lt;/p&gt;&lt;p&gt;但是房地产下跌也不现实，因为房地产目前上挤压了太多的债务，如果房地产下跌，这些债务会瞬间导致社会出现系统性问题，也就是我上篇文章写的击鼓传花游戏再也玩不下了。&lt;/p&gt;&lt;p&gt;所以最好的结果是什么？房子不跌也不涨。&lt;/p&gt;&lt;p&gt;然后在下一波带来的通胀中让其他资产通胀起来，而让房价保持不动。&lt;/p&gt;&lt;p&gt;而通胀到来后物价涨了，对应的工资也会涨，而只要这个时候，房价不动。&lt;/p&gt;&lt;p&gt;房价不动，工资涨，房价就没有那么高了，泡沫也就抹去了。&lt;/p&gt;&lt;p&gt;&lt;br/&gt;&lt;b&gt;居民的意识：&lt;/b&gt;&lt;/p&gt;&lt;p&gt;其实目前我们国家已经出现了政府鼓励消费的措施了。&lt;/p&gt;&lt;p&gt;这些措施有硬核的也有柔情的。&lt;/p&gt;&lt;p&gt;从柔情来说：领导人带头大排档，各地领导带头下馆子，这就是为了给我们大众看：没事了，大家出来吃吃饭吧，来消费消费吧。&lt;/p&gt;&lt;p&gt;其实这种软新闻的效果是很好的，我是很支持的，也希望在防控得当的情况下，社会名流们能多去消费消费，去多消费消费国内这些小饭店、小吃街、甚至流动小吃点、而不是这个时候去买LV这些奢侈品。&lt;/p&gt;&lt;p&gt;从硬核来讲：公务员事业单位工作日降为4.5天，发消费券。&lt;/p&gt;&lt;p&gt;这些都是国家决定推动内部消费的措施，具体的效果我们先不讲，我们不要着急去喷这些政策，最起码国家做了尝试，我们多看看这些效果再说。&lt;/p&gt;&lt;p&gt;哪怕这些操作不合适或者效果没有达到预期，我们再关闭了就是，但危险来临前，我们总得试试。&lt;/p&gt;&lt;p&gt;题外话：&lt;/p&gt;&lt;p&gt;有人说我一边鼓励居民消费，一边又劝着大家说量入为出。&lt;/p&gt;&lt;p&gt;说我俩面派，阴阳人。&lt;/p&gt;&lt;p&gt;我解释一下，这就像疫情捐款。&lt;/p&gt;&lt;p&gt;我想看到不知妻美的东哥和普通家庭的小马哥捐款。&lt;/p&gt;&lt;p&gt;但我真心不想看到那些辛辛苦苦攒了一辈子钱的80多岁孤寡老人捐钱。&lt;/p&gt;&lt;p&gt;这矛盾嘛？这不矛盾。 &lt;/p&gt;&lt;p&gt;富则达计天下，穷则独善其身。&lt;/p&gt;&lt;p class="ztext-empty-paragraph"&gt;&lt;br/&gt;&lt;/p&gt;&lt;p&gt;&lt;b&gt;第四部分：个人的危险。&lt;/b&gt;&lt;br/&gt;&lt;br/&gt;宏观的东西其实很大，涉及的方方面面的利益会很多，对国家层面来说，因为他们能掌握太多的信息所以能看的更为透彻，作为个人而讲，因为信息获取的渠道较少以及自身知识水平的缺陷，往往把握不了事物的走向。&lt;br/&gt;&lt;br/&gt;我倾向于看得简单一点：&lt;br/&gt;危险目前分为两大步，并掺杂着时间的进程。&lt;br/&gt;&lt;br/&gt;&lt;b&gt;第一步，与疫情同时而来的通缩周期。&lt;/b&gt;&lt;br/&gt;&lt;br/&gt;疫情来临，外部危机，各行各业面临歇业，产出大幅减少，消耗小幅降低，出口遭阻，投资受限，内需疲软。&lt;br/&gt;&lt;br/&gt;因为预期的不好，银行会因自保的原因减少放贷（即使拨再多钱也不放出去），市场流动性差，部分企业会倒闭，人员会失业。&lt;br/&gt;&lt;br/&gt;工业生产品价格（PPI）会全面下跌，但不同于书本上常规通缩周期粮食下跌，毕竟咱需要进口部分粮食，加之猪瘟、蝗灾，所以我们生活必须的肉蛋奶蔬粮价格（CPI）会上升。伴随着社会需求降低，从而进一步导致失业与经济衰退。&lt;br/&gt;&lt;br/&gt;这个周期目前谁也不知道会有多长，这取决疫情的持续时间以及引发系统性风险的可能性。&lt;br/&gt;&lt;br/&gt;乐观预计三个月，悲观预计一两年。这是我们需要面临的第一个坎。&lt;br/&gt;&lt;br/&gt;企业会因为需求端问题而选择裁员、倒闭，由此可能会引发个人层面的失业。&lt;br/&gt;&lt;br/&gt;而以失业的人为代表的家庭在没有收入的情况下依然要付房贷、老人赡养费、孩子教育经费以及其他支出。这些事情已经在过去两个月出现了，未来随着国外疫情影响传导回中国，这种事情只会越来越多，而且随着时间的推移愈演愈烈。&lt;/p&gt;&lt;p&gt;问问自己和家人，这个期间，自己有没有失业的可能性？自己家人的身体状况会不会出现紧急状况？自己家的现金流能不能撑过可能一年甚至二年的消耗？&lt;/p&gt;&lt;p&gt;而本次疫情受伤最重的群体会是谁呢？&lt;/p&gt;&lt;p&gt;&lt;b&gt;制造业企业工作的员工的家庭。&lt;/b&gt;在知乎上，互联网和金融工作者高居云端，但没有了制造业的繁荣，他们的繁荣又何尝不是虚假的呢？那些工人们，没有五险一金，没有好的保障，失业意味着生活的毁灭，这次的世界疫情对他们来说可以说是灭顶之灾，我在知乎上经常谈及他们的生活，但似乎没有人关心他们，看着知乎热搜的欢腾，有时候我会想这真实的世界又会是怎么样的呢。&lt;/p&gt;&lt;p&gt;而其实绝大多数人都察觉不到暴风雨的前兆，他们笑嘻嘻地讨论着一切，但结局只是在暴风雨来的时候无端承担着伤痛罢了。&lt;br/&gt;&lt;br/&gt;在危机不来临到自己头上那天，每个人都认为自己就是幸存者。&lt;br/&gt;&lt;br/&gt;而且随着这个疫情预期持续时间的增长，这种情况会越来越严重。&lt;br/&gt;&lt;br/&gt;能在风雨里屹立不倒的大佬究竟是少数，大多数的人的命运是跟时代绑在一起的，话说就算是教师、事业编又如何？稳定只是相对的，不是绝对的。&lt;/p&gt;&lt;p&gt;不知道大家还记得那部经典电视剧《大染坊》，战无不胜的陈寿亭也输给了时代，也在大势面前黯然褪色。&lt;/p&gt;&lt;p&gt;推荐金银是我本来想给大家一些建议，让大家合理配置资产。&lt;/p&gt;&lt;p&gt;但没想到的是，带来的只是投机客的狂欢。&lt;br/&gt;&lt;br/&gt;&lt;b&gt;第二个危险在于，抗过了紧缩却被通胀掠夺财富。&lt;/b&gt;&lt;/p&gt;&lt;p&gt;这个层次的危险会在疫情即将结束或者即将结束后引爆，目测速度应该是超过以往任何一次的。&lt;br/&gt;&lt;br/&gt;目前各国的做法基本都是像2008年的我们一样，往市场里狠狠砸了四万亿，当然实际上各国砸的更多，不理解这个没关系。大家可以回忆回忆自08年后房价、物价的变化，心里应该大致都有数了吧。&lt;br/&gt;&lt;br/&gt;不同于以前的危机，由于本次的危机更多来自于外部性。在这个外部性解决后，这时候的市场会迅速来个大转弯，所有前面印出的钱以及降息会迅速反噬掉我们，社会会迅速进入膨胀周期。&lt;br/&gt;&lt;br/&gt;虽然这个时候的生产力也会恢复，但在科学技术没有根本进步的情况下，它的终点也就是疫情来临前世界的水平，但疫情期间不断印入市场的钱会引爆这一切，这就是财富大洗牌。&lt;br/&gt;&lt;br/&gt;而这次全球财富大洗牌的速度，在零利率以及早先放出来的钱的情况下，会像吹气球一样迅速把个人财富给吹起来，但是普罗大众在没有准备的前提下根本不可能赶上这次机会，贫富差距会被拉得更大，普罗大众只会发现自己原有的财产进一步被稀释，然后发现收入不涨，物价更高，最终就是过得更差。&lt;br/&gt;&lt;br/&gt;我可以从历史角度再说说这个问题：&lt;br/&gt;&lt;br/&gt;&lt;b&gt;在不能推倒原有体系重新来过的时候，历史上的任何天灾地祸过去之后就是贫富差距加大，土地兼并加剧。&lt;/b&gt;&lt;/p&gt;&lt;p&gt;&lt;b&gt;知乎用户那些过冬言论，其实倒也没有错，但这样做的只是能让大家度过第一层危险，而度不过第二层危险。&lt;/b&gt;&lt;/p&gt;&lt;p&gt;&lt;br/&gt;以上就是这次疫情带来的危险，虽然这些危险会随着疫情持续时间问题而产生程度问题，但他可能迟到，但不会缺席。&lt;/p&gt;&lt;p&gt;虽然每个人都可能觉得自己才是时代的宠儿，但潮水退了，才知道谁在裸游，希望大家都够看得更清晰一点，不要膨胀。&lt;/p&gt;&lt;p&gt;弱小不是生产的障碍，骄傲和偏见才是。&lt;/p&gt;&lt;p&gt;我建议那些问我白银还能不能再涨了的人都趁早卖了吧，不怀着对市场的敬畏之心，财富不会长久留在你的手中。&lt;/p&gt;&lt;p&gt;其实我写完了危险后整个人感觉很难受，很多人欢天喜地的样子根本不懂这次疫情对国内的伤害，那些在我们生活中，给我们生活提供着的价值的广大劳动人民才是这次疫情最可能的受害者。&lt;/p&gt;&lt;p&gt;&lt;b&gt;精心思考、储备知识才是度过危机的唯一办法。&lt;/b&gt;&lt;br/&gt;&lt;br/&gt;&lt;b&gt;第四部分、再来说说资本市场吧。&lt;/b&gt;&lt;/p&gt;&lt;p&gt;&lt;b&gt;美股：&lt;/b&gt;&lt;/p&gt;&lt;p&gt;&lt;b&gt;很多人让我说说美股的走势，但我说句心里话，我很清楚我文章的受众就是普罗大众，是给那些对这些领域一知半解或者一无所知的人，而能进行美股、港股操作的人，多半都是一些相对成熟的投资者了。我这篇文章所写的逻辑他们其实都懂，而普罗大众也就是看着熔断的热闹，对资产保值豪无益处，所以我也就不板门弄斧了。&lt;/b&gt;&lt;/p&gt;&lt;p&gt;以下的论据我是从市场上总结的，不掺杂个人的看法，提供选项，不提供判断。&lt;/p&gt;&lt;p&gt;1.有的人认为这可能是1929年那种美国经济大萧条级别的危机，百年一遇，而当时美股缩水程度之大，可自行百度。&lt;/p&gt;&lt;p&gt;但要是按照当年那种缩水程度，美股需要再来一个八荣八耻（熔断，还不能都是一级的），现在别说半山腰了，可能冒险才刚刚开始。&lt;/p&gt;&lt;p&gt;2.有的人认为美国可能会在最近低点18000左右挺住，通过美联储这种无限宽松施压下稳住，加上不要命的印钱进入市场。美股有可能以15000-18000点为中心，进行来来回回的以熔断点数为计数的波动，波动变小，然后止住。&lt;/p&gt;&lt;p&gt;3. 第二种的判断下，市场对美国股市走势产生了不同的看法，有人认为美股会在波动降低之后会为美联储后续可能存在的章程变化而出现美联储直接下场的情况，美股会迅速复苏。另外的人会认为美股会缓慢下跌，然后逐渐回复元气。&lt;/p&gt;&lt;p&gt;4.第四种预测，会认为美股走势也会想当年先在近期有个回暖，在23000左右到达一个相对高点，然后再进行波动。&lt;/p&gt;&lt;p&gt;这是目前市面上我看过的比较主流的看法，放到这里仅供参考。&lt;/p&gt;&lt;p&gt;但我个人感觉，本次危机和当年比起来，金融市场可能不会那么糟糕，毕竟在这个&lt;b&gt;印本位&lt;/b&gt;的时代，真不行还可以像日本那样直接印钱托底，所以像当年的情况应该是不太可能，而且世界各国已经达成了共识。&lt;/p&gt;&lt;p&gt;&lt;b&gt;通胀要比通缩好。&lt;/b&gt;&lt;/p&gt;&lt;p&gt;&lt;b&gt;A股：&lt;/b&gt;&lt;/p&gt;&lt;p&gt;&lt;br/&gt;其实最近大部分的人在市场上是没有赚到什么钱的，可能平仓就超过了市场上绝大多数的人了吧，最近也验证了这张图，有个朋友的基金是0.03%收益率，超过了98%的人。&lt;/p&gt;&lt;p&gt;&lt;br/&gt;&lt;br/&gt;最近的资本市场风云变化，先总结一下大家的心路吧，相信从去年12月那会儿起，市场的情绪就开始燥热了，牛市的消息连隔壁大妈都知道了，疫情前一路从2900冲到3127，当时的科技半导可谓是市场的宠儿，也印证了我与朋友开玩笑说的科技领涨的预测。&lt;/p&gt;&lt;p&gt;&lt;br/&gt;但好景不长，疫情过后的春节假期，开市大盘直接跌停的a股倒是让我们每个人都见证了历史，虽然说A股又跌跌撞撞开始反弹，这时候关注A股的人也格外多，创业板开始降门槛，科技半导的基金认购再次引爆了市场。&lt;br/&gt;&lt;br/&gt;之后美股的事情我们都知道了，风云变幻，一片狼藉。&lt;/p&gt;&lt;p&gt;说着A股抗跌的我们也慢慢正在见证A股从接近3100跌到2650左右，但我们此时也都打消了A股独立走势的幻想，市场上绝大多数人才醒悟：恐怕冒险才刚刚开始。&lt;br/&gt;&lt;br/&gt;市场上目前是挣到钱的人确实有，但更多是已经亏惨离场或是被套牢无奈死多的。&lt;/p&gt;&lt;p&gt;抄底大军跃跃欲试，却谁也不敢迈出第一步。&lt;/p&gt;&lt;p&gt;&lt;b&gt;先说前提，熊市不言底。&lt;/b&gt;&lt;/p&gt;&lt;p&gt;&lt;b&gt;从大盘来看&lt;/b&gt;&lt;/p&gt;&lt;p&gt;目前市场有很多人推测A股甚至有可能跟着美股一起跌倒2300左右，这里暂时说一下啊，这里的推测都是那些拿了真金白银在市场上的人（不论盈亏）的推测。那些叫嚣着2000点入市的口头抄底客的想法就不放了。&lt;/p&gt;&lt;p&gt;谁知道这啥时候是个底呢，市场的分析千变万化，谨慎才是目前最好的选择，而不应该盲目投资，就算建仓也应该是有较大把握才是，或者是底仓位建个头仓，感受情绪，之后分批进入才是王道。&lt;/p&gt;&lt;p&gt;&lt;b&gt;从个股来看&lt;/b&gt;&lt;/p&gt;&lt;p&gt;&lt;b&gt;国家放水刺激已成定局，只是看时间了。&lt;/b&gt;&lt;br/&gt;&lt;br/&gt;顺带一提，浏览完市场的所有情绪和猜测，我个人会比较倾向红方的放水会在今年中旬，会牵涉到政治、利益交换，方向在蓝方,跟美国总统竞选有关（这段分析背后的信息量我可以再写一篇万字长文，记好结论就可以）。&lt;br/&gt;&lt;br/&gt;毕竟咱放水的引导途径已经差不多了，现在等的更多是对面。&lt;/p&gt;&lt;p&gt;所以说这段时间如果A股不存在大的跌幅，某队应该不会出手。&lt;br/&gt;&lt;br/&gt;&lt;b&gt;这次的放水绝对不会是小数目，但这时候我们要考虑的更多是什么时候放水以及这次放水会在哪些方面。&lt;/b&gt;&lt;br/&gt;&lt;br/&gt;这一点直到我写这篇文章的时候依然很模糊，虽然参考了市场上很多想法，但因为预期不明，就不多提了。&lt;/p&gt;&lt;p&gt;其实现在市场的情绪大致分为两种。&lt;br/&gt;&lt;br/&gt;&lt;b&gt;第一、在美股熔断前就已经重仓进入的。&lt;/b&gt;&lt;br/&gt;&lt;br/&gt;这些人往往都是在硬抗的，已经被套的牢牢了的，尤其是年前买了科技半导基金的那些人。&lt;br/&gt;&lt;br/&gt;这时候美股和A股有反弹倾向，自然会稍微高兴一些，毕竟可以解套了嘛，最起码少亏一点。&lt;br/&gt;&lt;br/&gt;&lt;b&gt;第二、默默等待着抄底的大军。&lt;/b&gt;&lt;br/&gt;&lt;br/&gt;这时候抄底客的心思其实很简单，跌，跌，跌。&lt;/p&gt;&lt;p&gt;&lt;br/&gt;一旦股票反涨其实抄底客是有心思的，在放水这么厉害的时候，最终的走势会是什么大家都清楚。&lt;br/&gt;&lt;br/&gt;如同我说的那样，如果美联储修改章程，直接买ETF，甚至直接给那些公司贷款。美股还有可能再创新高，而顺带的全球大通胀会迅速吞噬大家手里的现金价值。&lt;br/&gt;&lt;br/&gt;所以现在，向下熔断符合大家的预期，向上熔断就容易让抄底客失去机会。&lt;br/&gt;&lt;br/&gt;而现在这种情况，美国是绝不敢允许大规模通缩的。对美国来讲，通胀还能接受，一旦通缩，出问题就不只是经济了，而是很可能将割裂的美国暴露出来，社会就会出问题了。&lt;br/&gt;&lt;br/&gt;而这一想法不仅仅是美国的，而且会是其他国家的，所以这一次的美国，大概率不会延续历史。至于说大通胀的后果？特朗普总统不就是一个很好背锅侠嘛。&lt;/p&gt;&lt;p&gt;而且，底部往往是属于少数人的专利。&lt;/p&gt;&lt;p&gt;&lt;b&gt;当市场上所有人都想着抄底的时候，他往往不是底部。&lt;/b&gt;&lt;/p&gt;&lt;p&gt;&lt;b&gt;第五部分投资建议：&lt;/b&gt;&lt;/p&gt;&lt;p&gt;我知道看过我推荐白银的同学都在等着我说这个。但我想说，白银那次只不过是我凭借偶然运气刚好碰到了底部而已。&lt;/p&gt;&lt;p&gt;&lt;b&gt;我个人依然觉得从长期来看，国内消费、券商、体育会是方向。&lt;/b&gt;&lt;/p&gt;&lt;p&gt;目前这个情况，各国不要命印钞，生产力没有提高，通胀是一定的。&lt;/p&gt;&lt;p&gt;我想吃的就是通胀这一波，我在能确认了危险不会对我造成致命打击之后，我就静静等待这一波了，我不聪明，我也不想去找到底部。&lt;/p&gt;&lt;p&gt;&lt;b&gt;因为我的经历告诉我，我不是市场上最聪明的人。&lt;/b&gt;&lt;/p&gt;&lt;p&gt;所以我看中的是&lt;b&gt;标的和价格&lt;/b&gt;，就如同白银，我从未觉得那就是底部，但那个价格对我足够有吸引力，那就可以了。&lt;/p&gt;&lt;p&gt;目前A股、港股市场上已经出现了很多不错的标的，而且我判断一些个股已经在&lt;b&gt;底部区间&lt;/b&gt;了，当然就算我判断失误是半山腰也无所谓，只要他预期不错，企业产品发展好就足够了，反正持有时间会很长，也并不在意这可能的亏损，亏了补仓，如果这支开始猛涨，那就去寻找下一个就好了。&lt;br/&gt;&lt;br/&gt;连大股票作手回忆录的作者都拿不准棉花确切的时间点，最终黯淡退场，我从不认为能与他的才华相提并论。&lt;/p&gt;&lt;p&gt;我也相信那些看完我文章后早早把黄金白银卖掉的人会后悔的。&lt;/p&gt;&lt;p&gt;很多人说着，把钱放在手里，就能度过这次危机了，我不认可这句话。&lt;/p&gt;&lt;p&gt;留够过冬的钱，然后剩下的钱应该去做一点其他事情。&lt;/p&gt;&lt;p&gt;&lt;b&gt;认清自己的定位，才是一切的开始。&lt;/b&gt;&lt;/p&gt;&lt;p&gt;&lt;b&gt;每一次经济危机率先完成复苏的都是那些好的企业而不是个人。&lt;/b&gt;&lt;/p&gt;&lt;p&gt;&lt;b&gt;在有足够的知识下能选对大树的情况下，选择依靠大树远远比选择依靠自己来得实在。&lt;/b&gt;&lt;/p&gt;&lt;p&gt;绝大大多数人是征服不了市场的，有时候做好准备等着被市场宠幸比征服市场更靠谱，毕竟他只会迟到，而不会缺席。&lt;/p&gt;&lt;p&gt;那些一门脑等待抄底的人绝大多数是躲不过底部区间的波动的，只有那些长期持有的人才能最终享受到收益。&lt;/p&gt;&lt;p&gt;题外话：&lt;/p&gt;&lt;p&gt;上篇文章经济危机我谈历史机遇，给大家进行了机遇的科普以及给了我认为最稳妥的建议，时至今日仍然有人要不要再买黄金、白银。&lt;/p&gt;&lt;p&gt;我知识非常有限，只想着能够安稳度过危险，避过通胀就可以。&lt;/p&gt;&lt;p&gt;我在大学时候搞过一段期货，当时的我经历了财富的大起大落。&lt;/p&gt;&lt;p&gt;所以我觉得，对于我们普通人，对待投资，就像买房那样长期会比较好。&lt;/p&gt;&lt;p&gt;那些坚持拿住了的人，你会感激当时的自己。&lt;/p&gt;&lt;p&gt;&lt;b&gt;第六部分：&lt;/b&gt;&lt;/p&gt;&lt;p&gt;&lt;br/&gt;顺便最后回答一下大家问得比较多的问题：&lt;br/&gt;&lt;br/&gt;&lt;b&gt;第一个：科技半导体基金问题&lt;/b&gt;&lt;br/&gt;&lt;br/&gt;在上一篇回答的评论区我给出了很形象的比喻，我可以再扩展一下。&lt;br/&gt;&lt;br/&gt;目前国家就像是一个急着脱单的渣男（想要科技发展），急切需要出来一个女生（潜力科技公司）来脱单，但发现现在不给钱不行（没钱发展不起来），不给钱约不到女生。&lt;br/&gt;&lt;br/&gt;于是渣男开始广撒网了，只要是愿意给我网聊的女生（降低创业板要求），我都给你们直接打钱（开局给你一个高估值，让你可以融资），而且目前这些网聊的女生都是蒙上一面面纱的（报表根本看不懂，市盈率我真理解不了）。&lt;br/&gt;&lt;br/&gt;但是渣男心里很清楚，这么多女生大概率只有一两个能满足我条件（只有一家优质公司），到那时候其他的网聊女（垃圾公司）就被我甩了。&lt;br/&gt;&lt;br/&gt;所以现在投资科技公司，就像是甄嬛传选妃，看你是选中钮祜禄甄嬛，还是乌拉那拉宜修了，但是目前这个时候入场，大概率选到夏冬春，活不过3集。&lt;/p&gt;&lt;p&gt;我的建议是，还是过两年市场出现那么一两个小巨头后再投比较稳妥，就像选妃，最起码也得等到他们都成为妃嫔那一级别再压宝会好一点，选秀前押宝不合适。&lt;br/&gt;&lt;br/&gt;毕竟不投机是纪律。&lt;br/&gt;&lt;br/&gt;&lt;b&gt;第二个：石油问题&lt;/b&gt;&lt;br/&gt;&lt;br/&gt;石油价位确实很低，说实在话，当我看到中国为了买石油把国际运输价格都给抬上去的时候我也心动了。&lt;br/&gt;&lt;br/&gt;顺便吐槽一下我最爱的国家：&lt;br/&gt;&lt;br/&gt;&lt;b&gt;汇率管制重拳出击，抄底石油满天撒币。&lt;/b&gt;&lt;br/&gt;&lt;br/&gt;但是石油不同于其他资产，石油基金和相关投资物是有损耗成本的，因为石油本身有储存成本，而且比较坑的一点是，假设你65美元跌倒20美元，那即使你再从20美元到65美元涨回去，可能最后你基金收益会远远少于那个账面涨幅。&lt;br/&gt;&lt;br/&gt;而石油期货的话波动太多，黑天鹅很容易让人爆仓，听别人说纸石油还不错，但确实没了解过，有兴趣大家可以看看。&lt;br/&gt;&lt;br/&gt;从长期来看，石油需求跟疫情发展直接挂钩，而且以这个石油的价位，全世界产油大户也就沙特不亏钱，但他维系不了国内的高福利，油价长期低迷的结果会让石油出口国遭受重创，甚至会引发更深远的影响，所以涨是能遇见的，但就不知道啥时候了。&lt;br/&gt;&lt;br/&gt;毕竟疫情持续时间是真心不好说，所以还是建议没有了解过的人慎重。&lt;br/&gt;&lt;br/&gt;虽然他早晚都要涨，但还有可能继续下跌。&lt;/p&gt;&lt;p&gt;最终收益率可能不尽人意。&lt;/p&gt;&lt;p&gt;&lt;b&gt;第三个，农业问题。&lt;/b&gt;&lt;br/&gt;&lt;br/&gt;首先我必须承认我的理解有误：&lt;br/&gt;&lt;br/&gt;站在风口上，不是连猪都能飞起来。&lt;br/&gt;&lt;br/&gt;而是，能起飞的，只有猪。&lt;/p&gt;&lt;p&gt;&lt;br/&gt;&lt;br/&gt;看看牧原集团，二师兄每天都在刷新我的认识。&lt;br/&gt;&lt;br/&gt;但说实话，从市场预期看来，粮食问题今年终将会引爆，二师兄相关产品还有可能大涨。&lt;br/&gt;&lt;br/&gt;但是长期看来，二师兄跟天蓬元帅的区别会逐渐被世人熟知。&lt;/p&gt;&lt;p&gt;疫情过后，国际社会还会过去，现在还有国家的地是荒废的，短期看粮食会好，但长期来看，不值得考虑。&lt;/p&gt;&lt;p&gt;&lt;br/&gt;&lt;br/&gt;&lt;b&gt;第四个：买房问题&lt;/b&gt;&lt;br/&gt;&lt;br/&gt;绕来绕去都绕不过去买房问题，房贷不要急着还。&lt;br/&gt;&lt;br/&gt;房子毕竟是伴随人们一生的，从长期看吧，&lt;b&gt;一二线核心区域的房子还是稳中上升的，三四线就不说了，没啥希望。&lt;/b&gt;&lt;br/&gt;&lt;br/&gt;这次预计我国国内可能出现的大放水、刺激经济政策，目前不知道是消费方面还是投资方面。&lt;br/&gt;&lt;br/&gt;但只要涉及到基建投资，请相信我，地方政府会想办法把他跟房地产联系在一起，毕竟地方债务问题太严重了，他们根本没有别的选择。&lt;br/&gt;&lt;br/&gt;但是说这个房价上涨会在什么时候？一年后，两年后？我不知道，但我也能确定来说一句，房价不会像过去那样猛涨了。&lt;br/&gt;&lt;br/&gt;如果这时候加了高杠杆买房，未来疫情持续时间一长，六个钱包的压力，任何一个人失业的压力，全部家人的身体状况都会成为一个问题。&lt;/p&gt;&lt;p&gt;但总归，选择还是要留给个人的。&lt;/p&gt;&lt;p&gt;&lt;br/&gt;&lt;b&gt;这世界并不是一成不变的，黑夜过去确实是黎明，但又会有多少人在黎明前一刻撑不下去呢。&lt;/b&gt;&lt;/p&gt;&lt;p&gt;&lt;b&gt;最后补充一点，过冬的钱要准备多少？&lt;/b&gt;&lt;/p&gt;&lt;p&gt;&lt;b&gt;一年以上无收入不需要贷款能维持家庭的现金流。&lt;/b&gt;&lt;/p&gt;&lt;p&gt;&lt;b&gt;如果看到这里，大家还认可我的文章，请给我点个关注和赞同，你们的支持是对我最大的鼓励。&lt;/b&gt;&lt;/p&gt;</w:t>
      </w:r>
    </w:p>
    <w:p>
      <w:r>
        <w:br/>
      </w:r>
    </w:p>
    <w:p>
      <w:pPr>
        <w:pStyle w:val="Heading3"/>
      </w:pPr>
      <w:r>
        <w:t>回答2</w:t>
      </w:r>
    </w:p>
    <w:p>
      <w:r>
        <w:t>点赞数128</w:t>
      </w:r>
    </w:p>
    <w:p>
      <w:r>
        <w:t>评论数19</w:t>
      </w:r>
    </w:p>
    <w:p>
      <w:r>
        <w:t>内容：</w:t>
        <w:br/>
        <w:t>&lt;p&gt;我们也可以换一种思路来侧面看这次疫情对我国经济的影响，那就是整理一下近期万亿级别的救市政策，为了救市逐渐砍向了原本看起来不太可能的方向，侧面也可以反映为了本次疫情对经济的影响，开始正式的回答。&lt;/p&gt;&lt;p&gt;经济不确定期必然意味着政策的高频颁发期，只是以往都是千亿级的政策微调经济中即将到期的债务违约风险，而随着疫情影响的延续，企业和个人逐渐消耗着储蓄，相应的越来越多的万亿级别的救市政策密集的被推出，这些政策中有隐形的输血政策，比如重启宽松的货币政策多向市场增加4~5万亿货币，直接用于刺激消费而补贴的消费券政策，各地加起来也在亿级别以上，与普通平台的消费券政策不同，地方背书发放的消费券是可以直接在原有商品的价值上减免，这部分起到了不讲价而增加消费者货币购买力的作用，带动的消费也在万亿级别，提升财政赤字直达基层的2万亿级别的疫情特别国债，作为地方经济恢复的扶持资金，这几天，政策又要求金融机构让利实体经济1.5万亿，直接从亲儿子银行头上割肉，本篇文章梳理自从疫情黑天鹅之后，可以堪称万亿级别的救市政策及其特点。&lt;/p&gt;&lt;p&gt;&lt;b&gt;1．重启宽松货币政策的潜在4~5万亿补血&lt;/b&gt;&lt;/p&gt;&lt;p&gt;连续三个月货币供应量增速高于10%，分别是3月的10.1%，4月的11.1%以及5月的11.1%,自此广义货币量超过210万亿大关，由于基数的增加，新增的货币供应量在相同的增速下以幂指数的速度增加，当然这个基数已经超过了美国以及欧洲所有经济体货币供应量之和，即使基数不同，上一次货币供应量增速高于10%还是在17年的3月，时间内刚刚好是3年，而自从17年货币供应量增速收紧到9%以下后，维持了三年所谓的中性货币政策，对应的就是所谓的去杠杆阶段，其实你从宏观负债率来看的话，确实在2018年实现的近十几年首次宏观负债率下降，居民部门、非金融企业部门和政府部门的实体经济杠杆率由2017年的244.0%下降到243.7%，下降了0.3个百分点，值得一提的是居民负债率在2018年还在上涨，这种好情况并没有持续太长时间，在2019年又一次大幅上涨，而特别的是居民负债率占所有非金融机构负债率上涨总和的一半，说明很可能&lt;b&gt;所谓的去杠杆只是一个杠杆转移的过程&lt;/b&gt;，由居民部门的负债置换其他机构的杠杠率。&lt;/p&gt;&lt;p&gt;去杠杆的初衷是好的，但紧缩货币政策限制了市场货币供应量，居民有限的钱仍然流向了房地产方向，高负债企业和个人在居民支出方向错位的时候，消费在货币供应降低时下降速度更快，很多人发现生意不好做也多是在货币政策收紧以后变得非常显著，此前的货币创造的文章根据货币供给市场的过程，给出了一个结论：货币创造和财富创造并不是一个过程，大量的货币进入到财富转移和金融体系空转，虽然资产价格泡沫会让参与者都非常满足，但实际上利息在逐渐吃掉未来的现金流，进一步挤压消费的空间，结果就是虽然货币政策收紧了，但居民负债在去杠杆过程中仍然是快速的上升，截止2019年底已经上涨到55%，疫情下又上涨2%左右，说明钱绕一圈又进入到了居民的负债率中。&lt;/p&gt;&lt;p&gt;都知道超发货币会逐渐出现越放水越缺水，利息黑洞逐渐吃掉居民的消费能力，相应的企业利润再到就业问题，不同的是疫情没有发生时，这种杠杆转移要稍微慢一些，比如一年1~2%的居民负债率在增长，07年开启扩张性货币政策和房地产泡沫之前，这个数字在17.9&amp;amp;,十几年间迅速攀升到57%，谁都知道负债率越高，未来偿还的利息越多，同样的对于企业负债率也是如此，放水只会吃掉未来更多的现金流。而疫情下不放水现在就要出问题，即使越放水未来缺口越大，但也不能让现在出问题，结果就是连续3个月的10%以上的货币供应量增速，相比维持了三年8%~9%之间的中性货币政策，在190万亿的基数上，相当于多出4~5万的货币供应量给市场输血，边际效应也是相当明显，遥想08年的4万亿大基建货币供应，直接让我们逆世界经济颓废的趋势，第二年就实现了快速的反弹，而现在这些钱似乎很难起到08年的效果，这就有了后边更多的万亿级别救市资金。&lt;/p&gt;&lt;p&gt;&lt;b&gt;2．财政赤字下的2万亿特别国债&lt;/b&gt;&lt;/p&gt;&lt;p&gt;增加财政赤字1万亿，发行特殊国债1万亿，总共2万亿转交给地方，用于抗击疫情对经济体的冲击，重点突出在保就业、保消费上面，说到底其实还是保实体经济，正如非金融部门的负债率的结果，企业在疫情下负债率已经接近170%,独树一帜的拉开各大经济体的企业部门负债率，是现在最要保护的对象，居民负债率在上面的去杠杆中扮演了被转移者的角色，并且最终企业部门的负债率不出意外还要依靠居民长期的消费能力，但至少不是现在，疫情下收入水平受到影响，再将债务转移到居民负债率上只会加重居民的消费不足，相对较低的只有政府部门的40.5%负债率，排名前两名的分别是250%左右的日本和110%左右的美国，即使针对国际安全线60%仍然有一定的挖掘潜力，负债即意味着还款的压力，现在国内压力最小的只有政府部门的负债，也就是说只有政府现在加杠杆是相对安全的。&lt;/p&gt;&lt;p&gt;人们借钱的时候都是依赖正常情况下自己现金流作为贷款偿还的依据，企业如此，个人也是如此，以宏观负债率为260%为参考，利息取5%来计算，每年将产生13万亿的利息，还不包括部门到期要偿还的本金，疫情打乱了企业和个人参考自己现金流可以维持到期债务的计划，疫情冲击下企业并没有收入那么多资金，而个人也因疫情而收入福利下降，债务偿还危机提前爆发，企业债务如果违约就要面临诉讼甚至清算，个人如果债务违约则可能会被收回按揭的房子和车子，这还仅仅是直接影响，企业削减开支降低人员成本，裁员降薪，失业率上升，个人削减开支，消费支出下降，又会传递到企业利润，收入进一步下降，陷入恶性循环。打破这个循环的关键就在于如何维持居民消费和企业利润，居民在未来的预期收入下降，那么就会削减开支，不削减开支就要增加负债，增加负债又会加重利息负担，企业在消费能力下降后必然还是利润下降，陷入死循环，那么政府通过财政赤字一方面用于降低企业的税收压力，另一方面用于补贴居民的消费能力，杠杆转移反向，凯恩斯主义下所有部门负债率本应该剧烈的上升，我国的土地属于公有，政府获得土地转让金，以前是居民企业通过购买土地房产置换了本该政府部门承担的负债率，现在这个过程逆转过来，居民企业双高杠杆时，救经济就变成了特殊时期通过政府负债置换居民和企业杠杆的情况。&lt;/p&gt;&lt;p&gt;&lt;b&gt;3. 金融机构让利实体经济1.5万亿&lt;/b&gt;&lt;/p&gt;&lt;p&gt;只放水不能说是让利，因为企业的债务规模增加，同样的利息也会增加，未来面临更大的违约风险，对于没有盈利能力的企业来说无疑是饮鸩止渴，怎么才算让利呢？降低债务成本-利息，我们一直假设的是利率恒定时的情况，债务越高，利息越高。但如果金融体系进一步下调给企业的利率，比如原本5%，下降2%，就相当于企业增加40%债务可以与原本债务规模相同的利息，所以方法大概率或者一定是定向降息，降低企业的融资成本和未来的违约风险，为什么这次明确说是金融系统让利而不是其他，我们的存款利率一直在下调，即使大额存单也并不会太高，银行只是个中介，自己的资金并不多，最大比例的是居民的存款，吃的是利息差，一时间让金融体系降低对企业的利息，如果不能直接转移到储户身上（利息本来就很低），就意味着金融体系要为这部分贷款利息而让利，相当于原来的挣4%的利差，现在只能挣2%，金融系统不能给储户负利率吧，那大家不如都把钱兑付成现金，所以这部分利差要金融体系来出，这条政策说的大概率是这个事情。&lt;/p&gt;&lt;p&gt;只有降低了企业负债压力，就业和福利才能保住，企业负债率疫情下飙升了10%，在世界上大经济体中独树一帜，远高于其他经济体，疫情冲击下压力可想而知，光放水只会增加企业未来的破产风险，所以政策选择是一方面通过增加财政赤字助力消费，让企业产能流动起来，另一方面直接降低企业债务成本，减低放水在未来对企业现金流的蚕食和违约风险。直接影响是金融体系要过苦日子了，因为本来给储户的利息就非常低，很难直接转移到储户身上，但间接影响是降息下货币涌入市场，本该在消费不足和经济下行中表现为通缩并不会出现，甚至可能出现通胀。&lt;/p&gt;&lt;p&gt;&lt;b&gt;总结起来，&lt;/b&gt;短期内多个万亿级别的政策救市政策，包括隐形的4~5万的宽松货币政策，2万亿增加财政赤字的特别国债，1.5万亿金融系统让利实体经济，所有的初始目的都是为了拯救实体经济，在不确定期稳住经济体的企业安全和就业，房子涨不涨不是关键问题，重要的是就业，大量失业的人又结合高负债社会问题也会愈发矛盾，谁能想到连自己的银行利润也被砍了一刀，这在以前是很难想象的，其实这也是必然趋势，房地产金融属性与居住属性比值越来越高，必然有大量的杠杠投机房地产，不管直接还是间接，谁提供杠杆，谁从中抽取利息，可以说是躺着挣钱，前十几年投资增加百十号人就业的实体制造业的利润不如买几套房，金融本该是服务实体的职能，关系反倒出现本末倒置，逐渐吃掉未来经济体的现金流。从此也能看到现在的实体经济的困境，一方面全球最高的非金融企业部门的极高负债率，另一方面居民支出偏向失配结合高负债，消费能力下降使经济陷入恶性循环，放水救实体经济如抱薪救火，薪不尽火不灭，只能通过从政府自己身上割肉打破恶性循环，有财政赤字，有金融体系利润，当然救市仍在继续，下一刀会是谁的利益呢?&lt;/p&gt;&lt;p&gt;文章摘自《逻辑与现实经济》公众号，每周日更新一篇。&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