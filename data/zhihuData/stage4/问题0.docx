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感染新冠肺炎是一种怎样的体验？</w:t>
      </w:r>
    </w:p>
    <w:p/>
    <w:p>
      <w:r>
        <w:t>https://www.zhihu.com/question/376738227</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52</w:t>
            </w:r>
          </w:p>
        </w:tc>
        <w:tc>
          <w:tcPr>
            <w:tcW w:type="dxa" w:w="2880"/>
          </w:tcPr>
          <w:p>
            <w:r>
              <w:t>2</w:t>
            </w:r>
          </w:p>
        </w:tc>
        <w:tc>
          <w:tcPr>
            <w:tcW w:type="dxa" w:w="2880"/>
          </w:tcPr>
          <w:p>
            <w:r>
              <w:t>53</w:t>
            </w:r>
          </w:p>
        </w:tc>
      </w:tr>
    </w:tbl>
    <w:p>
      <w:pPr>
        <w:pStyle w:val="Heading2"/>
      </w:pPr>
      <w:r>
        <w:t>热门回答</w:t>
      </w:r>
    </w:p>
    <w:p>
      <w:pPr>
        <w:pStyle w:val="Heading3"/>
      </w:pPr>
      <w:r>
        <w:t>回答1</w:t>
      </w:r>
    </w:p>
    <w:p>
      <w:r>
        <w:t>点赞数937</w:t>
      </w:r>
    </w:p>
    <w:p>
      <w:r>
        <w:t>评论数214</w:t>
      </w:r>
    </w:p>
    <w:p>
      <w:r>
        <w:t>内容：</w:t>
        <w:br/>
        <w:t>&lt;p&gt;位于四川一个地级市&lt;/p&gt;&lt;p&gt;我是2020年1月29日出现症状，2月1日确诊。我母亲和我同一天确诊，我老婆2月3日确诊。万幸的是两岁半的儿子没被感染。&lt;/p&gt;&lt;p&gt;直奔主题：感染新冠肺炎是什么感觉。&lt;/p&gt;&lt;p&gt;我1月29日下午开始，出现头痛和全身肌肉酸痛的感觉，痛得晚上有点睡不着觉那种。然后决定第二天去医院检查一下。&lt;/p&gt;&lt;p&gt;由于家里的电子体温计量到额温一直没超过37度，所以也不知道自己在发烧。第二天一早顺利的通过了医院门口的分诊（也是电子体温计），我直接去挂号窗口说了症状，问挂什么科？答曰呼吸内科。&lt;/p&gt;&lt;p&gt;呼吸内科所有患者必须先用水银体温计测量腋下温度，我38℃，遂被转到发热门诊。&lt;/p&gt;&lt;p&gt;中间还有很多杂七杂八的事，与题目无关，但我都写到博客里了。&lt;/p&gt;&lt;p&gt;我和我母亲被确诊后，转到确诊病房，最初我和我母亲是住一间病房的，但有一天突然叫我搬走，我母亲也搬了一间病房。后来出院解除隔离见面才知道，母亲当时已经有病情恶化的征兆，那些天我都不知道，原来母亲一直都在死亡边缘挣扎。&lt;/p&gt;&lt;p&gt;在病房的日常：&lt;/p&gt;&lt;p&gt;我是轻症，后来跟两个病友交流总结出新冠肺炎的共同症状：早上起床到下午都没有什么不适，下午5点钟左右，开始发烧，体温超过38℃，肺里像刀刮火烧一样难受，头痛欲裂，一直持续到晚上一两点迷迷糊糊睡着。&lt;/p&gt;&lt;p&gt;有一天晚上，我醒来额头上已经被贴上了退烧贴，我都不知道什么时候来给我贴的。&lt;/p&gt;&lt;p&gt;就这样，白天没事，晚上发烧，一直熬了七天，我终于没发烧了，2月17日出院，3月9日解除集中隔离，3月23日解除居家医学观察。4月2日出院第六周第3次复查一切正常。&lt;/p&gt;&lt;p&gt;至于我母亲就属于危重症患者了，虽然现在也已经出院，但每次她给我讲当时的感受，都觉得后怕。心惊肉跳的，差一点就家破人亡了。&lt;/p&gt;&lt;p&gt;我母亲除了有我的所有的症状以外，她的血氧饱和度在90以下，上了无创呼吸机，由于血氧不足，全身都用不出力气，查CT都是病床推着去，每天从早趴到晚，大小便都在病床上，两个护士24小时寸步不离的护理，主管医生在办公室睡了十天，一直盯着她的监控指标。十天之后才脱离危险。&lt;/p&gt;&lt;p&gt;当然这些我在医院的时候什么都不知道，为了防止影响我的情绪，医生和护士包括我母亲，什么都没告诉我。&lt;/p&gt;&lt;p&gt;我想，我的母亲乐观的心态也是能够康复的原因。她没事就趴在床上用手机看电视剧，看那种婆婆妈妈的电视剧。某一天省市专家远程会诊我妈的病情，有专家问到：病人精神状态怎么样？护士答曰：不错，还在追剧。&lt;/p&gt;&lt;p&gt;总之，新冠肺炎发作期，很难熬，但是熬过了就跟正常人一样了。现在我和我妈都康复出院了，但是我们肺上都有了纤维化的病灶。我老婆还好，CT复查肺上什么阴影都没有了。&lt;/p&gt;&lt;p&gt;刚出院的半个月里，我晚上讲故事哄儿子睡觉都气喘吁吁的，一度害怕这辈子都会这样了。但是养了一段时间之后，现在抱着30斤的儿子走一公里都不喘气，感觉完全恢复正常了！&lt;/p&gt;&lt;p&gt;就写这么多吧，想了解更多的可以移步我的博客：&lt;/p&gt;&lt;a class="LinkCard LinkCard--noImage" data-draft-node="block" data-draft-type="link-card" href="https://link.zhihu.com/?target=https%3A//huanzhi.wang/categories/life-is-a-dream/rehabilitation-diary" target="_blank"&gt;&lt;span class="LinkCard-content"&gt;&lt;span class="LinkCard-text"&gt;&lt;span class="LinkCard-title" data-text="true"&gt;康复日记 - 澄哥的日常</w:t>
      </w:r>
    </w:p>
    <w:p>
      <w:r>
        <w:br/>
      </w:r>
    </w:p>
    <w:p>
      <w:pPr>
        <w:pStyle w:val="Heading3"/>
      </w:pPr>
      <w:r>
        <w:t>回答2</w:t>
      </w:r>
    </w:p>
    <w:p>
      <w:r>
        <w:t>点赞数299</w:t>
      </w:r>
    </w:p>
    <w:p>
      <w:r>
        <w:t>评论数102</w:t>
      </w:r>
    </w:p>
    <w:p>
      <w:r>
        <w:t>内容：</w:t>
        <w:br/>
        <w:t>&lt;p&gt;自己也没想到竟然真的感染了新冠&lt;/p&gt;&lt;p&gt;从一月开始被国内的疫情刷屏  到三月国外开始爆发  自己处在疫情爆发的国家   然后居家封闭两个月 五月初解封  六月底还去旅游了一圈  七月八月都快以为疫情已经要销声匿迹了  九月大学正常开学   但是回学校  在校园内任何地方包括上课的时候所有人都必须带口罩   随处可见的酒精免洗洗手液   我自己平时也很小心  所以万万没想到会中招&lt;/p&gt;&lt;p&gt;已经笼罩在covid-19的阴影下快大半年了  说实话感觉所有人都开始有点麻木了   没有一开始如此恐惧了   所以我心态倒也还是积极的&lt;/p&gt;&lt;p&gt;9月12号早晨起来突然嗓子疼   我拿手电筒看了一下  嗓子红肿   然后突然开始没理由的打冷颤  头疼  困倦  这段时间法国正在以每天7000-8000的速度增长确诊人数&lt;/p&gt;&lt;p&gt;我的第六感告诉我莫名其妙的嗓子疼不正常  于是我告诉我男朋友我想去测一下PCR  我男朋友说你别瞎想  你可能就是没盖好被子着凉了  我说不可能  我看了 我嗓子发红肿痛  然后我又查了新冠的症状  我80%都对上号了 &lt;/p&gt;&lt;p class="ztext-empty-paragraph"&gt;&lt;br/&gt;&lt;/p&gt;&lt;p&gt;然后我男朋友上网查了最近的检测点    然后帮我打电话问需不需要预约  问到了一个当天去就可以检测不需要预约的实验室   我们两个到那已经排了几米长的队了  快到我测的时候  我男朋友突然站到栏杆外面去了   我说你干嘛？他说我不测  你测就行了  我也没症状   我就不浪费资源了  留给需要的人吧……&lt;/p&gt;&lt;p&gt;所以我就一个人去测了   看见那个棉棒那么长塞进鼻子里我就腿软……   捅进鼻子里煎熬的5秒钟   眼泪直接就流下来了  给了一张卡上面有账号和网址  告诉我明天早晨9点以后上网查结果   （第一次觉得法国效率如此之高） 测完回家吃午饭 吃过饭就莫名其妙感觉眼皮重的不行   就爬上床睡觉了  一觉睡了两个小时  下午5点有一通电话  我还在迷迷糊糊没睡醒的状态就没有接到   过了10分钟又打给我了  问我是不是xxx？ 然后问我生日？问我是不是今天早晨去测了PCR？我说是的  然后她说结果是positive...然后让我待在家里别出去  如果有任何不舒服立刻打电话 然后就挂了……&lt;/p&gt;&lt;p&gt;被电话通知完是阳性我脑袋都蒙了  我还笑着和我男朋友说我的第六感真准   然后坐在凳子上举着手机发呆想看点啥  然后发现拿着手机的手在发抖&lt;br/&gt;我男朋友当时也在旁边   他看出来我有点害怕  立刻把我抱住  说：没关系  你被感染了我也一样被感染了   然后开始狂亲我   说他不害怕   有他陪我  没关系的（我哭……）  后来我们两个也没注意了  还是喝一杯饮料  用一个杯子  该亲亲  该抱抱！&lt;/p&gt;&lt;p&gt;我们晚饭看见法国日增已经破万了  还开玩笑今天这一万多个人里算我一个  我也做了一份“贡献”&lt;/p&gt;&lt;p&gt;因为嗓子疼  我吃了四月份的时候大使馆发的莲花清瘟胶囊  吃了三顿  嗓子就不疼了  &lt;/p&gt;&lt;p&gt;第二天一早起床的时候感觉全身又困又疼  那种困就像是前一天跑了10km一样  全身无力  使不上劲  连手机都拿不起来的感觉   然后我的胳膊疼的不得了   毫无理由   虽然我在家穿着毛衣  还是会偶尔打个冷颤  我一直监测自己的体温   我稍微感觉有点热 我就会量体温   一直没发烧  最高也不过36.8度   然后巨困   每时每刻都想闭着眼睛  感觉怎么也睡不够  还有突然的耳鸣  耳朵里面突然出现针扎一样的刺痛  接着会持续耳鸣几秒钟  这种情况出现过三四次  耳朵里有点疼  过一会儿这种痛感消失  不知道耳鸣是不是和感染了病毒有关  总之以前从未有过&lt;/p&gt;&lt;p&gt;第二天又有法国疾控中心人给我打电话问我的情况  问我接触过哪些人  去过哪些地方   有没有密切接触者   我说我男朋友  哈哈哈哈哈！我们就去过学校上课   也已经告诉我们班同学了  大家都说会去测PCR！那个医生说这个及易传染  很可能你们班50%的同学都有被感染的可能（然而我们班其他人检测结果都是阴性）&lt;/p&gt;&lt;p&gt;然后那个医生还说还让我男朋友周一也去测PCR 虽然我们觉得结果毫无疑问就是和我一样…虽然他没有症状   我还说他就是无症状感染者  &lt;/p&gt;&lt;p&gt;周一上午他自己去测了  我在家隔离也不能陪他   然后我说如果你是positive肯定下午就会打电话通知你不让你出门了    周一下午我们等了一下午的电话   一点消息都没有…&lt;/p&gt;&lt;p&gt;周二早他七点就起来登陆上去看结果：阴性（négatif）……我们两个集体无语   然后我们开玩笑说他是天生免疫   把他抓去做实验小白鼠  哈哈哈哈  我男朋友觉得他们检测的有问题  完全就是个bug  根本毫无道理可言！   那个医生还建议我们两个在家带口罩……其实我觉得他没被感染可能真的是因为抵抗力好  一发现病毒立刻就清理了   他就是那种可怕的作息规律   从不挑食   按时运动  反正肯定是比我健康的年轻人！&lt;/p&gt;&lt;p&gt;但我们两个住在一起   也不可能真的在家带口罩  睡觉带口罩啥的   虽然他是阴性  他也不敢回他爸妈家  还是怕他携带病毒传染给他爸妈&lt;/p&gt;&lt;p&gt;第三天基本上没什么症状了  嗓子也不疼了 头也不疼了   味觉也慢慢恢复了  可以吃出来饭好不好吃了！  也没有全身疼痛的感觉了    胳膊有点酸痛   最难受的变成了眼睛   又干又疼！  看半个小时的手机或者电视就疼的不行  必须闭眼休息&lt;/p&gt;&lt;p&gt;从第四天开始我的身体就感觉全面重启了  没有一点不舒服了   和健康的我没什么区别了！没有任何呼吸方面的问题    咳嗽也就一天咳三四次   没有发过烧   我每天都自查&lt;/p&gt;&lt;p&gt;就这样过了一个星期  我们每天还在家上网课！ 自强不息！虽然感染  但是学业也不能丢！ &lt;/p&gt;&lt;p&gt;医生建议7天后就可以去复查PCR  我等了九天才去  就是今天！&lt;/p&gt;&lt;p&gt;早晨去复查（9月21号） 下午就出结果了 阴性（négatif !   撒花） 终于可以出门了  不用怕传染给别人了！&lt;/p&gt;&lt;p&gt;虽然我也没受什么罪   没发烧   也没呼吸问题但是这个病毒还是会给人造成挺大的心理压力的   尤其是有那么多的新闻铺天盖地     我分享我的经历是希望给感染这个病毒的人减轻一点压力  因为我自己感染后也去网上看有可能出现的各种症状  后遗症   看别人经历过的痛苦   感觉自己也快要溺毙在水里不能呼吸    也睡不着觉不能控制的想一百种可能出现的最坏结果&lt;/p&gt;&lt;p&gt;轻症患者真的不需要太担心   症状和普通感冒没什么区别   甚至你会好的比普通感冒还快    心态其实就是最好的良药    乐观就是最好的抵抗力！&lt;/p&gt;&lt;p&gt;最感谢我男朋友的陪伴  我一个人在国外全靠他  如果没有他我真的不知道要怎么过   我感染了新冠这件事都没敢告诉我爸妈 怕他们担心的食不知味 夜不能寐   实在也是怕吓坏他们&lt;/p&gt;&lt;p&gt;男朋友一直陪着我  也不怕自己被感染  完全就是经历住生死的考验  哈哈哈哈哈！每天帮我分散注意力  让我完全忘了我被感染的这件事    希望大家都可以健健康康平平安安快快乐乐的！&lt;/p&gt;&lt;p&gt;——————————————————&lt;br/&gt;&lt;/p&gt;&lt;p&gt;27/09/2020更新啰嗦一句：&lt;/p&gt;&lt;p&gt;再次重申一遍我分享这件事：不！是！为！了！告诉大家可以放松警惕     不！是！为！了！说新冠肺炎没什么好怕的&lt;/p&gt;&lt;p&gt;是为了告诉感染了的人不要太紧张太沮丧  因为被感染就已经是非常难过的事情了   不要再被自己的悲伤恐惧的情绪所影响&lt;/p&gt;&lt;p&gt;因为没感染的人是想象不到被感染的人是怎样的心态和有多大心理压力   所以别说风凉话  也别不把这当回事儿！&lt;/p&gt;&lt;p&gt;这个是病毒  是会攻击你的免疫系统 会让你的身体各项机能一团乱麻  会让你每时每刻都觉得筋疲力尽   会让你悲伤难过的夜不能寐   &lt;/p&gt;&lt;p&gt;感染了如果是轻症那就已经是不幸中的万幸了   但那仍旧是病毒啊  我们都不能确定如果感染了给我们的身体造成的是什么后果    好好保护自己最重要！&lt;/p&gt;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