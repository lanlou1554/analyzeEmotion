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如何看待国内疫情逐渐好转，国外疫情开始爆发？</w:t>
      </w:r>
    </w:p>
    <w:p>
      <w:r>
        <w:t>相关问题&lt;a class="internal" data-za-detail-view-id="1043" href="https://www.zhihu.com/question/375598919"&gt;为什么世界大多数国家在中国疫情爆发前期就已封锁国境，但仍爆发了新冠病毒肺炎？&lt;/a&gt;</w:t>
      </w:r>
    </w:p>
    <w:p>
      <w:r>
        <w:t>https://www.zhihu.com/question/373467606</w:t>
      </w:r>
    </w:p>
    <w:tbl>
      <w:tblPr>
        <w:tblStyle w:val="MediumList1-Accent1"/>
        <w:tblW w:type="auto" w:w="0"/>
        <w:tblLook w:firstColumn="1" w:firstRow="1" w:lastColumn="0" w:lastRow="0" w:noHBand="0" w:noVBand="1" w:val="04A0"/>
      </w:tblPr>
      <w:tblGrid>
        <w:gridCol w:w="2880"/>
        <w:gridCol w:w="2880"/>
        <w:gridCol w:w="2880"/>
      </w:tblGrid>
      <w:tr>
        <w:tc>
          <w:tcPr>
            <w:tcW w:type="dxa" w:w="2880"/>
          </w:tcPr>
          <w:p>
            <w:r>
              <w:t>好问题数</w:t>
            </w:r>
          </w:p>
        </w:tc>
        <w:tc>
          <w:tcPr>
            <w:tcW w:type="dxa" w:w="2880"/>
          </w:tcPr>
          <w:p>
            <w:r>
              <w:t>评论数</w:t>
            </w:r>
          </w:p>
        </w:tc>
        <w:tc>
          <w:tcPr>
            <w:tcW w:type="dxa" w:w="2880"/>
          </w:tcPr>
          <w:p>
            <w:r>
              <w:t>答案数</w:t>
            </w:r>
          </w:p>
        </w:tc>
      </w:tr>
      <w:tr>
        <w:tc>
          <w:tcPr>
            <w:tcW w:type="dxa" w:w="2880"/>
          </w:tcPr>
          <w:p>
            <w:r>
              <w:t>218</w:t>
            </w:r>
          </w:p>
        </w:tc>
        <w:tc>
          <w:tcPr>
            <w:tcW w:type="dxa" w:w="2880"/>
          </w:tcPr>
          <w:p>
            <w:r>
              <w:t>37</w:t>
            </w:r>
          </w:p>
        </w:tc>
        <w:tc>
          <w:tcPr>
            <w:tcW w:type="dxa" w:w="2880"/>
          </w:tcPr>
          <w:p>
            <w:r>
              <w:t>698</w:t>
            </w:r>
          </w:p>
        </w:tc>
      </w:tr>
    </w:tbl>
    <w:p>
      <w:pPr>
        <w:pStyle w:val="Heading2"/>
      </w:pPr>
      <w:r>
        <w:t>热门回答</w:t>
      </w:r>
    </w:p>
    <w:p>
      <w:pPr>
        <w:pStyle w:val="Heading3"/>
      </w:pPr>
      <w:r>
        <w:t>回答1</w:t>
      </w:r>
    </w:p>
    <w:p>
      <w:r>
        <w:t>点赞数2457</w:t>
      </w:r>
    </w:p>
    <w:p>
      <w:r>
        <w:t>评论数244</w:t>
      </w:r>
    </w:p>
    <w:p>
      <w:r>
        <w:t>内容：</w:t>
        <w:br/>
        <w:t>&lt;p&gt;一个月前安排去西班牙出差，后面眼看着西班牙感染人数每天都往上涨，就开始耐心地等公司发布禁止差旅的通知，然而内网公告板一直都很安静。等不及了，和我的新老板旁敲侧击了好几次，老人家自己都在意大利北部隔离着呢，依然觉得问题不大。&lt;/p&gt;&lt;p&gt;看来这趟差是不得不去了。出发前，丹麦幼儿园和我儿子同班的三个中国家长跑来和老婆商量，能不能等我行程结束后先让小家伙在家隔离两个礼拜。抗疫这件事情上，永远是中国人冲在第一个的。最后，大家愉快的决定让我回去以后先和家人隔离开来。今早上收到短信，老婆告诉我在书房已经架了张小床，连门都锁好了，周五半夜到家直接爬窗进书房就行。&lt;/p&gt;&lt;p&gt;转了两次机，先到哥哈，再到巴黎，最后降落在西班牙巴斯克地区。一路上见到的游客里戴口罩的屈指可数。两次飞机上更是只有我一个戴口罩的乘客。飞行途中甚是提心吊胆，听到哪有咳嗽声总忍不住张望一下。以前没觉得自己这么怕死，只不巧这回撞见了一群这么不怕死的。&lt;/p&gt;&lt;p&gt;进了西班牙公司，问了几个同事，得知本地早就哪儿也买不到口罩了。有一个年轻女同事说：“可是我下周还要飞拉斯维加斯参加展会哟！“——不用这个哟，翻译不出那种喜上眉梢的劲儿。还没到中午，大家已经开始讨论去哪吃晚饭。我看着他们争论了好一会儿。接着有人告诉我，一周前，本地的足球队爆冷击败了皇家马德里，今晚要和某某队进行半决赛。这是圣塞巴斯蒂安三十年来头一遭，所以，能看球的餐厅早都被预定满了。我正心下暗喜，热情的同事又告诉我别着急，老吴（Raul）的舅舅开着本地最受欢迎的一家酒吧，只消他出面，肯定少不了我们的座位，到时候和大家一起，边吃饭边看球，岂不美哉。&lt;/p&gt;&lt;p&gt;不说话。头痛。&lt;/p&gt;&lt;p&gt;还好老吴的舅舅最后没给我们面子。大家一起去了一家加泰罗尼亚风味餐馆。餐馆里没电视，门可罗雀。同事问老板怎么不开个ipad，老板哼了一声就不见了。后来同事说，许是巴塞罗那上周刚被旁边的毕尔巴鄂竞技淘汰，作为加泰罗尼亚人，心里有气也属正常。&lt;/p&gt;&lt;p&gt;海鲜饭端上桌来，同事都开始用手机看比赛了，我也有机会瞧瞧窗外。街上全没一个人，大家都在酒吧里挤着呢——小时候看世界史，讲到波斯入侵的时候古希腊正在办奥运，就派了一小部人去送死拖时间，当时觉得大不可信，现在算是真服气了。在这些人眼里，人命是绝对没有足球重要的。&lt;/p&gt;&lt;p&gt;趁着同事看球，我一个人消灭了小一半的海鲜饭。直到他们的主队胜出，街上都隐约能听到阵阵喧哗。我也终于找到机会和他们聊聊新冠。和网上说的当真不差，这里作为西班牙医疗最好的地区，政府也建议大家别带口罩，轻症也得自己在家隔离。要是传染全家怎么办呢？那刚好一块儿隔离起来，效率更高了。反正本地二十万人口，医院也就七百多床位，都进去肯定不够的。&lt;/p&gt;&lt;p&gt;我当时喝了两杯啤酒心正大，直接开口问，要是身边真有人死了，你们不闹吗？老吴喝了一口酒：闹？当年猪瘟和禽流感，哪个不比这次严重，禽流感不光死人还死鸡，猪瘟搞得好些猪场三年都没法恢复生产，要知道西班牙有些地方全靠卖火腿活着，那一波倒闭了多少公司！当年都没闹，现在有啥好闹的？旁边几个纷纷表示赞同，一个最年轻的同事还说，我们也没资格闹啊，去年大选，我们刚把那个要砍政府支出的谁谁谁选上台，而且他还削减了每年上缴西班牙中央政府的财政收入，现在真爆发了也只能我们自己抗咯。万一扛不住……话说到这儿，大家都静了静，没人真敢往下想。&lt;/p&gt;&lt;p&gt;我突然觉得有点茫然。&lt;/p&gt;&lt;p&gt;几天前，我和老板一对一汇报的时候，曾经问他意大利死亡眼看过百了，有人上街声讨政府抗疫不力吗？答曰没听说过。我当时没忍住，继续问道意大利不是经常有人因为加税之类的罢工吗？怎么死人了大家还这么平静？老头哼哼了两下，然后说，政府就是个大保险公司，你交了税，生病以后政府就给你贴补。只要政府没有把税款贪污掉，那就是尽责了，和死不死没关系。至于加税，这就好比买完保险以后公司隔年就提了保费，哪怕一并提升理赔上限，那也不是个事儿啊。&lt;/p&gt;&lt;p&gt;我的这位新老板比较白左，之前中国疫情爆发的时候还公开支持过中国人。某天他楼下的中国老夫妻戴口罩刚出门就被几个小混混威胁，他直接一句“我小时候意大利就没有你们这种渣滓”把混混喷得无地自容。疫情期间，他还坚持去拐角福建人开的寿司店，曾经跟我感叹这店怕是要开不下去了。现在他也和女儿一起被隔离在艾米利亚大区的家中。当时我觉得这些话从一位白左嘴里说出来很有些违和感，现在回忆起来却感慨良多。名义上，欧洲许多国家都是大政府，管天管地管生管死，可他们和中国的无限责任制政府还是有着本质的区别——欧洲人心里，是没有父母官和青天大老爷的。&lt;/p&gt;&lt;p&gt;考虑到这一点，欧洲的疫情前景的确堪忧。这里的人们没有那么强力的政府，甚至都没指望过大难面前会有什么更高的组织形式前来施救。他们未必看不清眼前的形势，只是到了这种死亡在前方若隐若现的时刻，与其心烦意乱，倒不如糊涂一点儿，可能对抵抗力还有一定帮助。他们嘴里的“不过是一次大流感”，更像是无可奈何下的自我麻痹。只是这种麻痹过头了，就成了千人集会，万人祈福——理性在感性面前总是特别脆弱的。所以，欧洲人看起来自信静好，其实内心深处没有我们那种对无条件拯救的期待，要么求诸自身，要么求诸神佛。&lt;/p&gt;&lt;p&gt;晚上走过旧城，灯光昏黄，市中心石柱上，一尊高高的耶稣像正俯视着芸芸众生。不知这次，会有谁来保佑这片历经沧桑的土地。&lt;/p&gt;&lt;p class="ztext-empty-paragraph"&gt;&lt;br/&gt;&lt;/p&gt;&lt;p&gt;&lt;/p&gt;</w:t>
      </w:r>
    </w:p>
    <w:p>
      <w:r>
        <w:br/>
      </w:r>
    </w:p>
    <w:p>
      <w:pPr>
        <w:pStyle w:val="Heading3"/>
      </w:pPr>
      <w:r>
        <w:t>回答2</w:t>
      </w:r>
    </w:p>
    <w:p>
      <w:r>
        <w:t>点赞数2364</w:t>
      </w:r>
    </w:p>
    <w:p>
      <w:r>
        <w:t>评论数490</w:t>
      </w:r>
    </w:p>
    <w:p>
      <w:r>
        <w:t>内容：</w:t>
        <w:br/>
        <w:t>&lt;p&gt;本人学生，目前在意大利米兰，这里现在被当作欧洲的武汉了。&lt;/p&gt;&lt;p&gt;楼下超市已经变成这样&lt;/p&gt;&lt;p class="ztext-empty-paragraph"&gt;&lt;br/&gt;&lt;/p&gt;&lt;p class="ztext-empty-paragraph"&gt;&lt;br/&gt;&lt;/p&gt;&lt;p class="ztext-empty-paragraph"&gt;&lt;br/&gt;&lt;/p&gt;&lt;p&gt;疫情爆发了两三天，之前亚马逊上买的口罩还没到，大概三月份才能到。不敢出门。&lt;/p&gt;&lt;p&gt;可怕的是这边很少有人戴口罩，而且这边的倡议都是：如果你觉得你有症状，可以戴口罩。所以在意大利人看来，戴口罩=有病。&lt;/p&gt;&lt;p&gt;这次疫情在意大利爆发、还真不是中国人带去的。政府排查0号病人时，发现这位是一个身体强壮的当地人，得病之后还去参加了几场马拉松啊聚众吃饭啊，直接把一个镇都传染了，自己还没啥事，真的很强。&lt;/p&gt;&lt;p&gt;现在意大利已经有300多例了，7人病亡，但无一例是中国人。不敢出门，唉，一是歧视，二是怕感染。加油吧！谁知道还是没躲过去……&lt;/p&gt;&lt;p&gt;3.2更新&lt;/p&gt;&lt;p class="ztext-empty-paragraph"&gt;&lt;br/&gt;&lt;/p&gt;&lt;p&gt;已经买票回国，现在只有俄罗斯才能转机，3.8的票，如果有封城之类消息会再买新的。&lt;/p&gt;&lt;p&gt;控制不住了。&lt;/p&gt;&lt;p&gt;同学还有把我拉进回国群，很多人都已经回去了，就我这个公寓，大多数外国人也都回家了，清洁人员都戴着口罩。&lt;/p&gt;&lt;p&gt;这几天米兰阴雨绵绵，昨晚我们同学几个大讨论，发现疫情发展真的和武汉当时曲线很像很像，而且就意大利这个佛系态度，我们根本就无法预料未来会发生什么。有新闻说2.26从米兰回温州的一个华人现在发病，那就说明官方报道不实，在米兰，绝对有一大批没有被确诊的隐患病例！&lt;/p&gt;&lt;p&gt;学费啊，学分啊，回国之后怎么怎么样一堆要处理，但是我们这个宿舍，是中央空调，门口1.5公里就有米兰很著名的一个呼吸科医院，意大利0号病人的妻子居然就在这里住院！我现在的环境，大概是，在武汉金银潭医院旁边的钻石公主号里？？&lt;/p&gt;&lt;p&gt;就现在，窗外救护车的声音此起彼伏，感觉自己身在噩梦中，或者是灾难电影里。太魔幻了……&lt;/p&gt;&lt;p&gt;3.7更新&lt;/p&gt;&lt;p&gt;离开米兰前的最后一天。&lt;/p&gt;&lt;p&gt;人就是这样，躺在床上才感觉真想抽自己几巴掌，好多事情还没做，好后悔啊！&lt;/p&gt;&lt;p&gt;我是来交换的，本来是一年，这下直接砍半了。我来欧洲半年，居然法国德国西班牙都没去过，就连意大利自己，罗马弗洛伦萨威尼斯西西里都没去，想起来也是很搞笑......好像上半年是冬天嘛，大家想着夏天撒丁岛啊南部那些才好看嘛，ou霍，这下完蛋……&lt;/p&gt;&lt;p&gt;米兰这边也有遗憾啦……可能自己比较宅，恩宠圣母教堂（就是有最后的晚餐原作那个教堂）我还没预约上，斯卡拉歌剧院也没进去听过，米兰理工大学的主校区还没去过（摔），GROM那个冰激凌也没吃够......闭上眼睛想想，真正开开心心尽兴逛的，好像也就那么，几次？&lt;/p&gt;&lt;p&gt;回想一下，印象最深的......好像也不是博物馆等珍品，而是米兰的阳光。对的，意大利的阳光呀，确实那个感觉，好像和国内不一样。可能是国内建筑太多？还是空气质量的原因？&lt;/p&gt;&lt;p&gt;这边的夕阳，那种金色，是“映”在建筑上的，尤其是去Duomo那边，古建筑很多，夕阳照过来，不是北京那种的闪到高楼大厦上bulingbuling的，而是黄澄澄的，很自然。每次经过米兰大教堂那边，我都会出神地看好久......&lt;/p&gt;&lt;p&gt;有时候想到意大利人，真觉得他们好可爱，国民性和咱们中国一点都不一样。英语的口音，蝴蝶形领带型dna型各种意大利面，每次路过都觉得好搞笑！还有对于聊天的热衷，讲笑话开玩笑的喜爱，还有对于足球的那种.......emmm足球我就不对比了......&lt;/p&gt;&lt;p&gt;回忆越多越想哭......我本来还能多呆半年的......&lt;/p&gt;&lt;p&gt;我自己本来也就是个小本科生，在北京某设计类学院浑浑噩噩两年，没怎么见过世面。怕生，不会说话。可能是天意吧，好吝啬呀，因为疫情，世面也就让我见一半......&lt;/p&gt;&lt;p&gt;生命就是这样吧，当你想要珍惜什么的时候，它就已经即将消散了。我衷心希望各位，诗酒趁年华，想到什么，不要拖，就勇敢去做吧！总之以后，我回北京之后，不会再拖延了！想学什么，像读什么书啊想报什么班，都快快安排起来！&lt;/p&gt;&lt;p&gt;还有想分享的是，我加的回国交流群，发现这几天，回国航班几乎每趟后来都会有确诊的人......所以就是，我回的那趟，八九不离十也有得病的。幸好现在是上海一落地就隔离，北京一落地发热就隔离，中转回家之后那个机场或者高铁就会有专人给你拉到本市某度假村集中隔离。我觉得挺好的，别见别人也别见家人，就自己呆两周倒个时差吧！其实北上广的机场也还好，主要是这个甘肃机场，全是伊朗来的，这几天境外输入那么多，说明伊朗要凉啊……不过我肯定意大利也快了，就他们的佛系抗疫，7月？或许才能好？&lt;/p&gt;&lt;p&gt;米兰时间3.7晚更新&lt;/p&gt;&lt;p&gt;封了？？&lt;/p&gt;&lt;p&gt;还能回家吗？&lt;/p&gt;&lt;p&gt;好秃然啊！这这这正好是明天的车的话&lt;/p&gt;&lt;p&gt;感觉自己身在历史中......&lt;/p&gt;&lt;p&gt;3.8更新&lt;/p&gt;&lt;p&gt;我现在到马尔彭萨机场了，在办托运，大部分乘客都是中国人，看来大家都想回家......&lt;/p&gt;&lt;p&gt;看起来都一切正常，有同学找人问了一下怎么没封城，有知情人说因为今天是节假日，意大利传统是一个法案要发布完第二天才会执行......额这个理由真的，太符合意大利风格了 &lt;/p&gt;&lt;p&gt;机场情况是，中国人全套武装，外国人不戴口罩开开心心走来走去，反正互相以为对方是傻子吧，真的服了！我戴了两层口罩，感觉好闷啊……&lt;/p&gt;&lt;p&gt;现在米兰封城好像上热搜了，能走的快走，明天能不能走就不知道了 ‍......&lt;/p&gt;&lt;p&gt;刚刚出了欧盟出境口，天气很好，但一片萧瑟。我上回来的时候熙熙攘攘，还开心逛免税店来着，唉。&lt;/p&gt;&lt;p class="ztext-empty-paragraph"&gt;&lt;br/&gt;&lt;/p&gt;&lt;p&gt;刚刚出境盖章的时候那个签证官头都没抬一下，或许也有点嫌弃吧……&lt;/p&gt;&lt;p&gt;拜拜啦意大利，有缘再见！&lt;/p&gt;&lt;p&gt;全车人都戴口罩（除了极少数俄罗斯人），飞机上有点热，空姐空少也戴着。哈哈哈飞机餐肯定也没人吃了。&lt;/p&gt;&lt;p&gt;上车没有任何体温测量，健康检查之类的，所以有没有病例在这架飞机上，这个就不知道了。意大利政府是真的佛......&lt;/p&gt;&lt;p&gt;转机俄罗斯之前，有红外线检测体温，感觉还是挺笼统的，就简单看一下。&lt;/p&gt;&lt;p&gt;俄罗斯机场不大，现在里面很多华人，全部戴口罩，值得表扬的是俄罗斯机场自动售卖机里就有卖口罩的！&lt;/p&gt;&lt;p&gt;上二楼打算买点东西吃，刚刚飞机上不敢。但是！为什么餐厅里外国人一切正常？？该干啥干啥那么开心也不戴口罩？？&lt;/p&gt;&lt;p&gt;北京时间3.9更新&lt;/p&gt;&lt;p&gt;哇！我终于到北京啦！熟悉的中国联通！熟悉的大雾霾！还有我熟悉的中国话！！！&lt;/p&gt;&lt;p&gt;到站了也下不去，都在这堵着呢，接下来就是一系列的检查测量巴拉巴拉的，今晚我就能到老家集中隔离啦！&lt;/p&gt;&lt;p&gt;俄罗斯航空真的铁汉柔情，好像是三八妇女节的缘故，每个女生都发了一朵花，和中国入境申报单放一起，有一种，探望病人的感觉怎么回事？？？&lt;/p&gt;&lt;p class="ztext-empty-paragraph"&gt;&lt;br/&gt;&lt;/p&gt;&lt;p&gt;3.10凌晨四点更新&lt;/p&gt;&lt;p&gt;现在终于在隔离点安置下来了，折腾了一晚上。&lt;/p&gt;&lt;p&gt;包了整个大巴，车上就四个人，护送人员十多个，左边还有辆警车跟着，真的好夸张&lt;/p&gt;&lt;p class="ztext-empty-paragraph"&gt;&lt;br/&gt;&lt;/p&gt;&lt;p&gt;我家是北方的，政府人员都很负责，人员接齐都快凌晨一点了，他们连夜开车把我们送到隔离点，帮我们拿东西啊测体温啊填表啊，辛苦了！！！&lt;/p&gt;&lt;p&gt;哈。这两天可真长啊，从没有完整的睡过两小时以上，防疫站人员来帮我拿行李上楼时候差点闪腰，还问我一个人怎么拿俩这么大行李的，额毕竟其中一个就76斤哈哈哈哈&lt;/p&gt;&lt;p&gt;我还在密切关注意大利的消息。在我走之后的第二天，伦巴第开始真正封锁，中国人想回家时候不让登机了，如果想走，就要就地销毁居留，或者提交一份亲人的死亡证明啊、重大事件必须回国的申请书那种。难以想象，在这边求学三四年了的学姐学长们，面临着怎样的惨象……&lt;/p&gt;&lt;p class="ztext-empty-paragraph"&gt;&lt;br/&gt;&lt;/p&gt;&lt;p&gt;华人歧视、剪碎居留卡、口罩危机、歌舞升平的意大利人......现在伦巴第大区这边全面封锁，有消息说过几天或许意大利全境都要封锁。我临走时候觉得救护车声音太多了，医疗系统即将崩溃，这时候我们大使馆也建议华人没事别出来......&lt;/p&gt;&lt;p&gt;俄罗斯航班取消了，泰国也是必须有什么红头文件申请才给登机牌，阿布扎比也不容乐观，回国大门差不多要全面封闭了，留在意大利几十万华人，到底该怎么办？！现在很多留学生在寻找学校学联想上报政府，但实在也能力有限。我们楼下有一位学姐今年毕业，事情太多因此没回来，现在就被困住了……&lt;/p&gt;&lt;p&gt;放弃居留，才有可能回来，这对那些苦苦奋斗几年的华人并不公平！他们在中国爆发疫情时候就几乎把米兰的医疗用品口罩之类的都打包买回中国援助，现在他们什么都没有了！如果不是亲身经历，谁能想到他们的无助......现在网上居然还有人问“你们为什么要回来”，我真的好想狂摇他们的脑袋，把脑子里的水晃出来，多少温州人在意大利奋斗，他们这些年支援了中国多少！他们在祖国需要的时候从不退缩！虽然我不是温州人，但我知道，他们是爱国的，请大家少一点歧视！如果国人都嫌弃国人，那我们跟偏见的意大利人又有什么区别！&lt;/p&gt;&lt;p&gt;请有能力的朋友为意大利的同胞声援！现在不求什么包机回国，只求让海关不要再歧视华人，让他们平安回家！&lt;/p&gt;&lt;p&gt;更一段佛系意大利人现状&lt;/p&gt;&lt;div&gt;&lt;div class="RichText-video" data-za-detail-view-path-module="VideoItem" data-za-extra-module='{"card":{"content":{"type":"Video","sub_type":"SelfHosted","video_id":"1220568744906391552","is_playable":true}}}'&gt;&lt;div class="VideoCard VideoCard--interactive"&gt;&lt;div class="VideoCard-layout"&gt;&lt;div class="VideoCard-video"&gt;&lt;div class="VideoCard-video-content"&gt;&lt;div class="VideoCard-player"&gt;&lt;/div&gt;&lt;/div&gt;&lt;/div&gt;&lt;/div&gt;&lt;div class="VideoCard-mask"&gt;&lt;/div&gt;&lt;/div&gt;&lt;/div&gt;&lt;/div&gt;&lt;p&gt;很幽麦，我微微一笑&lt;/p&gt;&lt;p&gt;今天看bbc上的意大利疫情新闻，这段给爷看笑了&lt;/p&gt;&lt;p&gt;不是我就问一句，保证安全，还要不能强制，要保障人权，意大利我眼睁睁从一开始爆的19例到现在12000+例，还keep calm呢？还respect rights呢？还没觉过味呢？出去一趟，现在更爱国了……&lt;/p&gt;&lt;p&gt;北京时间3.12晚&lt;/p&gt;&lt;p&gt;刚刚关注的意大利华人公众号发布消息：&lt;/p&gt;&lt;p&gt;就此落幕，大门关闭，大家可以洗洗睡了。已经逃出来的，现在还在飞机上的，选择留在意大利的，就此尘埃落定，选择完的那一刻，命运已经注定了。&lt;/p&gt;&lt;p&gt;3.26更新&lt;/p&gt;&lt;p&gt;这次疫情危机真的是无数人的照妖镜呀。说实在的，除了没有武戈，跟世界战争也没什么区别了。美股居然都熔断那么多次，世界经济大萧条感觉也就要开始了。但这次不是次贷危机也不是金融原因，所以恐怕政府也难以解救，或许是21世纪超级经济低谷吧。&lt;/p&gt;&lt;p&gt;我这个回答只横跨了一个月，这一个月大到世界的形势、小到这个答案里评论的风向，都能看出大众心理的变化，总体是言辞越来越激烈、正面逐渐转为负面、从关心个人情况上升到集体，以及刻板印象在我身上的套用。当然，这跟国家政府的舆论引导绝对有关。&lt;/p&gt;&lt;p&gt;各位，或者是还理智的、崇尚和平的各位，我提醒一下：当你在一个国家遭受危难，但第一反应是冷嘲热讽而不是同情援助的时候；当你逐渐会对一个群体的行为产生理所当然的刻板印象的时候；当你在观看大众媒体、但看了他人评论后会被情绪感染而逐渐失去自我思考的时候；当然很多人如果是单纯嘴臭那我没办法，但我亲身经历告诉大家，不同的人不同的立场、经历、地点、舆论环境都千差万别，就算在我们中国本身，大家自己身处的环境和别人的也完全不一样。在适当的舆论导向之下，我们看新闻媒体观察的世界时事不仅有延迟也有筛选，和真实的当地情况或许完全不同。也就是说，你认为的世界，和实际上的世界，是不一样的。当然我敢把我经历发出来，我也就不怕骂，我虽然年龄也不太大但心理承受能力还好，不是很玻璃心哈哈哈哈&lt;/p&gt;&lt;p&gt;半个月前的蝗灾，人家蝗虫在正常情况下是温和的，但蝗灾时候都会变色，有群体攻击性，还会变有毒。我希望有能力的普罗大众不要用战时思维考虑问题，世界范围内的人们都是。当人们逐渐变得麻木不仁自私自利时候，离真正的战争也不会远了。&lt;/p&gt;&lt;p&gt;7.23更新&lt;/p&gt;&lt;p&gt;小半年过去了，感觉世界都变了。我还是庆幸自己以往的选择，让我曾经看到过了世界相对温柔美好的样子。或许等几十年之后世界归于和平，我还能回忆起二十岁时候居然度过了这么浪漫的一段时光。 &lt;/p&gt;&lt;p&gt;愿祖国强盛，愿世界和平。&lt;/p&gt;</w:t>
      </w:r>
    </w:p>
    <w:p>
      <w:r>
        <w:br/>
      </w:r>
    </w:p>
    <w:p>
      <w:pPr>
        <w:pStyle w:val="Heading3"/>
      </w:pPr>
      <w:r>
        <w:t>回答3</w:t>
      </w:r>
    </w:p>
    <w:p>
      <w:r>
        <w:t>点赞数169</w:t>
      </w:r>
    </w:p>
    <w:p>
      <w:r>
        <w:t>评论数1</w:t>
      </w:r>
    </w:p>
    <w:p>
      <w:r>
        <w:t>内容：</w:t>
        <w:br/>
        <w:t>&lt;p&gt;新冠肺炎有较高的传染性，但死亡率不至于过于吓人，这让那些只盯着「死亡率」的人放松了警惕。在有 1918 西班牙大流感做前科的情况下，仍然被它轮番攻击。&lt;/p&gt;</w:t>
        <w:br/>
        <w:t>&lt;p&gt;接下来，我们就来对比下各国在 100 年前和 100 年后两场「战疫」中的表现和得分，看看人类到底从历史中学到了什么。&lt;/p&gt;</w:t>
        <w:br/>
        <w:t>&lt;p&gt;于没有医学知识的人而言，「死亡率」似乎是他们衡量一个疾病严重与否的唯一标准：&lt;/p&gt;</w:t>
        <w:br/>
        <w:t>&lt;p&gt;例如埃博拉不治疗的自然死亡率甚至能达到 90%，那么这就是个可怕的疾病；而流感的死亡率大概在 0.01-0.1%，这看起来就一点都不可怕，只是让人难受一阵很快就生龙活虎了。&lt;/p&gt;</w:t>
        <w:br/>
        <w:t>&lt;p&gt;实际上，这种「害怕」意识的产生，是会极大的影响疾病的传播速度和人群隔离的效果的。&lt;/p&gt;</w:t>
        <w:br/>
        <w:t>&lt;p&gt;所以让人害怕的病毒尽管很吓人，但实际上根本没法大规模流行，想要大规模流行的前提条件就是「看起来人畜无害」。&lt;/p&gt;</w:t>
        <w:br/>
        <w:t>&lt;p&gt;从流行病学的参数来看，这次的新冠又是怎样的呢？&lt;/p&gt;</w:t>
        <w:br/>
        <w:t>&lt;p&gt;相比起之前的非典，这次爆发的新冠病毒似乎非常符合上次 1918 年 H1N1 流感大爆发时的临界参数：&lt;/p&gt;</w:t>
        <w:br/>
        <w:t>&lt;p&gt;R0&amp;gt;3（即平均每个患者可以传播给 3 个人）、呼吸道传播、致死率大概在 3% 左右、有着一定的潜伏期；&lt;/p&gt;</w:t>
        <w:br/>
        <w:t>&lt;p&gt;之前的非典就是因为过高的死亡率、较短的潜伏期导致了人们发病迅速，意识到「我摊上事了」。当年的非典没有人把它比作「流感」，所以被控制住了几个关键的传播节点以后，非典很快就被扑灭了。&lt;/p&gt;</w:t>
        <w:br/>
        <w:t>&lt;p&gt;而这次的新冠就正好卡在了这么个微妙的位置——有较高的传染性、死亡率不至于过于吓人，但是一旦传播起来还是能死不少人的这么样子——让那些只盯着「死亡率」的人们放松警惕。&lt;/p&gt;</w:t>
        <w:br/>
        <w:t>&lt;p&gt;&lt;strong&gt;我脑补了如下一场对话： &lt;/strong&gt;&lt;/p&gt;</w:t>
        <w:br/>
        <w:t>&lt;p&gt;新冠：「尊敬的智人你好，我是网巢病毒目/冠状病毒科的 SARS-Cov2、俗称新冠病毒，是 2003 年非典 SARS-Cov1 以及 MERS-Cov 的远房亲戚。&lt;/p&gt;</w:t>
        <w:br/>
        <w:t>&lt;p&gt;我从蝙蝠体内传染到了东南亚地区的穿山甲，进行了一系列的突变和重组，已经具有了和 1918 年那次大流感的 H1N1 病毒近似的传播能力、致死率和潜伏期等。&lt;/p&gt;</w:t>
        <w:br/>
        <w:t>&lt;p&gt;目前我们已经到达了地球，为了我族在世界上的发扬光大、遂决定征讨你族，你们抹干净脖子等着受死吧！」&lt;/p&gt;</w:t>
        <w:br/>
        <w:br/>
        <w:t>&lt;p&gt;人类：「作为一种病毒你永远不会知道、在这 100 年间我们人类的医疗技术和卫生条件进步到了何等地步。&lt;/p&gt;</w:t>
        <w:br/>
        <w:t>&lt;p&gt;一战那会我们甚至没有抗生素可用，也不清楚你们长什么样子；而如今，全基因组测序已经足以让我们把你们这些可怜的小家伙从头到脚每一根「汗毛」都看的清清楚楚。&lt;/p&gt;</w:t>
        <w:br/>
        <w:t>&lt;p&gt;我们甚至准备了好几个对你族类有效的药物，怕是你还没从穿山甲身上跑出来就已经被消灭的无影无踪了。」&lt;/p&gt;</w:t>
        <w:br/>
        <w:t>&lt;p&gt;新冠：「哦？是么，看来你们比起一战那会已经聪明多了，看看你们是怎么对付我的吧」&lt;/p&gt;</w:t>
        <w:br/>
        <w:t>&lt;p&gt;&lt;strong&gt;第一回合：中国&lt;/strong&gt;&lt;/p&gt;</w:t>
        <w:br/>
        <w:t>&lt;p&gt;1918 年期间，中国的疫情并不严重，可以说是当时世界上情况最好的地方了，当时疫情最严重的香港 + 上海两个地方两年加起来才不过死了 2000 多人，还不如美国死亡高峰期的一天人数多，如下图所示： &lt;/p&gt;</w:t>
        <w:br/>
        <w:br/>
        <w:t>&lt;p&gt;一百年之后，2020 年的中国新冠曲线，这次我们的情况比较严重：&lt;/p&gt;</w:t>
        <w:br/>
        <w:br/>
        <w:t>&lt;p&gt;纵坐标是对数曲线，初期由于防控的不及时，导致了疫情大规模爆发，一段时间之后有所改善。&lt;/p&gt;</w:t>
        <w:br/>
        <w:t>&lt;p&gt;大概一个月之后新增确诊人数逐渐减少，3 月 19 日湖北新增确诊病例为 0；疫情已经被控制住了。总计死亡人数 3245，之后如果不爆发的话不太会增加了。&lt;/p&gt;</w:t>
        <w:br/>
        <w:t>&lt;p&gt;由于当年中国没有爆发所以也没有做什么措施，防控层面来讲相对于 1918 年较为优秀。&lt;/p&gt;</w:t>
        <w:br/>
        <w:t>&lt;p&gt;&lt;strong&gt;第二回合：意大利&lt;/strong&gt;&lt;/p&gt;</w:t>
        <w:br/>
        <w:t>&lt;p&gt;一战时期，意大利因战争死亡人数为 46 万，而流感爆发时期，仅军队当中死亡人数就达到了 7 万，疫情爆发时期大概死亡人数在 10 万左右，图中灰色的线是因病死亡人数，大部分都是流感导致的：&lt;/p&gt;</w:t>
        <w:br/>
        <w:br/>
        <w:t>&lt;p&gt;100 年后的今天，意大利最初发现了一例的时候立即封锁了中国的航线，算是反应比较迅速的。&lt;/p&gt;</w:t>
        <w:br/>
        <w:t>&lt;p&gt;然而由于伊朗已经落陷、光封锁中国已经没什么用了。&lt;/p&gt;</w:t>
        <w:br/>
        <w:t>&lt;p&gt;意大利的疫情开始爆发，最严重的伦巴第地区成为了第二个武汉，医疗系统被击穿、死亡率飙升；医学生提前毕业，退休工作者返回岗位，但即使如此也远远不够。&lt;/p&gt;</w:t>
        <w:br/>
        <w:t>&lt;p&gt;政府下令要优先救治更可能活下来的年轻人，一线的医护工作者面临着「看着病人去死」的巨大心理压力。&lt;/p&gt;</w:t>
        <w:br/>
        <w:t>&lt;p&gt;有一位护士绷不住自杀了，甚至有医护人员声称「我要是被感染了恐怕也排不上队」。&lt;/p&gt;</w:t>
        <w:br/>
        <w:t>&lt;p&gt;3 月底的意大利完全就是人间炼狱，我国湖北死亡率在 2.4% 左右，湖北外死亡率约 0.4%。&lt;/p&gt;</w:t>
        <w:br/>
        <w:t>&lt;p&gt;而 3 月 23 日的意大利全境死亡率约 9%，最严重的伦巴第地区死亡率超过 12%，确诊 27206 死亡 3456，尸体多到运不完。&lt;/p&gt;</w:t>
        <w:br/>
        <w:t>&lt;p&gt;与之相对的、虽然政府已经下令封城隔离，然而意大利人似乎对于「隔离」这个概念理解有些问题，他们还是会每天出门买烟、加油、跑步，甚至还和邻居一起开 party，不得不说他们可能真的不理解传染病的威力。&lt;/p&gt;</w:t>
        <w:br/>
        <w:br/>
        <w:t>&lt;p&gt;看总体感染人数的话，意大利还会继续上升，不过相信最终数字也不至于到当年的程度（因为封城是多多少少有效的）。&lt;/p&gt;</w:t>
        <w:br/>
        <w:t>&lt;p&gt;而死亡率方面，即使在现代医疗的加持之下，新冠的死亡人口占比也是远超了 1918 流感（7% vs 2.5%），负分。&lt;/p&gt;</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