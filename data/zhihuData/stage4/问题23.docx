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新冠疫情下，大家还想出国留学么（2021）？</w:t>
      </w:r>
    </w:p>
    <w:p>
      <w:r>
        <w:t>本人2021年毕业，目前很纠结。&lt;/p&gt;&lt;p&gt;祖国很强大，但是还要不要出去看看？&lt;/p&gt;&lt;p&gt;就像是北京的同学，考虑高考要不要离京读书的感觉。</w:t>
      </w:r>
    </w:p>
    <w:p>
      <w:r>
        <w:t>https://www.zhihu.com/question/379839194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182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点赞数793</w:t>
      </w:r>
    </w:p>
    <w:p>
      <w:r>
        <w:t>评论数227</w:t>
      </w:r>
    </w:p>
    <w:p>
      <w:r>
        <w:t>内容：</w:t>
        <w:br/>
        <w:t>&lt;p&gt;同2021届，我跟在座各位相反，本来都打算在国内升学了，但是近来一些心态变化又让我重新考虑出国。这个决定无关疫情，是因为个人原因，国内环境种种压力以及自身心理因素已经快把我压垮了。&lt;/p&gt;&lt;p&gt;先报一下情况，中流985工科在读&lt;/p&gt;&lt;p&gt;一开始因为倾向于国内升学，所以在投暑期实习，二月份以来陆陆续续十几份，现在的情况是，简历被刷3家，面试被刷一家，笔试被刷一家，其他统统还没有回音。&lt;/p&gt;&lt;p&gt;看着身边的小伙伴，都陆陆续续找到了心仪的offer。学院最近又在热火朝天的搞综测，搞评奖评优，还有学科竞赛、找老师做项目等等一系列事情需要去做（想保外，除了成绩还要各种给简历添花的东西）。因为焦虑这些，压力一度很大。&lt;/p&gt;&lt;p&gt;今天最难受的时候刚好在知乎上刷到了几篇感同身受回答。&lt;/p&gt;&lt;p&gt;&lt;b&gt;“我明明是想要快乐，可是一直在追求优秀。”&lt;/b&gt;&lt;/p&gt;&lt;p&gt;从小家里人就对我寄予厚望，因为我是家族里最会读书的孩子，大学也如他们所愿上了一所值得骄傲的985。我一度也对自己抱有信心，可是从大一到现在，&lt;b&gt;我一直被内心深处的自卑反复折磨&lt;/b&gt;。这个心理是从高中阶段开始的，但是，每次在被打得摇摇欲坠的时候，我都拼死站起来了。这不是一个励志故事，这个过程太痛苦了，有心理咨询师跟我说，“你活得好累，你让自己变得好辛苦”。&lt;/p&gt;&lt;p&gt;这段时间疫情待在家里，想了很多，也因为时间的充沛接触了各种各样对我而言新奇的玩意儿。我吧，现在就想要以后一个人煮个小房子，有点小钱，打游戏有钱氪氪金，买买喜欢的电子产品享受下尖端科技，我还爱做饭，我特别期待以后自己给自己做饭的生活。哦对，我还喜欢理财，不炒股的那种，赚点小钱全给它氪进去哈哈哈哈。&lt;/p&gt;&lt;p&gt;但是现在在我看来，这样的生活却遥不可及。明明有手有脚智商在线学历也过得去，为什么焦虑不开心，这不是作？是，我觉得也是，你听我跟你分析一下我自己的心理。&lt;/p&gt;&lt;p&gt;我首先把自己摆在了一个大三即将毕业的身份上，而同处于这个年龄段的身边的同学在做什么？&lt;b&gt;考雅思托福GRE，考各种证，创业开店赚钱，参加各种竞赛拿奖，联系外校老师谈保外的事情，去大厂实习，搞评奖评优，跟着老师发论文做项目。&lt;/b&gt;&lt;/p&gt;&lt;p&gt;之前有个流传甚广的文艺句子不是说，“大学其实按时上课，周末喝喝咖啡，有空运动读书看报，就是很有意义的四年”，我不否认这句话，我觉描述得很健康，很美好，是我期待的大学生活，但是，后面呢，研究生上哪儿读啊？不去更好的学校吗？工作简历怎么写啊？喝咖啡读书看报吗？&lt;/p&gt;&lt;p&gt;再这样的peer pressure以及我自己的价值观下，就产生了如下念头：&lt;/p&gt;&lt;h2&gt;&lt;b&gt;我是不是一无是处？&lt;/b&gt;&lt;/h2&gt;&lt;h2&gt;我是不是一直以来都高看了自己？他们说你优秀都是错的。&lt;/h2&gt;&lt;h2&gt;&lt;b&gt;我为什么羡慕别人的才能，羡慕别人的坚定，连别人的快乐都要羡慕？&lt;/b&gt;&lt;/h2&gt;&lt;p&gt;这些问题，抛出来，肯定会有人认为，是我太懒了，你为什么自己不去做呢，你去拼也可以跟他们一样的，你自己不去行动怪得了谁了。因为我前男友就是这么说的。&lt;/p&gt;&lt;p&gt;实际上我无法回答这个问题，每次我迈出去了，仿佛快够上他们了，却又一下子被打回原形，又陷入“我是不是好没用”“我好废柴”的循环。&lt;/p&gt;&lt;hr/&gt;&lt;p&gt;现在就特别想逃离这一切，这个逃离方式选择了出国。首先国内读研毕业了找工作还是和同一批相当优秀学生竞争找工作，而且疫情现在虽然好转，但是我国的经济还是受到了相当大的影响，再加上近年来的经济形势本就不太好，多重连环打击下来，我不知道在我硕士毕业的那年，中国会达到怎样一个内卷程度。别说那么远没有影响，经济和就业岗位不是疫苗一针打下去就好的了的，恶劣的就业环境很可能持续2、3年，也就是到21届硕士毕业的那年，经济仍然没有恢复过来。&lt;/p&gt;&lt;p&gt;如果出国的话，对我来说有以下好处&lt;/p&gt;&lt;p&gt;1.今年因为疫情的影响不少大学放宽了要求甚至减免了小部分费用（因为相当一部分人退出了）；&lt;/p&gt;&lt;p&gt;2.某些国家和地区硕士只有一年，如果中途选择读博，时间上很有吸引力，以我的年龄博士毕业说不定才25~26；&lt;/p&gt;&lt;p&gt;3.我已经考了雅思，分数虽然不高，但是起码能够一些大学的门槛，提前申说不定有奇效；&lt;/p&gt;&lt;p&gt;4.海外留学经历对于回国就业，还是比较有竞争力，毕竟我也不是去读个野鸡学校混文凭的那种；&lt;/p&gt;&lt;p&gt;5.最重要的一点，离开国内这个让我焦虑，无时不刻不在提醒我和同龄人甚至更大范围的的竞争的环境，在一个相对来说比较佛系的环境调整心态。&lt;/p&gt;&lt;p&gt;上大学以来，我最开心的时候，是上学期在外面交换，不考虑绩点，不考虑未来，认认真真解题，和同伴为某个bug抓狂，，跟老师的projects做斗争，秃但是快乐。也许是明白除了努力和认真在其他方面都比不上别人，每周交作业前都“抑郁”了，但一做出来立刻像打了鸡血一样，那时候真好。&lt;/p&gt;&lt;p&gt;-----------------------更新线--------------------------&lt;/p&gt;&lt;p&gt;没有想到半夜抑郁的吐槽还有人看，昨天几天面试的压力汇在一起，结果因为经验不足在一个无关能力的主观问题上翻车了，导致直接被拒，心情还是很灰暗的，再想到这几年大学，高不成低不就，默默上知乎来写了这么一篇回答，如果内容引起了你的共鸣导致不适，可以私信我，我们一起互相鼓励一下。&lt;/p&gt;&lt;p&gt;今天看了一下夏令营，准备和院里某个Push的老师发邮件，我的科研经历太差了，几乎一片空白。&lt;/p&gt;&lt;p&gt;&lt;b&gt;如果能保到外校，我就不会出国；如果国内的路只剩下本校一条，那我会认真考虑出国。&lt;/b&gt;没有嫌弃母校的意思，一是个人因素想换个环境，二是没有想念的方向。&lt;/p&gt;&lt;p&gt;附上几篇我觉得很贴合与很精妙的回答。&lt;/p&gt;&lt;p&gt;这是一个国内同学的&lt;/p&gt;&lt;p&gt;大学觉得自己一无是处，怎么办？ - 栗秋的回答 - 知乎 &lt;/p&gt;&lt;a class="LinkCard LinkCard--hasImage" data-draft-node="block" data-draft-type="link-card" data-image="https://zhstatic.zhihu.com/assets/zhihu/editor/zhihu-card-default.svg" href="https://www.zhihu.com/question/57153582/answer/540746975" target="_blank"&gt;&lt;span class="LinkCard-backdrop" style="background-image:url(https://zhstatic.zhihu.com/assets/zhihu/editor/zhihu-card-default.svg)"&gt;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点赞数136</w:t>
      </w:r>
    </w:p>
    <w:p>
      <w:r>
        <w:t>评论数6</w:t>
      </w:r>
    </w:p>
    <w:p>
      <w:r>
        <w:t>内容：</w:t>
        <w:br/>
        <w:t>&lt;p&gt;&lt;b&gt;疫情过后，留学的黄金时代也要结束了。&lt;/b&gt;&lt;/p&gt;&lt;p&gt;我不在这里说其他国家的疫情还有多么多么严重。而是因为，&lt;b&gt;在未来的很多年，许多外国人可能会对中国人有仇视和敌意。&lt;/b&gt;&lt;/p&gt;&lt;p&gt;有许多外国人认为：“是我们给世界带来了这次疫情的灾难。而且我们还不愿意承认。”&lt;/p&gt;&lt;p&gt;何帆老师说：&lt;/p&gt;&lt;blockquote&gt;”往往是在经济高速增长的时候，人内心中那些比较积极向上的东西会被激发出来。所以在经济高速增长的时候大家会更乐观、更开放，大家会更接受跟自己不一样的东西。&lt;b&gt;但是在经济低迷的时候，人本能会回到排外、歧视的状态，“我不愿意承认是我的错，我就要找一个替罪羊”。"&lt;/b&gt;&lt;/blockquote&gt;&lt;hr/&gt;&lt;p&gt;&lt;b&gt;而且很多人觉得现在出国留学性价比太低，“海归”溢价越来越小&lt;/b&gt;&lt;/p&gt;&lt;p&gt;而且留学的海归不再是高薪的起步了。&lt;/p&gt;&lt;p&gt;何帆老师说：&lt;/p&gt;&lt;blockquote&gt;这是个大趋势，以后无论是什么&lt;b&gt;，国外品牌和国内品牌之间的溢价空间都会越来越小。&lt;/b&gt;就像手机，一个华为手机和一个苹果手机溢价空间越来越小一样。所以你要是指望说“我在国外留学，我回来就得拿比国内更高的工资”，你想都不要想。&lt;b&gt;你很可能拿的工资比国内毕业的大学生还少。&lt;/b&gt;&lt;/blockquote&gt;&lt;hr/&gt;&lt;p&gt;&lt;b&gt;但是，我还在支持出国留学的。&lt;/b&gt;&lt;/p&gt;&lt;p&gt;但是我们如果有机会条件，还是建议出去。其实现在出国，更多的意义是：&lt;/p&gt;&lt;p&gt;&lt;b&gt;我看到了一个别人没有看过的，感受另外一种文化，成为了“双文化人&lt;/b&gt;&lt;/p&gt;&lt;p class="ztext-empty-paragraph"&gt;&lt;br/&gt;&lt;/p&gt;&lt;p&gt;我之前在福州，也去过北京旅游&lt;b&gt;，&lt;/b&gt;因为一些原因一共去七次，应该可以说很“熟悉”北京了&lt;/p&gt;&lt;p&gt;感觉其实就那样，甚至有点不喜欢北京。&lt;/p&gt;&lt;p&gt;但是当我大学去了北京读书，在那里生活了几年，才真正地去体验了北京的生活&lt;/p&gt;&lt;p&gt;北京真的是有更多的机会，真的是其他二线城市没有的&lt;/p&gt;&lt;p&gt;&lt;b&gt;只有在那里生活过亲身体会才会知道，旅游是感受不出来的。&lt;/b&gt;&lt;/p&gt;&lt;p class="ztext-empty-paragraph"&gt;&lt;br/&gt;&lt;/p&gt;&lt;p&gt;&lt;b&gt;而出国也是一样，而且是走出了中国去体验去感受&lt;/b&gt;&lt;/p&gt;&lt;p&gt;&lt;b&gt;这种体验，他们是如何生活的，他们是如何看待问题的，格调和节奏，地域的风情。&lt;/b&gt;&lt;/p&gt;&lt;p&gt;&lt;b&gt;出国留学更多的一个意义，在于你多了一个看问题的视角，而这个一定是日积月累潜移默化的。&lt;/b&gt;&lt;/p&gt;&lt;p&gt;就像选择大学的专业，我选择了金融，比起CAPM模型，CAL曲线等等这些具体的知识点，金融带给我看金钱、看市场、看世界运转多了一层新的想法。&lt;/p&gt;&lt;p&gt;可能我学习心理学不是为了成为一个专业的咨询师，但在这个过程中能够更好的看到我内心的想法，我学会了和自己相处。&lt;/p&gt;&lt;hr/&gt;&lt;p&gt;&lt;b&gt;当你真的融入了国外的文化，那么你成为了一个桥梁，连接了两个文化。&lt;/b&gt;&lt;/p&gt;&lt;p&gt;&lt;b&gt;当今，"跨界“的能力是很重要的。&lt;/b&gt;&lt;/p&gt;&lt;p&gt;&lt;b&gt;也就是你不仅在一个领域很熟练，还能够串联另一个领域的能力&lt;/b&gt;&lt;/p&gt;&lt;p&gt;许多领域的隔阂导致了很多资源没有办法很好的结合，形成了浪费。&lt;/p&gt;&lt;p class="ztext-empty-paragraph"&gt;&lt;br/&gt;&lt;/p&gt;&lt;p&gt;用我很喜欢何帆老师说的一句话结尾吧：&lt;/p&gt;&lt;blockquote&gt;&lt;b&gt;在这个反而越是在全球化可能退步、大家越来越保守的时期，我们越是需要逆行者，越是要你出去一下。&lt;/b&gt;&lt;br/&gt;&lt;b&gt;对于教育来说，你学习的越跨界，以后可能生存能力越强大。&lt;/b&gt;&lt;/blockquote&gt;&lt;p&gt;&lt;span&gt;&lt;span class="UserLink"&gt;&lt;div class="Popover"&gt;&lt;div aria-expanded="false" aria-haspopup="true" aria-owns="Popover26-content" id="Popover26-toggle"&gt;&lt;a class="UserLink-link" data-za-detail-view-element_name="User" href="//www.zhihu.com/people/5bc487eae9877cb41668c0cf65d7179d" target="_blank"&gt;@皓月的锅&lt;/a&gt;&lt;/div&gt;&lt;/div&gt;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