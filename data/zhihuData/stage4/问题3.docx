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疫情期间你有哪些段子一样的经历？</w:t>
      </w:r>
    </w:p>
    <w:p>
      <w:r>
        <w:t>这两个月在家里待着都憋坏了，平常除了刷刷手机做做饭看看剧也没啥有意思的事儿，看网上有人在阳台办演唱会，有人在家里做烤串，还有人因为直播睡觉变成了网红，感觉大家都苦中作乐玩的挺开心的，不知道大家疫情期间有没有遇到一些段子一样的经历？</w:t>
      </w:r>
    </w:p>
    <w:p>
      <w:r>
        <w:t>https://www.zhihu.com/question/380328444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197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点赞数203</w:t>
      </w:r>
    </w:p>
    <w:p>
      <w:r>
        <w:t>评论数41</w:t>
      </w:r>
    </w:p>
    <w:p>
      <w:r>
        <w:t>内容：</w:t>
        <w:br/>
        <w:t>&lt;p&gt;复工复产的春天里，我决定外出采购。&lt;/p&gt;&lt;p&gt;由于刚写完一个剧本，抽了许多烟，不但烟没了，打火机也没油了，于是顺便买了一条红塔山，一个打火机。然后兴奋的坐在车里点燃这复工复产的春天里的第一根香烟。&lt;/p&gt;&lt;p&gt;不曾想，2020年的浩劫还没有在我身上完全过去，点火的刹那，打火机瞬间腾的一下升起三丈火焰，将我右侧半截眉毛摧去，捎带着燎了几缕头发。&lt;/p&gt;&lt;p&gt;我盯着后视镜，忧郁的看向半截眉毛，身为一个难不倒的铁汉，决心在回家之前做一个简单的修正。储物箱里有把小剪刀，平日里开快递箱用的，锋利无比，&lt;b&gt;我认为像我这样的铁汉心有猛虎，细嗅蔷薇，抗得了水桶，就能裁的了眉毛。&lt;/b&gt;&lt;/p&gt;&lt;p&gt;何况我又是设计师出身，笔力细腻果断，问题不大，必须安排。&lt;/p&gt;&lt;p&gt;因此我开始尝试对左侧完好的眉毛进行裁剪，试图让左右眉得到一个精妙的对称平衡。但许是第一回干这种活，有些手生，左眉经常裁剪过度，于是只好再对右眉仅存的半截下手。&lt;/p&gt;&lt;p&gt;三番五次左右轮替修眉后，我看向后视镜，惊奇的发现铁汉的眉毛变成了日本艺伎。&lt;/p&gt;&lt;p&gt;当时修了近一个小时了，修的我有些疲惫，也有些急眼。&lt;/p&gt;&lt;p&gt;古代说七尺男儿，换算出来也就161cm的身高，那么我一个身高八尺、铁一般的壮汉，做这么精细的活做了一个小时，结果修出来这个鸟样，脾气也是真的上来了。&lt;/p&gt;&lt;p&gt;干脆眼一闭，手一黑，掏出储物箱里的剃须刀，两下就剃光了。&lt;/p&gt;&lt;p&gt;我天真的以为它会很快的长出来，因为熬大夜时有经验，熬一宿胡须就长得飞快，得长好几毫米。许回家熬一宿，第二天就有清秀的眉毛了，等到了第三天，我的眉毛就会拔地而起，重归浓密。&lt;/p&gt;&lt;p&gt;回家后，查了下眉毛剃光的资料，我没有眉毛的眉头皱了起来，如上图左。&lt;/p&gt;&lt;p&gt;一位医生姐姐这样亲切的说道：&lt;/p&gt;&lt;p&gt;&lt;b&gt;4-5个月的生长周期&lt;/b&gt;，意味着要是长得比较顺利的话，&lt;b&gt;7月中旬我才能体面的出门面对人类社会&lt;/b&gt;。&lt;/p&gt;&lt;p&gt;我惊了一身冷汗，立刻转身在群里求教那些在知乎上混得人模狗样的老师们。&lt;/p&gt;&lt;p&gt;企图能从他们庞杂的知识体系里，寻觅挽救吾眉之良策。&lt;/p&gt;&lt;p&gt;结果收到了一片笑声。 &lt;/p&gt;&lt;p&gt;大家可能不知道，&lt;b&gt;在这个小江湖里，我为人正派，乐于助人，长得又是浓眉大眼，一向都是体面并受人尊敬的形象。&lt;/b&gt;&lt;/p&gt;&lt;p&gt;谁能想到，平日里不苟言笑的李老师，竟然把自己眉毛剃了。&lt;/p&gt;&lt;p&gt;是可笑孰不可不笑，&lt;b&gt;大家欢快的笑了起来&lt;/b&gt;。&lt;/p&gt;&lt;p&gt;&lt;b&gt;春天的微信群里弥漫着欢乐温暖的气息。&lt;/b&gt;&lt;/p&gt;&lt;p&gt;喜剧的内核都是悲剧，但在现实中，只有一向沉默寡言的 &lt;span&gt;&lt;span class="UserLink"&gt;&lt;div class="Popover"&gt;&lt;div aria-expanded="false" aria-haspopup="true" aria-owns="Popover29-content" id="Popover29-toggle"&gt;&lt;a class="UserLink-link" data-za-detail-view-element_name="User" href="//www.zhihu.com/people/16adff13c315af50c1318599177f3bc1" target="_blank"&gt;@时乙戌&lt;/a&gt;&lt;/div&gt;&lt;/div&gt;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点赞数131</w:t>
      </w:r>
    </w:p>
    <w:p>
      <w:r>
        <w:t>评论数21</w:t>
      </w:r>
    </w:p>
    <w:p>
      <w:r>
        <w:t>内容：</w:t>
        <w:br/>
        <w:t>&lt;p&gt;我在日本，觉得日本政府的入境政策就是段子，各种请求，就是没力度！&lt;/p&gt;&lt;p&gt;日本政府请求从欧美抵达日本机场的人，不分国籍不要乘坐公用交通工具回家，然后昨天有个十多岁妹子跟家人从西班牙抵达日本成田机场，成田机场检疫所请她不要离开，妹子没听话，跟家人乘坐电车到了羽田机场，又坐飞机回了冲绳的家，然后今天确诊了。&lt;/p&gt;&lt;p&gt;而且这日本妹子也没任何法律责任…&lt;/p&gt;&lt;p&gt;哈哈哈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