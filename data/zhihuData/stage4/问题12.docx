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新冠肺炎疫情会对世界格局有什么改变？</w:t>
      </w:r>
    </w:p>
    <w:p>
      <w:r>
        <w:t>现在全球很多国家都有疫情了，澳大利亚和日本抢卫生纸，美国抢枪，意大利被誉为欧洲的武汉，面对疫情，日本国民着急，政府不急；韩国政府着急，国民照旧。大家开个脑洞，假如疫情持续平稳的发展，死亡率维持在1%左右，世界格局将会有怎样的改变！理性分析，切勿抬杠</w:t>
      </w:r>
    </w:p>
    <w:p>
      <w:r>
        <w:t>https://www.zhihu.com/question/378134387</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1039</w:t>
            </w:r>
          </w:p>
        </w:tc>
        <w:tc>
          <w:tcPr>
            <w:tcW w:type="dxa" w:w="2880"/>
          </w:tcPr>
          <w:p>
            <w:r>
              <w:t>12</w:t>
            </w:r>
          </w:p>
        </w:tc>
        <w:tc>
          <w:tcPr>
            <w:tcW w:type="dxa" w:w="2880"/>
          </w:tcPr>
          <w:p>
            <w:r>
              <w:t>532</w:t>
            </w:r>
          </w:p>
        </w:tc>
      </w:tr>
    </w:tbl>
    <w:p>
      <w:pPr>
        <w:pStyle w:val="Heading2"/>
      </w:pPr>
      <w:r>
        <w:t>热门回答</w:t>
      </w:r>
    </w:p>
    <w:p>
      <w:pPr>
        <w:pStyle w:val="Heading3"/>
      </w:pPr>
      <w:r>
        <w:t>回答1</w:t>
      </w:r>
    </w:p>
    <w:p>
      <w:r>
        <w:t>点赞数1984</w:t>
      </w:r>
    </w:p>
    <w:p>
      <w:r>
        <w:t>评论数74</w:t>
      </w:r>
    </w:p>
    <w:p>
      <w:r>
        <w:t>内容：</w:t>
        <w:br/>
        <w:t>&lt;p&gt;短期的影响并不大，先进的生产力还在西方。从物质到影响力，西方仍占据优势。&lt;/p&gt;&lt;p&gt;但是西方丧失了他最重要的道德优势。让我们知道“我们的事业是正义的”不再仅仅是透支革命热情的口号，而是有着坚实的物质支撑的信念&lt;/p&gt;&lt;p&gt;他们属于一个旧世界。强者堕落无度不自爱，弱者愚昧无所依 。腐败的旧世界只有砸烂重建才有希望。一如太康十年的洛阳，三世纪末的罗马，以及百年之前的中国和七十年前的欧洲。旧世界不具备自新的可能 。&lt;/p&gt;&lt;p&gt;而我们属于一个新世界，高效、正直、怜悯、富有同情心。哪怕被人恶语相向，依然在帮助他人。&lt;/p&gt;&lt;p&gt;新冠破除了我们群众内心的道德自卑，曾经我们以为他们的体制富足便天然道德高尚，以至于我们自我矮化。但现在那样的时代已经过去了。威尔逊时代的美国，尽管外交上依然被老欧洲挤兑奚落，但国民早已有了发轫于内的自信。这也正是此时此刻的中国所经历的。&lt;/p&gt;&lt;p&gt;放伐桀纣，解万民于倒悬，领导世界建立一个新世界，是我们未来的使命。&lt;/p&gt;&lt;p&gt;让我们再复习一下教员六十多年前的讲话吧，“我们的事业是正义的。正义的事业是任何敌人也攻不破的。我们正在做我们的前人从来没有做过的极其光荣伟大的事业。我们的目的一定要达到。我们的目的一定能够达到。”&lt;/p&gt;</w:t>
      </w:r>
    </w:p>
    <w:p>
      <w:r>
        <w:br/>
      </w:r>
    </w:p>
    <w:p>
      <w:pPr>
        <w:pStyle w:val="Heading3"/>
      </w:pPr>
      <w:r>
        <w:t>回答2</w:t>
      </w:r>
    </w:p>
    <w:p>
      <w:r>
        <w:t>点赞数10000</w:t>
      </w:r>
    </w:p>
    <w:p>
      <w:r>
        <w:t>评论数657</w:t>
      </w:r>
    </w:p>
    <w:p>
      <w:r>
        <w:t>内容：</w:t>
        <w:br/>
        <w:t>&lt;p&gt;这要取决于疫情的长短，如果疫情像sars一样，在六月份结束并且不复发，那么基本没太大的影响。&lt;/p&gt;&lt;p&gt;但是按照目前的状况，专家们纷纷不看好疫情会在夏季结束，有的专家说大概九月份，而更悲观一点的说恐怕会跨年。&lt;/p&gt;&lt;p&gt;不管是九月份还是跨年，一个很糟糕的事情就是，过了夏季，又是流感季。是否会出现病毒长期伴随人类的可能性。&lt;/p&gt;&lt;p&gt;我们没人知道，但是按照现有专家们的预测，这种可能性不低。那么解决这个问题，靠的还是疫苗。各路消息已经证实，疫苗今年内大概率出不来，更何况疫苗还涉及人体实验阶段，安全性和有效性的评估等等。&lt;/p&gt;&lt;p&gt;对世界的影响。&lt;/p&gt;&lt;p&gt;亚洲。日本韩国，姿态上暂时远离美国了。美国不可靠，他们连自己的铁杆盟友都抛弃，这个姿势太吓人了。做人小妾不长久，分分钟就给卖了。日韩未必亲近中国，但是可预知的是它们无疑不会像之前一样亲近美国。&lt;/p&gt;&lt;p&gt;新加坡，新加坡单独拿出来说是因为李光耀曾经特意嘱咐他的继承人，中美必有争执，而我们要做中间人。可惜的是继承人不具备李光耀的圆滑手腕，中间站队对他们太难了，以后恐怕越来越难，考虑到它的地理位置，大概率会慢慢倒向中国。&lt;/p&gt;&lt;p&gt;菲律宾，缅甸，尼泊尔，泰国，柬埔寨，巴铁等国家继续亲华不会有改变。印尼等国加大对华贸易不会改变，越南半推半就，一边学一边恨也不会有改变。印度，不会有改变。&lt;/p&gt;&lt;p&gt;北极熊，它的主要目光不在中国，而在欧洲，毕竟毛熊一直认为自己是欧洲国家，与兔子的短期平衡不会改变。&lt;/p&gt;&lt;p&gt;欧洲，欧洲目前的状况已经很明显了，虽然之前我们也吐槽欧洲一盘散沙，但是好歹没到抢盟友东西的地步，好歹还不停的呼吁一个欧洲，呼吁团结。&lt;/p&gt;&lt;p&gt;团结是不可能团结的了，疫情持续下去，欧洲会崩。即使不崩，哪怕维持现有的同床异梦也难，各国小动作恐怕不会断。欧洲的一些国家会获得我们的帮助，目前已知的意大利，西班牙，塞尔维亚，这个名单一定会持续增多。但是有些国家大概率会被放在名单外了，例如捷克，丹麦这种。欧盟靠不住了，一些小国过不下去还是要找靠山，欧洲崩是个持续的趋势，它未必一下子就崩，但是这个坠落的姿势恐怕不可避免。如果它崩了，北极熊，鹰酱，兔子，大概率都能分一杯羹。&lt;/p&gt;&lt;p&gt;大洋洲除了澳大利亚其他都是小国，包括新西兰。澳大利亚是美国的铁杆盟友，他们的倾向性不会有任何改变，只会更紧的跟随美国。&lt;/p&gt;&lt;p&gt;非洲，疫情蔓延恐怕不可控，不幸的是非洲的话语权太低了，也无人关心他们到底死了多少人，饥饿和战争死亡的人无人关心，疾病死亡的也一样无人关心。&lt;/p&gt;&lt;p&gt;非洲的驻军大多是法国掌控，会不会因为疫情给法国军队带来困扰？我主观上认为这是大概率的，一旦疫情在法军内爆发，变局恐怕会有。中国是唯一能给予非洲一些帮助的，但考虑到法国长期的掌控力，吐出来的肉能被中国吃到嘴恐怕也不会太多。这件事取决于疫情的长短，疫情长一些，对于我们可能就更有利一些。更大的可能性是已进入的地盘跟兔子的联系更紧密些，有些会靠拢过来。&lt;/p&gt;&lt;p&gt;中东。伊朗遭受封锁，高官挂了一批，对内宣传是美国封锁导致缺乏医疗资源，鹰派上台基本定型。伊朗损失惨重，但作为沙特的死敌，影响力还是有的。中国增加了援助，如果伊朗能缓过来，这是一颗钉子，见血的那种。&lt;/p&gt;&lt;p&gt;沙特，美国代言人身份不太可能转变，它除了美国无人可投。&lt;/p&gt;&lt;p&gt;中东仍然是俄罗斯与美国的主要战场，我国掺合的可能性不大。也不希望掺合，神教惹不起。&lt;/p&gt;&lt;p&gt;美洲，美国的地盘和后花园。我在美国的同学说目前美国国内哪怕你确诊了，也就是让你回家隔离，治疗是没有的，药都不给开。进院必须是重症，去了直接icu。又赶上最近流感季，小孩子没停学，娃病大人也病，谁也搞不清自己到底是哪种。&lt;/p&gt;&lt;p&gt;美国断了欧洲航线，大批美国人从全世界各地赶回去入境的照片网上也有，美国国内疫情总体情况到底如何，资本市场恐怕已经给了明确答案了。&lt;/p&gt;&lt;p&gt;但是即使如此，美国依然是世界当之无愧的老大，它的经济实力，军事实力仍然是世界第一，底子深厚。&lt;/p&gt;&lt;p&gt;全世界如果只有两个国家能挺过经济危机和疫情危机，就只有中美，这是一个唯使君与曹尔的选项。&lt;/p&gt;&lt;p&gt;中美关系的破裂可能会带来新冷战时代，美国对中国的经济封锁几乎不可能改变，无论是谁上台。&lt;/p&gt;&lt;p&gt;兔子在之前的谈判中足够的忍耐，因为我们确实还不足以对抗美国。疫情突发，给我们了一点好牌，这手牌怎么打，还要看上层的决定。&lt;/p&gt;&lt;p&gt;唯一确定的是，没有一个国家会跟中国打热战，这是最值得庆幸的一件事。&lt;/p&gt;&lt;p&gt;………&lt;/p&gt;&lt;p&gt;有人问英国会怎么样。不会怎么样，底子厚的老牌国家，不会有太大的问题。如果有人要送孩子留学，英国仍然是个不错的选项。&lt;/p&gt;&lt;p&gt;此次疫情，各国表现不同，但只有一个国家让我觉得彻底没救了。&lt;/p&gt;&lt;p&gt;加拿大。说实话，它抓华为公主的事，我觉得可以理解。站在它的角度，跟随它老大的步伐，做在国家层面上的选择，不奇怪。&lt;/p&gt;&lt;p&gt;但是，它封国了，然后不封美国，开个大口子给美国民众，这事你能理解？拿其他国家的利益讨好老大，跟拿自己国民的命讨好老大，有本质的区别，这政府已经没救了。&lt;/p&gt;&lt;p&gt;更可笑的是美国不领情，特朗普直接就把美加边境封了。&lt;/p&gt;&lt;p&gt;同理隔壁的弯弯，垂死挣扎，哎，可怜。&lt;/p&gt;</w:t>
      </w:r>
    </w:p>
    <w:p>
      <w:r>
        <w:br/>
      </w:r>
    </w:p>
    <w:p>
      <w:pPr>
        <w:pStyle w:val="Heading3"/>
      </w:pPr>
      <w:r>
        <w:t>回答3</w:t>
      </w:r>
    </w:p>
    <w:p>
      <w:r>
        <w:t>点赞数4719</w:t>
      </w:r>
    </w:p>
    <w:p>
      <w:r>
        <w:t>评论数205</w:t>
      </w:r>
    </w:p>
    <w:p>
      <w:r>
        <w:t>内容：</w:t>
        <w:br/>
        <w:t>&lt;p&gt;起步于一则不起眼的新闻，新冠在2020年3月21日这个时点，从各个层面，在所有国家，已经造成了巨大的影响相信已无人怀疑。而这，只是这次瘟疫的序幕在徐徐展开。&lt;/p&gt;&lt;p&gt;不到3个月，新冠已造成25万人感染，1万人死亡，美股跌去1/3的后果，就在这个时点，很多人还在使用同花顺焦急的等待着美股的下一次熔断才愿意洗洗睡去。&lt;/p&gt;&lt;p&gt;&lt;b&gt;1，序幕拉开，演员就位，正剧开始&lt;/b&gt;&lt;/p&gt;&lt;p&gt;从2月25日左右意大利公布了一号病人的运动与夜游轨迹后，中国的防务压力正式交棒欧美。直到今天，世界每日新增确诊，已经远超中国新增最多的一日，欧美战力可见一斑。&lt;/p&gt;&lt;p&gt;事情发展到今天，两个月前还在规划旅行计划，或是困扰于七大姑八大姨的诘问的大家，一定是从未想到吧。这就是大时代，你我的命运，不过是大海中飘落的轻舟，妄想循着自己的计划行动，却不知道只是老天掌控的玩物罢了。&lt;/p&gt;&lt;p&gt;远的不说，就说说欧美媒体。欧美媒体愚蠢的将冠状病毒的战疫成果深度绑定在了制度与文明之争上，面对中国的交卷与病毒的偷塔，高高举起的石头瞄准着自己的脚面以很高的力量砸下，现在眼看要砸到脚面，却倾尽全力也难以改变石头的速度和方向，只能眼睁睁的看着自己肢残体弱，鸡飞蛋打。更有些没有科学素养的媒体以为冠状病毒不会找到本国，对中国采取了无下限的种族主义嘲讽，政府还为其背书，现在却要为国民的生命承担历史后果，间接杀死成千上万的同胞，真是惨呐。&lt;/p&gt;&lt;p&gt;今天不出意外全球新增确诊将达到3万人。然而，这只是开始。如同1月23日中国人记忆中的开始，所有人惴惴不安，不敢互相靠近，假消息漫天飞舞，红区的每日新增确诊和死亡一天比一天多，你不知道什么时候缓解，或是无法缓解，冠状病毒点满了所有的传播点，就差顺着网线爬过来飞到你嘴里了。你只能安慰自己是大禹的后人，人定胜天，但不敢打开关于武汉的视频。相信我，尽管国外拍了很多关于新冠的搞笑段子，他们坐在阳台前面唱歌，但心里想的和你差不多，嗯，顶多把自己是大禹的后代换成是诺亚的后代吧。&lt;/p&gt;&lt;p&gt;然而，可以明了的是如下几个趋势，&lt;/p&gt;&lt;p&gt;1，病毒在欧美国家更加肆虐，欧盟的确诊人数在今天已经超过中国，远超中国也就是在下周末。&lt;/p&gt;&lt;p&gt;2，夏天新冠不可能就此沉寂，甚至可能不会停止加速肆虐&lt;/p&gt;&lt;p&gt;3，世界在未来几十个月内将进入隔离时代&lt;/p&gt;&lt;p&gt;随着中国的全国大考告一段落，欧盟开始加速狂飙，新冠渐渐为人所知，序幕拉起，正剧开演。最终历史注脚中，如果就感染人数，新冠在二战后的战绩将超过美国猪流感，美国H1N1流感和美国艾滋病。&lt;/p&gt;&lt;p&gt;&lt;b&gt;2，病毒将何去何从，我们是否能够战胜病毒&lt;/b&gt;&lt;/p&gt;&lt;p&gt;求是。——浙江大学校训&lt;/p&gt;&lt;p&gt;我们很快就取得了阶段性成果，代价就是两个月全国经济停摆，服务业近半年的停摆。虽然很让人痛心，这却不是最坏的结果，因为我们在这个过程中做到了实事求是，科学的将损失降到了最小。江苏甚至做到了零死亡，如果直接换肺不算赖皮的话。新冠病毒虽然可恨，但中国人是尊重新冠的，尝试着摸清怎么传播，怎么治愈，怎么产生抗体。我们实事求是的想办法切断传染源，想办法将所有潜在病患摘出来，全民对病毒不抱有侥幸心理，最终，今天国内自发确诊，零。这里请为自己鼓掌一次，因为你为抗击疫情出了一份力，这是你应得的掌声。&lt;/p&gt;&lt;p&gt;那么就有不那么实事求是的国家了，将这种隔离的方法评价为老旧的中世纪手段，将戴口罩评价为不健康的方法，将同坐出租车的人定义为非密切接触者，将第一次阳性，第二次阴性的结果定义为未感染。他们或轻敌，或拘泥于意识形态，或刻意与中国所为划清界限。那么最终，就会被科学的病毒教育。或即将被科学的病毒教育。&lt;/p&gt;&lt;p&gt;那么病毒将何去何从？&lt;/p&gt;&lt;p&gt;病毒将去不讲实事求是的国家，就这么简单。中国，韩国，伊朗，意大利，都是实事求是的国家。你别笑话意大利，今天他确实是伤亡最惨重的，最终伤亡比今天还要惨重好几倍，但他不会是欧盟伤亡最惨重的，因为他初期由于傲慢与懈怠没有做到实事求是，但他现在做到了。他认识到了冠状病毒很厉害，需要全民防疫，全国动员，需要经济代价来换取人命。&lt;/p&gt;&lt;p&gt;那么说到不讲实事求是的国家，欧盟，美国，日本，这些地方就是病毒更多的地方了。直到今天欧盟还无法达到中国的基层控制力度，美国还没有从中央的层面做出人员管控的决定。被深度洗脑的民众到现在还认为口罩是无用的，只要见面碰肘就不会互相感染病毒。所以，欧洲，美国，冠状病毒，来拉。目前美国，德国，每日增加的确诊数量都超过了3000，医疗系统会不会被击穿，那是另一个问题了。&lt;/p&gt;&lt;p&gt;另一种玩法就是装死，只要我的检测数量做了限制，就没有那么多确诊。那么你是相信冠状病毒去了该国之后变得有礼貌并且不添麻烦了呢，还是相信这火在闷烧了又一阵之后，终于捂不住盖子，boom！&lt;/p&gt;&lt;p&gt;虽然这些欧美国家的骚操作看得你目瞪口呆，但估计德国或美国医疗系统被击穿的大戏你是看不到的。这些国家会被一时蒙蔽双眼，或只是与中国与众不同做了错事，但他们不傻，一个控制不住疫情的国家不配称作发达国家，只配叫做欧洲病夫。&lt;/p&gt;&lt;p&gt;中国人加欧美人才不到30亿，大多数人口在非洲，在南亚，在南美。这些国家甚至连实事求是的范畴都无法涵盖，你甚至无法说他的检测数据是谎报，因为他每天就那么些检测棒的产能。这些地方有管控吗？甚至有政府吗？当你在批判中堂要搞全民兽群免疫实验时，要知道这只是人家嘴上说说，未必不是一种试探，或者干脆就是反向操作。而在中东的难民营里，里约的贫民窟里，墨西哥的边境墙脚下，孟加拉的简陋作坊里，兽群免疫是正在发生的事情。英国人，瑞典人躺着了是不好，但你多少还能找到正主，把他们钉在耻辱柱上，这些贫民窟里的人，你找得到负责人么？这里的人得了新冠20%的会死，但不去上工，或出去贩毒，死亡率可是百分之百呢。而且你可以ban掉中国人不去你国，ban掉欧洲人不去你国，你可以ban掉难民和毒贩子不去你国吗？&lt;/p&gt;&lt;p&gt;那么我们是否能够战胜病毒？&lt;/p&gt;&lt;p&gt;我们最终将毁在兽群免疫的国人手中，很难说这国是有意还是无意，但这一定会发生。你阻止的了英国，阻止的了ISIS吗？不断有病毒携带者进入国境，这是早晚的事儿。目前你还能所有进入的境外人员隔离个14天，未来具有传播力的无症状携带者越来越多，你怎么办？任何一个国家将怎么办？所以看到第五层的张文宏早就说了，我们要做好长期伴随此病毒的准备。说实话就是疫苗了，病毒将长期存在，我们也将长期存在，win-win，耶！&lt;/p&gt;&lt;p&gt;&lt;b&gt;3，偌大寰球，谁主沉浮&lt;/b&gt;&lt;/p&gt;&lt;p&gt;自强不息，厚德载物。——清华大学校训&lt;/p&gt;&lt;p&gt;最近在热门的除了新冠，那就是川普熔了，你现在还有闲心刷手机，但对即将到来的大浪一无所知。你还在为意大利人面临救治什么样的重症抉择而潸然泪下时，却忽略了未来人类更多的还要面临上班得新冠还是在家呆着饿死的抉择，是大批量撤侨增加引入风险还是狠心让其在国外自生自灭的抉择。你更忽略了几个月后将要到来的大型企业破产潮和世界级的失业潮。当然，相对来说，我们受到的负面影响更小。&lt;/p&gt;&lt;p&gt;拥有一半以上医疗产能的我们，多少会比别人过的好一点。&lt;/p&gt;&lt;p&gt;从最近外交部的表现来看，我们对外的援助是体现亲疏有别的，这体现了我们的实用主义一面。然而，这次疫情，真真正正的改变了世界的政治生态，舆论生态。&lt;/p&gt;&lt;p&gt;1，中国在外国人的认知中，将变成绝不可与之交战之国&lt;/p&gt;&lt;p&gt;随便他们嘴上怎么贬低，但经此一疫，我们对危机的识别能力，决断能力，人民的默契，基层的组织力，资源的调配力，产能的调整力，这么多维度，我想他们心中都有数了。任何一个国家想和中国硬碰硬试试，都要想好如何面对这样的组织体系。有些国家可能想要连横，哼哼，你的想法很不错。&lt;/p&gt;&lt;blockquote&gt;赳赳老秦，共赴国难，赳赳老秦，复我河山。血不流干，死不休战！西有大秦，如日方升，百年国恨，沧桑难平！天下纷扰，何得康宁！秦有锐士，谁与争锋！&lt;/blockquote&gt;&lt;p&gt;2，中国的舆论&lt;/p&gt;&lt;p&gt;最近是不是发生了惊天的逆转，嗯？事实是最能够教育人的。人民是用脚投票的。最近为我们自己方案而感到骄傲的，请举手。我们其实不应该太飘，要知道，这是使用了合适的制度的必然结果，这件事只是我们制度的一个小小体现而已。提升中国人的自信心需要时间，大家需要共同努力。&lt;/p&gt;&lt;blockquote&gt;我国国家制度和国家治理体系具有多方面的显著优势，这些显著优势，是我们坚定&lt;b&gt;中国特色社会主义道路自信、理论自信、制度自信、文化自信&lt;/b&gt;的基本依据，是我们实现民族复兴的有力保证。&lt;/blockquote&gt;&lt;p&gt;对于国外的抗疫，我想，我们应该是像下面的图这样看待他们的罢。&lt;/p&gt;&lt;p&gt;3，外国的舆论&lt;/p&gt;&lt;p&gt;西媒会更客观的报道中国的情况吗？会赞扬中国的表现吗？你想多了吧。主流媒不会因为中国在某件事情上做的比较好就改变了对中国的歪曲，屁股决定脑袋听过伐。但歪曲中国麻痹大众的玩法，这次算是他们吃的一个苦果吧。这次他们付出的代价可真不小，光顾着笑话别人去了，延误了疫情的追踪，为了刻意显示自己的先进，宣传违反科学的应对方法，制造了大量的人员伤亡。有的媒体甚至为此在关键时刻失去了能保命的关键物资，真的很惨痛啊。&lt;/p&gt;&lt;p&gt;直到现在中外结果对比如此悬殊的情况下，外媒还在负隅顽抗，不承认中国做法的成果。我要说的却是，冷暖自知，我们却通过血淋淋的事实，让他们看到了资本主义的致命问题，随着经济危机的降临，这颗种子将继续变得无比巨大。意大利人已经真真切切的看到了关键时刻欧盟伙伴的背信弃义，他们可能不怎么喜欢中国人，我们可能也不怎么喜欢他们，他们可能在意大利语中也没有这个词，但他们肯定感受到了一个词叫厚德载物。美国人民也将真真切切看到如果没有全民医保，免费治疗，资本主义社会将会怎样无情的吞噬掉他们的所有。御用媒体当然不会报道这些，但这些都会在未来的中西文明大战中变成一个个鲜活的舆论阵地。&lt;/p&gt;&lt;p&gt;未来这些外媒搬起石头砸自己的脚的事情会越来越多的发生，为什么，因为社会主义中国的崛起，加速了西方资本主义或帝国主义的倾覆，在下坡路上，自然坏事多发。至少目前，这次疫情，西方的应对体现了其外强中干的一面，自己既当运动员又当裁判员打造的医疗评价体系在真实的战争中并不刊用，这些纸面指标和该国真实的死亡率相对照成了笑话。更重要的是，各国人民越来越能看明白这些被资本收买的政府到底是在为谁服务了。当然，看不明白也无所谓，冷暖自知，或是自寻死路。&lt;/p&gt;&lt;p&gt;美国已决定骂死中国了，但欧洲却有些不一样。欧洲对中国的认知不可能有什么善意的，这个请你将心比心，非我族类，沐猴而冠这些成语都是怎么来的。但去年美国集全国之力封杀华为，华为并未像阿尔斯通这样认怂，后者是欧洲人心中永远的痛，而是坚强的挺着，目前也在坚决推动HMS，这在很多欧洲人心里实际产生了敬佩之情。而现在中国对欧洲的帮助与美国对欧洲率先的遗弃产生了鲜明的对照。相信欧洲对美国的信任又会创下新低，在未来的经济危机中，美国自私自利的自救行动，欧洲各国之间的各怀鬼胎，将确保欧洲恐成未来一段时间的最大输家。 &lt;/p&gt;&lt;p&gt;4，经济危机&lt;/p&gt;&lt;p&gt;凛冬将至。&lt;/p&gt;&lt;p&gt;这次我们会去救欧美吗？&lt;/p&gt;&lt;p&gt;我们会失业吗？房价会跌吗？&lt;/p&gt;&lt;blockquote&gt;据央视网报道，科技端的基础设施建设的“新基建”，包括5G基建、特高压、城际高速铁路和城际轨道交通、充电桩、大数据中心、人工智能、工业互联网等七大“新基建”板块。&lt;/blockquote&gt;&lt;p&gt;让我们撸起袖子加油干，让国家再上一个台阶。&lt;/p&gt;&lt;p&gt;&lt;b&gt;4，结语&lt;/b&gt;&lt;/p&gt;&lt;p&gt;乘还新鲜，怀念一下两个月前的生活吧。因为未来很久，你将不会再拥有他了。&lt;/p&gt;</w:t>
      </w:r>
    </w:p>
    <w:p>
      <w:r>
        <w:br/>
      </w:r>
    </w:p>
    <w:p>
      <w:pPr>
        <w:pStyle w:val="Heading3"/>
      </w:pPr>
      <w:r>
        <w:t>回答4</w:t>
      </w:r>
    </w:p>
    <w:p>
      <w:r>
        <w:t>点赞数391</w:t>
      </w:r>
    </w:p>
    <w:p>
      <w:r>
        <w:t>评论数31</w:t>
      </w:r>
    </w:p>
    <w:p>
      <w:r>
        <w:t>内容：</w:t>
        <w:br/>
        <w:t>&lt;p&gt;目前看来疫情带来的最大影响还是全球范围内的恐慌情绪。&lt;/p&gt;&lt;p&gt;而恐慌带来的市场的崩溃以及此时我国与美国的动作才显得至为关键。&lt;/p&gt;&lt;p&gt;现在谈世界格局未免有些大了，但现在能预见的就是欧洲的衰弱，但这个衰弱的程度要看欧洲各国反应以及红蓝方的动作。&lt;/p&gt;&lt;p&gt;但具体扩散到世界还不好说，接下来主要取决于西方国家如何站队以及他们的选择了。&lt;/p&gt;&lt;p&gt;对美国来说，大家分析负面也很多了，说说积极吧。&lt;/p&gt;&lt;p&gt;欧洲目前最大的问题就是疫情带来的恐慌情绪让原本的资本市场遭到了重创。这也是很多人提到的美国目前资本的机会，从理论上看，美联储目前降息空间没有了，而其他的办法就是扩表，可以简单理解为印钱，这个印钱多少嘛，全凭美联储良心。&lt;/p&gt;&lt;p&gt;美股最近的波动不用多提了，逼空又逼多的。但是需要注意的是，美股还有很多公司属于优质的资产，他们或许会跟着股市下跌而下跌，但这些不改变他们本身优质标的的根本。&lt;/p&gt;&lt;p&gt;在这次疫情中，大家可能只是看到了美国股市接连熔断，但似乎忽略了全球其他地方的市场，相对于美股，A股下跌并不明显。但全球各地市场都在无休止跌，而这样的情况，资本完全可以跑到欧洲去抄底，因为这波疫情总会过去，过去完之后，那些以极低价格购买了这些国家优质资产的资本就可以选择把这些资产卖出，或者是直接控制了。一些小国家可能核心产业都会被人控制，这也就是现代经济殖民体系，可以参照理解三星，这也就是我们通常说的收割意思。&lt;/p&gt;&lt;p class="ztext-empty-paragraph"&gt;&lt;br/&gt;&lt;/p&gt;&lt;p&gt;对美国的这点好处在于，不管再怎么看，美元依然是世界货币，世界绝大多数商品依然是美元计价，在美国自身能维系这一套金融体系的前提下，美国依然有很多牌可以打。&lt;/p&gt;&lt;p&gt;&lt;b&gt;不要试图用一场疫情就击败美国，疫情可能会是美国不再绝对强大的信号，但绝不可能导致美国崩溃，尊重对手是我们能击败对手的前提。&lt;/b&gt;&lt;/p&gt;&lt;p&gt;&lt;b&gt;美国目前依然在很多领域占据了优势，虽然在处理疫情问题没有我国这么高效、快捷，但这不代表美国就不强大了。&lt;/b&gt;&lt;/p&gt;&lt;p&gt;这段时间给我国的最起码是一段窗口期，这段时间由于我国率先下场，复工预期良好，已经可以向世界输出物资了，而短暂时间一些紧缺物资：口罩、防护服这些属于卖方市场，我们可以适当利用这些赢得一些好处，但是疫情总会过去，我们既要考虑着不仅仅是当下的利益而是更长远的利益。&lt;/p&gt;&lt;p&gt;我国目前在国际还没有什么大动作，其实也是谨慎防止类似川普这种国内矛盾转到国外矛盾的行为导致的国际氛围恶化。但说实话，美国人的态度我们大可不必放在心上，双方的核心利益存在质的分歧，反而是我更希望川普大统领连任美国总统，毕竟我真不知道没有了川普我们还哪来的国运。&lt;/p&gt;&lt;p&gt;我们看得更多是其他国家的态度，这个时候我们是不妨拉一波国家的，比如说塞尔维亚总统，慢慢积攒人品，猥琐发育。&lt;/p&gt;&lt;p&gt;但近期我国还没有什么大动作，这往往是更让人浮想联翩的，我们不会错过这个难得的窗口期。但我国目前估计也在等，等美国防疫工作正式铺开进入矛盾突发阶段无暇顾及我们的时候来一波大动作。&lt;/p&gt;&lt;p&gt;看看我国的防疫工作，估计接下来的动作也会带着一种不动则已，一动梭哈的气势。不必去质疑我们几千年的智慧，窗口期的红利只会被利用的更好。&lt;/p&gt;&lt;p&gt;欧洲衰弱已成定局，但是美国这次能不能满血复活还有待考虑，这次疫情会给我们带来什么？我们的亚洲发展战略能否实现还有待考究，但目前看来日本疫情确实存在较大问题。&lt;/p&gt;&lt;p&gt;美国自身所维系这个金融体系会不会在这次受到冲击？美国收割欧洲过程会不会顺利？各国已经纷纷开始救市了。但即使说美国收割完欧洲暂时补充了血条，但由于割韭菜的问题，当世界上美国阵营纷纷衰弱，那他所维系的金融体系也会越脆弱，我国崛起也更有可能，但双方矛盾毫无疑问会进一步激化。&lt;/p&gt;&lt;p&gt;可以预见是，我们双方的矛盾也会越发不可调节，不要太在意川普辱华，他也就是过过嘴炮，国与国之间就是拼实力，要养成就喜欢他讨厌咱还拿咱没办法的态度。&lt;/p&gt;&lt;p&gt;但现在一切还不明朗。&lt;/p&gt;&lt;p&gt;但可以遇见的是，这次疫情会让全世界人民重新思考国家、人民的关系。&lt;/p&gt;&lt;p&gt;中美还是有能力自救。（美国存疑）&lt;/p&gt;&lt;p&gt;欧洲有的反抗有的躺平。（还有一些声音）&lt;/p&gt;&lt;p&gt;其他的一些国家，比如非洲那些国家。&lt;/p&gt;&lt;p&gt;根本没有任何话语权，没有人知道，更没有人关系，国际社会，丛林法则在这一刻显得淋漓尽致。&lt;/p&gt;&lt;p&gt;接下来可能也会面临不可避免地站队，这个时候的我们广交益友是没坏处的，政治就是让我们的朋友多起来。&lt;/p&gt;&lt;hr/&gt;&lt;p&gt;随便聊了聊，但其实有时候觉得分析世界局势还是有点力不从心。&lt;/p&gt;&lt;p&gt;忽然想聊聊别的什么。&lt;/p&gt;&lt;p&gt;这两天大家都在说见证历史，但见证历史有什么用呢？&lt;/p&gt;&lt;p&gt;只有那些见证了历史并借助历史起飞的人才会缅怀这段历史。&lt;/p&gt;&lt;p&gt;否则就像是父母对孩子说：儿啊，妈也算是见过中国房地产神话的人了。&lt;/p&gt;&lt;p&gt;孩子：妈妈，那你当时贷款买了多少房呢？&lt;/p&gt;&lt;p&gt;父母：…………这该死的历史…………&lt;/p&gt;&lt;p&gt;其实与其写点肉食者的世界格局，我更想尝试看看这次疫情下会给普通人带来什么影响，以及我们自己能做点什么才能借着这波机遇发展自己。&lt;/p&gt;&lt;a class="LinkCard LinkCard--hasImage" data-draft-node="block" data-draft-type="link-card" data-image="https://zhstatic.zhihu.com/assets/zhihu/editor/zhihu-card-default.svg" href="https://www.zhihu.com/answer/1092439605" target="_blank"&gt;&lt;span class="LinkCard-backdrop" style="background-image:url(https://zhstatic.zhihu.com/assets/zhihu/editor/zhihu-card-default.svg)"&gt;</w:t>
      </w:r>
    </w:p>
    <w:p>
      <w:r>
        <w:br/>
      </w:r>
    </w:p>
    <w:p>
      <w:pPr>
        <w:pStyle w:val="Heading3"/>
      </w:pPr>
      <w:r>
        <w:t>回答5</w:t>
      </w:r>
    </w:p>
    <w:p>
      <w:r>
        <w:t>点赞数961</w:t>
      </w:r>
    </w:p>
    <w:p>
      <w:r>
        <w:t>评论数49</w:t>
      </w:r>
    </w:p>
    <w:p>
      <w:r>
        <w:t>内容：</w:t>
        <w:br/>
        <w:t>&lt;p&gt;我知道你们想听什么答案。但没有那么简单。一个在道义和力量两方面，都无法维持其地位的，缺乏和平传统的孔武有力的超级帝国，什么事情都做得出来。所以我们首先要考虑的，不是如何获取最大利益，而是如何更好地保护自己，既要敢于斗争，又要善于斗争，始终保持理性和冷静。&lt;/p&gt;&lt;p&gt;切不可轻易膨胀。&lt;/p&gt;&lt;p&gt;&lt;b&gt;关于中国—中央之国的传统与现实：四中全会总结了制度的十三大优势，没料到是以这种方式全面展示出来，但这种优势是如此明显，以至于谭德赛被深深折服之心溢于言表。在世界级亿年不遇的大洪水面前，某些族群迅速就崩溃躺平，后来创作个书还编成一户人上船跑路才得以幸免，这是传统艺能。这个大一统的国家，这片疆土，这个伟大的民族，是靠严密的组织和科学的方法，以全体动员的方式成功解决困难，领导解决问题的大禹同志才众望所归领有天下。这是中国人的精神传统：众善奉行，不断努力，智慧勤勉，集成合力。我们成为唯一延续至今的上古存在不是没有道理的。我们从来本来以及未来是世界的中心，也部分因为没有这种传统就不配成为中心，当然我们仍然需要付出艰辛的努力，还要防止敌对势力和敌对行为的干扰。&lt;/b&gt;&lt;/p&gt;&lt;p&gt;&lt;b&gt;关于美国&lt;/b&gt;—&lt;b&gt;摔跤但远没倒下的超级强权&lt;/b&gt;。霸主之所以成为霸主不仅依靠强大的力量。齐桓公除了励精图治也践行了旷世知名口号“&lt;b&gt;尊王攘夷&lt;/b&gt;”，美国佬其实在特没谱之前是高度重视立牌坊的，那牌坊越立越高，越立越久，让大家都相信了，最后连他自己都相信了。特没谱则称得上是“他改变了美国”，各种不要责任，各种放弃担当，&lt;b&gt;竟然搞成了“何必曰义，唯利而已”&lt;/b&gt;，大旗倒了就难再立起来。至于力量，美国地位优越，长期以来空手套白狼何其爽哉，&lt;b&gt;这也是“资源陷阱”&lt;/b&gt;，实体经济就不那么受到重视。至于该国民众，从不攒钱，习惯于寅吃卯粮，经济形势只许好不许坏，一有个风吹草动，不是上街油行，就是上街抢劫，传统艺能，不乱才怪，&lt;b&gt;毕竟科斯说的很好：混乱就是浪费&lt;/b&gt;。&lt;/p&gt;&lt;p&gt;个人不认为美国佬能够迅速摆脱，经济青云直上，印钞票了不起，但也不是全世界最了不起。&lt;/p&gt;&lt;p&gt;&lt;b&gt;关于欧洲—酒肉朋友终于掀桌了&lt;/b&gt;。平时推杯换盏是不亦乐乎。临事就“水太凉”，然后推朋友进水，欧洲各国的关系比旦总和邢酒肉的关系差远了。这次&lt;b&gt;冷漠无情&lt;/b&gt;也就罢了，竟然上手抢东西了，过去我特不理解这帮人居然以祖先是海盗为荣，这下就&lt;b&gt;豁然开朗&lt;/b&gt;了，欧洲的分裂和衰落，&lt;b&gt;今后走势会更加明确&lt;/b&gt;。&lt;/p&gt;&lt;p&gt;&lt;b&gt;关于其他国家—进一步认识了中国的真实力量&lt;/b&gt;。不管他们是夸你还是骂你。正因为深刻认识了中国的力量，所以才不忿而骂，折服而夸。这次力量展示的效果不逊于2008年伟大的奥运会，而且更加直观，更加具有冲击力。&lt;/p&gt;&lt;p&gt;不必惧怕去展示力量：“蛮夷，禽兽也，畏威而不怀德。”—司马光。&lt;/p&gt;&lt;p&gt;所以我们要做到&lt;b&gt;三方面有应对&lt;/b&gt;预案。&lt;/p&gt;&lt;p&gt;应对某国&lt;b&gt;在贸易上的进一步紧逼&lt;/b&gt;，提出全部减免债务等无理要求，以不满意无理要求为借口扩大争端。&lt;/p&gt;&lt;p&gt;应对某国&lt;b&gt;种族灭绝前奏式&lt;/b&gt;的道德攻击，比如毫无根据但斩钉截铁的污蔑，随后为利益共同体披上道德共同体的外衣，“弄死某国某族某人天经地义且此后天下太平”，一旦形成这种舆论潮，情况就极其艰难了。&lt;/p&gt;&lt;p&gt;在当今舆论战中，只要不管不顾坚持理中客，就是站在对面来反对祖国，奇葩说的辩手们估计不是不懂—他们只是以为我们不懂。&lt;/p&gt;&lt;p&gt;应对某国&lt;b&gt;挑起的军事冲突&lt;/b&gt;，对于某国，转移视线的最好办法是树立敌人，团结一致只有靠攻击敌人，敌人的确定标准又是看谁不顺眼就确定型，所以不得不防。&lt;/p&gt;&lt;p&gt;至于我们该怎么办：无论你是程序员，管理员，安全员，公务员，司令员，或者其他什么员，&lt;b&gt;不忘初心而牢记使命：将该做的事情做好&lt;/b&gt;，每个人都如此，则天下太平矣。&lt;/p&gt;&lt;p&gt;感谢邀请。&lt;/p&gt;&lt;p&gt;这些时间大家都辛苦了：祝各位顺利顺意。&lt;/p&gt;&lt;p&gt;在工作和事业上遇到困难，不必过于沮丧，你很难挺过去，老外更难。&lt;/p&gt;&lt;p&gt;&lt;/p&gt;</w:t>
      </w:r>
    </w:p>
    <w:p>
      <w:r>
        <w:br/>
      </w:r>
    </w:p>
    <w:p>
      <w:pPr>
        <w:pStyle w:val="Heading3"/>
      </w:pPr>
      <w:r>
        <w:t>回答6</w:t>
      </w:r>
    </w:p>
    <w:p>
      <w:r>
        <w:t>点赞数661</w:t>
      </w:r>
    </w:p>
    <w:p>
      <w:r>
        <w:t>评论数141</w:t>
      </w:r>
    </w:p>
    <w:p>
      <w:r>
        <w:t>内容：</w:t>
        <w:br/>
        <w:t>&lt;h2&gt;对疫情的判断：&lt;/h2&gt;&lt;p&gt;&lt;b&gt;（1）从目前看欧美的操作来看，这次疫情是可能跨年的&lt;/b&gt;&lt;/p&gt;&lt;p&gt;MRC 全球传染病分析中心的建模程序负责人 Neil Ferguson 称「我们将生活在一个完全不同的世界一年或更久。」&lt;/p&gt;&lt;p&gt;帝国理工大学的分析报告说最强隔离措施也要持续 5 个月才可能建议「群体免疫」，而现在并没有实施完整的最强措施（整个人口的社会距离、家庭隔离、病例隔离、关闭学校和大学）。&lt;/p&gt;&lt;a class="LinkCard LinkCard--hasImage" data-draft-node="block" data-draft-type="link-card" data-image="https://pic4.zhimg.com/v2-a9a371e632d3fa3d0eeb232198dddc9b_180x120.jpg" data-image-height="448" data-image-width="628" href="https://www.zhihu.com/question/379677701/answer/1084622195" target="_blank"&gt;&lt;span class="LinkCard-backdrop" style="background-image:url(https://pic4.zhimg.com/v2-a9a371e632d3fa3d0eeb232198dddc9b_180x120.jpg)"&gt;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