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新冠病毒会不会像非典一样突然消失呢？</w:t>
      </w:r>
    </w:p>
    <w:p>
      <w:r>
        <w:t>如果会会发生什么？</w:t>
      </w:r>
    </w:p>
    <w:p>
      <w:r>
        <w:t>https://www.zhihu.com/question/380245498</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118</w:t>
            </w:r>
          </w:p>
        </w:tc>
        <w:tc>
          <w:tcPr>
            <w:tcW w:type="dxa" w:w="2880"/>
          </w:tcPr>
          <w:p>
            <w:r>
              <w:t>18</w:t>
            </w:r>
          </w:p>
        </w:tc>
        <w:tc>
          <w:tcPr>
            <w:tcW w:type="dxa" w:w="2880"/>
          </w:tcPr>
          <w:p>
            <w:r>
              <w:t>243</w:t>
            </w:r>
          </w:p>
        </w:tc>
      </w:tr>
    </w:tbl>
    <w:p>
      <w:pPr>
        <w:pStyle w:val="Heading2"/>
      </w:pPr>
      <w:r>
        <w:t>热门回答</w:t>
      </w:r>
    </w:p>
    <w:p>
      <w:pPr>
        <w:pStyle w:val="Heading3"/>
      </w:pPr>
      <w:r>
        <w:t>回答1</w:t>
      </w:r>
    </w:p>
    <w:p>
      <w:r>
        <w:t>点赞数5318</w:t>
      </w:r>
    </w:p>
    <w:p>
      <w:r>
        <w:t>评论数733</w:t>
      </w:r>
    </w:p>
    <w:p>
      <w:r>
        <w:t>内容：</w:t>
        <w:br/>
        <w:t>&lt;p&gt;0517新更&lt;/p&gt;&lt;p&gt;神烦！我儿子一直乖乖的戴口罩，邻居家孩子小，不戴口罩，白天到处窜。然后感冒了！感冒就感冒，在家待着呗，当妈的直接带孩子来我家自己还说：今天外面冷，**有点感冒流鼻涕，在你家玩不出去了…？？？&lt;/p&gt;&lt;p&gt;本来周六组织同事去烧烤，我准备了一堆东西，结果周六早上起来孩子有点流鼻涕，怕传染别的小朋友没让儿子去，一天心里不舒服。儿子念叨了好几天要去烧烤。&lt;/p&gt;&lt;p&gt;劝孩子们在外面还是带上口罩，另外孩子感冒发烧了就别带着串门了。&lt;/p&gt;&lt;p&gt;至于是不是传染的我也没法说，但是我儿子肯定不会睡凉啊什么的，爷俩两个在家呆了快三个月了都没事，白天我要VPN工作所以基本不出门，只要出门，口罩随时戴上，我儿子很乖口罩掉了马上告诉我让我帮他戴上！&lt;/p&gt;&lt;p&gt;星期天找没人的地我们自己走一波，睡觉，早起买肉去！&lt;/p&gt;&lt;p&gt;———————————————————————————————————————&lt;/p&gt;&lt;p&gt;不知各位有没有发现&lt;/p&gt;&lt;p&gt;年后虽然一直要求带着口罩很难受&lt;/p&gt;&lt;p&gt;但是，别的感冒发烧，是不是也很少了？&lt;/p&gt;&lt;p&gt;首先是自己没有这样，再就是周围的人我也没见到感冒发烧，还有小孩子，也没有！&lt;/p&gt;&lt;p&gt;说明啥？&lt;/p&gt;&lt;p&gt;口罩虽然难受，是不是真的阻止了病毒的交叉传染?&lt;/p&gt;&lt;p&gt;我不是医疗科研人员，但是我觉得是有很大关系的！&lt;/p&gt;&lt;p&gt;是不是以后要经常戴口罩？&lt;/p&gt;&lt;p&gt;我觉得最好是这样，以后到了春秋冬天比较冷的时候，活着有流感高发的季节，去一些人多的场合，还是最好带上口罩！&lt;/p&gt;&lt;p&gt;&lt;/p&gt;&lt;p&gt;&lt;/p&gt;</w:t>
      </w:r>
    </w:p>
    <w:p>
      <w:r>
        <w:br/>
      </w:r>
    </w:p>
    <w:p>
      <w:pPr>
        <w:pStyle w:val="Heading3"/>
      </w:pPr>
      <w:r>
        <w:t>回答2</w:t>
      </w:r>
    </w:p>
    <w:p>
      <w:r>
        <w:t>点赞数1175</w:t>
      </w:r>
    </w:p>
    <w:p>
      <w:r>
        <w:t>评论数284</w:t>
      </w:r>
    </w:p>
    <w:p>
      <w:r>
        <w:t>内容：</w:t>
        <w:br/>
        <w:t>&lt;p&gt;做为呼吸专业医师，目前对前景不乐观。&lt;/p&gt;&lt;p&gt;如果自然消失，真的是最好的结果了，但很遗憾，这次不会。&lt;/p&gt;&lt;p&gt;1，病毒特点：潜伏期超长，症状不典型，无症状传播，R0应该3-6之间，患病时间也超长，所谓中间宿主根本没找到，耐寒耐热，传播途径多样。简直是完美病毒。&lt;/p&gt;&lt;p&gt;2，流行趋势：全球已经超了400万，根本不是控制传染源能解决的了。再拖下去全球经济一起完蛋。早期所有疾控部门隐身，人类真是同样的愚蠢啊。&lt;/p&gt;&lt;p&gt;3，疫苗及药物：RNA病毒，别太指望特效药或者疫苗。给大众的安慰作用更多一些。或者这么说，在疫苗成功之前，谨慎乐观。毕竟RNA病毒疫苗，失败的比成功的多。&lt;/p&gt;&lt;p&gt;4，未来预测：秋冬季再次爆发几乎是板上钉钉了，现在全球曲线没看到下降趋势。任何国家都经不住二次封锁。像这样常态化高强度监控也不可能持续1年以上。个人不是很乐观。&lt;/p&gt;&lt;p&gt;冠状病毒短短20年爆了3次，一次比一次厉害。再一再二不能再三，而这次之前人类社会吸取任何教训了吗？如果真的是中间宿主存在，找不到的话，第四次还会来的，下一次病毒可能更厉害。&lt;/p&gt;&lt;p&gt;最好的办法是祈祷真的自然消失吧。&lt;/p&gt;&lt;p&gt;&lt;/p&gt;</w:t>
      </w:r>
    </w:p>
    <w:p>
      <w:r>
        <w:br/>
      </w:r>
    </w:p>
    <w:p>
      <w:pPr>
        <w:pStyle w:val="Heading3"/>
      </w:pPr>
      <w:r>
        <w:t>回答3</w:t>
      </w:r>
    </w:p>
    <w:p>
      <w:r>
        <w:t>点赞数349</w:t>
      </w:r>
    </w:p>
    <w:p>
      <w:r>
        <w:t>评论数10</w:t>
      </w:r>
    </w:p>
    <w:p>
      <w:r>
        <w:t>内容：</w:t>
        <w:br/>
        <w:t>&lt;blockquote&gt;目前看来，希望新冠病毒短期内消亡已经不可能了，不过它会持续多久还要再观察。&lt;/blockquote&gt;</w:t>
        <w:br/>
        <w:t>&lt;p&gt;下面我们就 SARS 和新冠病毒做一下对比：&lt;/p&gt;</w:t>
        <w:br/>
        <w:t>&lt;h2&gt;SARS &lt;/h2&gt;</w:t>
        <w:br/>
        <w:t>&lt;p&gt;2003 年 2 月，一个名叫约翰尼·郑（Johnny Chen）的 48 岁美籍华裔商人因病住入越南河内的法国医院。在生病前三天，他从中国香港乘飞机来到河内。住院后，他的病情迅速加重，病入膏肓。其不同寻常的临床表现使医生们认为他患了一种罕见的疾病。 &lt;/p&gt;</w:t>
        <w:br/>
        <w:t>&lt;p&gt;为了寻找神秘疾病的病因，医生请来了世界卫生组织的传染病专家卡洛·乌尔巴尼医生。乌尔巴尼于 2 月 28 日到达河内的法国医院，来亲自诊治该名患者。他研究了该名患者的症状并收集了其血液和唾液样本进行分析。&lt;/p&gt;</w:t>
        <w:br/>
        <w:t>&lt;p&gt;尽管乌尔巴尼及该医院工作人员为挽救该名患者竭尽了全力，但因为其病情没有控制住，患者亲属便将其带回香港治疗，患者后来仍然因病在香港去世。然而，乌尔巴尼意识到，他正在治疗一种新疾病，这并不是普通的肺炎。这种全新的疾病直到 2003 年 3 月 15 日才有了自己的名字——SARS，但是到那时，它已经造成了很大的破坏。 &lt;/p&gt;</w:t>
        <w:br/>
        <w:t>&lt;p&gt;3 月 11 日，乌尔巴尼医生在飞往泰国曼谷参加会议时，开始感到不适，并意识到自己感染了与约翰尼·郑相同的疾病。乌尔巴尼迅速将自己隔离在医院中，试图保护其他人免受这种疾病的侵害。几天后，他的病情恶化，呼吸系统衰竭。最终，乌尔巴尼于 3 月 29 日去世。 &lt;/p&gt;</w:t>
        <w:br/>
        <w:t>&lt;p&gt;同时，疾病仍在蔓延，并夺走了更多的生命。在接收过约翰尼·郑的法国医院的另外 5 名医务工作者也死于 SARS。在越南，总共有 62 起病例与约翰尼·郑相关。之后，病例也开始在香港出现，尤其是与该名患者在港期间同住在大都会饭店的人。到 2003 年 4 月，许多国家和地区都报告了患者出现类似病毒性肺炎的病例，全世界都在对人们进行隔离，以避免其传播。世界卫生组织的资料显示，到 2003 年 8 月，SARS 感染了全世界超过 8422 人，导致 908 人死亡。 &lt;/p&gt;</w:t>
        <w:br/>
        <w:t>&lt;p&gt;&lt;strong&gt;「冠状病毒」的名称来源 &lt;/strong&gt;&lt;/p&gt;</w:t>
        <w:br/>
        <w:t>&lt;p&gt;「冠状病毒」的名称源自拉丁语，最初出现在 1968 年的《自然》杂志上，由此定义了这个全新的病毒家族。该名称指的是通过电子显微镜观察到的病毒的外部特征，该病毒具有较大的球状表面突起的条纹，让人联想到日冕或晕的图像。这种形态是由病毒表面的刺突蛋白形成的。 &lt;/p&gt;</w:t>
        <w:br/>
        <w:t>&lt;p&gt;冠状病毒是可以导致哺乳动物和鸟类患病的一组 RNA 病毒。已知有 7 种冠状病毒可在人类中引起呼吸道感染，症状范围可以从轻度到致命。这些病毒中有 4 种在人群中持续传播，多数只引起类似普通感冒的轻度症状，分别是 HCoV–OC43，HCoV–HKU1，HCoV–229E 和 HCoV–NL63。更具致死性的变种则可以引起 SARS、MERS（中东呼吸综合征）和新冠肺炎。 &lt;/p&gt;</w:t>
        <w:br/>
        <w:t>&lt;p&gt;&lt;strong&gt;什么是 SARS？ &lt;/strong&gt;&lt;/p&gt;</w:t>
        <w:br/>
        <w:t>&lt;p&gt;SARS 是一种非常危险的致命传染病，是由冠状病毒（CoV）引起的。它具有极强的传染性，这意味着它很容易由一个人传给另一个人。即使通过尿液或粪便排出体外，该病毒依旧能够在 24 至 48 小时内保持活性，造成感染。 &lt;/p&gt;</w:t>
        <w:br/>
        <w:t>&lt;p&gt;&lt;strong&gt;SARS 的起源和传播 &lt;/strong&gt;&lt;/p&gt;</w:t>
        <w:br/>
        <w:t>&lt;p&gt;尽管世界其他地区一直到 2003 年 2 月至 3 月才出现 SARS，但广东省的城镇早在 2002 年 11 月就已经记录了几起神秘的新发病例。据信，第一例 SARS 患者是一名广东佛山的公务员。对他来说幸运的是，他在与 SARS 的斗争中幸存下来，但却将疾病传染给了至少 4 个人。早期的病例表现为高度传染性和严重的非典型性肺炎，主要感染医护人员及其家庭成员，许多情况都是致命的。 &lt;/p&gt;</w:t>
        <w:br/>
        <w:t>&lt;p&gt;来自广州的一名医生在为患有该病的患者提供治疗后，赶到香港参加亲戚的婚礼，将 SARS 传播到了广东省以外的地区。在他进入香港大都会酒店（该酒店也是商人约翰尼·郑在香港时入住的酒店）后，另外 9 名客人后来因出现 SARS 症状而住院。截至 2003 年 3 月底，在不到三周的时间里，香港共出现了 320 例 SARS 病例。然后，因被感染的人（尤其是这段时间曾在大都会酒店的旅客）继续旅行，该病毒被带到了越南、新加坡和加拿大的多伦多。 &lt;/p&gt;</w:t>
        <w:br/>
        <w:t>&lt;p&gt;除了之前描述的越南疫情暴发情况，新加坡卫生部报告了 3 例相关的非典型肺炎，其中一例是住在大都会饭店的空姐。在新加坡，最终有 100 多个 SARS 病例可追溯到这名空姐。 &lt;/p&gt;</w:t>
        <w:br/>
        <w:t>&lt;p&gt;加拿大卫生部向国际卫生机构通报了多伦多一所医院的多例感染患者。SARS 伴随着从新加坡来的旅行者来到了多伦多。 &lt;/p&gt;</w:t>
        <w:br/>
        <w:t>&lt;p&gt;到 2003 年 3 月，世界卫生组织发布了关于非典型肺炎的全球警报，提醒所有前往疫区的个人注意相关症状，这些症状包括在他们返回后的 10 天内是否有新出现的发烧、头痛、肌肉僵硬、腹泻、呼吸急促和干咳症状。 &lt;/p&gt;</w:t>
        <w:br/>
        <w:t>&lt;p&gt;&lt;strong&gt;SARS 疫情是如何被控制住的 &lt;/strong&gt;&lt;/p&gt;</w:t>
        <w:br/>
        <w:t>&lt;p&gt;遏制 SARS 的措施（防止其传播）主要有两种形式：隔离有症状的病例（表现出明显的疾病症状的人）以防止传播；隔离医学观察无症状接触者（没有症状但可能已被感染的人，当这些人确实开始表现出疾病迹象，则可以立即对其做进一步隔离治疗）。除了旅行限制和建议，密切监测 SARS 患者在很大程度上阻止了该疾病的进一步传播。 &lt;/p&gt;</w:t>
        <w:br/>
        <w:t>&lt;p&gt;世界卫生组织于 2003 年 8 月宣布全球 SARS 疫情结束。此后没有发生进一步的人际传播，只是部分地区的几家实验室里因为意外泄露 SARS–CoV 分离株而发生过单独的暴发，疫情并没有进一步扩散到社区。 &lt;/p&gt;</w:t>
        <w:br/>
        <w:t>&lt;p&gt;&lt;strong&gt;SARS 给人类带来的教训 &lt;/strong&gt;&lt;/p&gt;</w:t>
        <w:br/>
        <w:t>&lt;p&gt;尽管没有疫苗，没有有效的治疗方法或没有可靠的诊断方法，但在首次全球性预警后仅几个月就遏制了 SARS 的流行对于公共卫生而言是一个巨大的成功案例。&lt;/p&gt;</w:t>
        <w:br/>
        <w:t>&lt;p&gt;通过这一事件我们了解到，在 21 世纪，一些非常古老的，经过实践检验的抗病措施，例如进行隔离，仍然很重要且有效。这说明了当卫生主管部门和医护人员共同参与实践教育、预防及快速控制和治疗传染病的共同目标时可能发生的情况。 &lt;/p&gt;</w:t>
        <w:br/>
        <w:t>&lt;h1&gt;新冠肺炎 &lt;/h1&gt;</w:t>
        <w:br/>
        <w:t>&lt;p&gt;&lt;strong&gt;新冠肺炎的暴发与大流行 &lt;/strong&gt;&lt;/p&gt;</w:t>
        <w:br/>
        <w:t>&lt;p&gt;2019 年 12 月，湖北省武汉市的部分医疗机构接诊到多例不明原因的肺炎病例，影像学上多表现为双肺浸润性病灶。其中部分病例报告都和市内的一个海鲜批发市场有关联，这个海鲜市场长期出售果子狸、竹鼠、蛇等野生动物。 &lt;/p&gt;</w:t>
        <w:br/>
        <w:t>&lt;p&gt;随着病原鉴定、病毒溯源等工作的迅速展开，这部分不明原因肺炎患者后被证实为感染了一种新的冠状病毒。2020 年 1 月 9 日，国家卫生健康委专家评估组对外发布武汉不明原因病毒性肺炎病原信息，病原体初步判断为新型冠状病毒。&lt;/p&gt;</w:t>
        <w:br/>
        <w:t>&lt;p&gt;1 月 12 日，武汉市卫生健康委在情况通报中首次将「不明原因的病毒性肺炎」更名为「新型冠状病毒感染的肺炎」。同日，中国疾控中心、中国医学科学院、中国科学院武汉病毒研究所作为国家卫生健康委指定机构，向世界卫生组织提交新型冠状病毒基因组序列信息，并在全球流感共享数据库（GISAID）发布，全球共享。 &lt;/p&gt;</w:t>
        <w:br/>
        <w:t>&lt;p&gt;1 月 20 日，国家卫生健康委组织高级别专家组召开记者会，组长钟南山代表专家组通报，明确有人传人现象。同日，国家卫生健康委发布公告，将新冠肺炎纳入传染病防治法规定的乙类传染病并采取甲类传染病的防控措施；将新冠肺炎纳入《中华人民共和国国境卫生检疫法》规定的检疫传染病管理。 &lt;/p&gt;</w:t>
        <w:br/>
        <w:t>&lt;p&gt;1 月 23 日，武汉市疫情防控指挥部宣布全市城市公交、地铁、轮渡、长途客运暂停运营，机场、火车站出行通道暂时关闭。随后一周内，湖北其他城市进入交通管制状态。&lt;/p&gt;</w:t>
        <w:br/>
        <w:t>&lt;p&gt;在武汉发出出行限制前，进入其他省市的患者在 1 月 24—28 日逐渐由潜伏期进入症状期，发病人数达到第一个流行高峰。全国共计 32642 例病例发病日期在 1 月 31 日之前，分布在 31 个省（自治区、直辖市）的 1310 个区县，其中湖北占 74.7%。 &lt;/p&gt;</w:t>
        <w:br/>
        <w:t>&lt;p&gt;全国报告病例数在 2 月 5 日达到流行高峰，之后缓慢下降，湖北省外报告病例数在 2 月 5 日后持续下降。 &lt;/p&gt;</w:t>
        <w:br/>
        <w:t>&lt;p&gt;2 月 18 日，国务院联防联控机制召开新闻发布会介绍，17 日内地单日新增确诊病例首次降至 2000 例以内，湖北省外单日新增确诊病例首次降至 100 例以内，内地单日新增死亡病例首次降至 100 例以内。 &lt;/p&gt;</w:t>
        <w:br/>
        <w:t>&lt;p&gt;3 月 15 日，国务院联防联控机制新闻发布会通报，新增本土确诊病例均来自武汉。湖北除武汉外的地市已连续 10 日无新增本土确诊病例报告，湖北以外省份新增本土确诊病例数自 2 月 27 日以来均在个位数，已连续 3 日为零。 &lt;/p&gt;</w:t>
        <w:br/>
        <w:t>&lt;p&gt;我们再来看一下中国以外的疫情。2020 年 1 月 13 日，一名武汉游客在泰国被确诊患有新冠肺炎，成为在中国境外确诊的首例病例。1 月 21 日，美国确诊第一例新冠肺炎患者，成为亚洲外首例确诊病例。1 月 31 日，世界卫生组织基于中国感染者数量增加、多个国家都出现疫情，宣布本次新冠肺炎疫情构成「国际关注的突发公共卫生事件」。 &lt;/p&gt;</w:t>
        <w:br/>
        <w:t>&lt;p&gt;3 月 11 日，除中国外，114 个国家和地区累计确诊病例 3.7 万例，累计死亡病例超过 1100 例。世界卫生组织总干事谭德塞宣布，考虑到新冠病毒的传播及其严重性，以及对（一些国家）不作为的震惊，世界卫生组织评估新冠病毒疫情已具备「大流行」（pandemic）特征。 &lt;/p&gt;</w:t>
        <w:br/>
        <w:t>&lt;p&gt;大流行确实就此开始。4 月 3 日，全球新冠肺炎确诊人数超过了 100 万例，4 月 16 日突破 200 万例，5 月 22 日突破 500 万例。6 月 29 日，全球 215 个国家和地区，新冠肺炎确诊病例超过 1000 万，累计死亡病例超过 50 万。 &lt;/p&gt;</w:t>
        <w:br/>
        <w:t>&lt;h2&gt;从「非典」到「新冠」 &lt;/h2&gt;</w:t>
        <w:br/>
        <w:t>&lt;p&gt;&lt;strong&gt;2003 年 SARS 疫情和新冠肺炎疫情相比或许只能算是一次演习 &lt;/strong&gt;&lt;/p&gt;</w:t>
        <w:br/>
        <w:t>&lt;p&gt;在这些数字面前，我们可以回过头来将新冠肺炎疫情和 2003 年 SARS 疫情做一个比较。&lt;/p&gt;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