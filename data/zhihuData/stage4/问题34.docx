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这次疫情除了中国，哪个国家表现最好？</w:t>
      </w:r>
    </w:p>
    <w:p/>
    <w:p>
      <w:r>
        <w:t>https://www.zhihu.com/question/395777438</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51</w:t>
            </w:r>
          </w:p>
        </w:tc>
        <w:tc>
          <w:tcPr>
            <w:tcW w:type="dxa" w:w="2880"/>
          </w:tcPr>
          <w:p>
            <w:r>
              <w:t>28</w:t>
            </w:r>
          </w:p>
        </w:tc>
        <w:tc>
          <w:tcPr>
            <w:tcW w:type="dxa" w:w="2880"/>
          </w:tcPr>
          <w:p>
            <w:r>
              <w:t>234</w:t>
            </w:r>
          </w:p>
        </w:tc>
      </w:tr>
    </w:tbl>
    <w:p>
      <w:pPr>
        <w:pStyle w:val="Heading2"/>
      </w:pPr>
      <w:r>
        <w:t>热门回答</w:t>
      </w:r>
    </w:p>
    <w:p>
      <w:pPr>
        <w:pStyle w:val="Heading3"/>
      </w:pPr>
      <w:r>
        <w:t>回答1</w:t>
      </w:r>
    </w:p>
    <w:p>
      <w:r>
        <w:t>点赞数11000</w:t>
      </w:r>
    </w:p>
    <w:p>
      <w:r>
        <w:t>评论数745</w:t>
      </w:r>
    </w:p>
    <w:p>
      <w:r>
        <w:t>内容：</w:t>
        <w:br/>
        <w:t>&lt;p&gt;朝鲜&lt;/p&gt;&lt;p&gt;堪称中国防疫plus，措施严密到连我们跟它接壤都不知道他们具体是什么情况。&lt;/p&gt;&lt;p&gt;目前只知道朝鲜最早、最彻底的执行边境封锁（几乎和武汉同步），封锁前20天进来的，一律隔离30天，外国进口的商品都要隔离，用一切办法拒病毒于国门之外。&lt;/p&gt;&lt;p&gt;什么停工停课禁止聚集，在伟大的领袖金正恩面前都是小儿科了。&lt;/p&gt;&lt;p&gt;总之中国用过的办法朝鲜几乎全部升级了一遍用在自己国内。有些中国没用过的办法朝鲜能用的也用了。&lt;/p&gt;&lt;p class="ztext-empty-paragraph"&gt;&lt;br/&gt;&lt;/p&gt;&lt;p&gt;反正目前朝鲜自己说境内一个病例都没有，十有八九是真的。&lt;/p&gt;&lt;p class="ztext-empty-paragraph"&gt;&lt;br/&gt;&lt;/p&gt;&lt;p&gt;根据外交部发言人表示，中国也只给了朝鲜检测试剂。&lt;/p&gt;&lt;p&gt;之前还有传言，有朝鲜官员从中国回来违反了隔离禁令去泡澡，然后被枪决了。不过是韩国媒体发的消息，真实性存疑，黑朝鲜的可能性更大。&lt;/p&gt;&lt;p class="ztext-empty-paragraph"&gt;&lt;br/&gt;&lt;/p&gt;&lt;p&gt;这也再次提醒我们，在疫苗出现之前，强制隔离和封锁是唯一有效的防控措施。&lt;/p&gt;&lt;div class="RichText-MCNLinkCardContainer"&gt;&lt;a class="MCNLinkCard" data-draft-node="block" data-draft-type="mcn-link-card" data-mcn-app-schema-android="" data-mcn-app-schema-ios="" data-mcn-goods-type="" data-mcn-id="1262499646460747776" data-mcn-skuid="68030914860" data-mcn-source="京东" data-za-detail-view-name="1262499646460747776" data-za-not-track-link="true" href="https://union-click.jd.com/jdc?e=jdext-1262499646460747776-0&amp;amp;p=AyIGZRtdEQEbBlYZWBUyFQ5UGVodAhcOUhprUV1KWQorAlBHU0VeBUVNR0ZbSkAOClBMW0scUhQAEw9VHlISAw1eEEcGJVpnXyFsQXVgcgYJfywcQBt6AVoGQ2IeC2UbUhUAGgZUG1wWMhIGVBtfEAERAVQraxUHIkY7G1oUChoFURtrFDISA10ZXRwAEAFVEl0SMhIPUSuNu5bHj%2BrC67DUuKmAluvAi7nT651rJTIRNw5OD1xHDgdWHFgQChoAUBxeEgMUAlMdXRIeEzdVGloVABEAUx1bewN8B10fWhULFgBRHmsVMhE3C3VaRgEbBVVIWntYQABdTR0cXHwBUhtcEgYWN1caWhcA" rel="noopener noreferrer" target="_blank"&gt;&lt;div class="MCNLinkCard-card"&gt;&lt;div class="MCNLinkCard-cardContainer"&gt;&lt;div class="MCNLinkCard-imageContainer MCNLinkCard-imageContainer--square"&gt;&lt;img alt="" class="MCNLinkCard-image" src="https://pic1.zhimg.com/v2-184cf205f58f3b1045349e7d6e284832_hd.jpg?source=b555e01d"/&gt;&lt;/div&gt;&lt;div class="MCNLinkCard-info"&gt;&lt;div class="MCNLinkCard-titleContainer"&gt;&lt;div class="MCNLinkCard-title"&gt;【家庭常备】宜婴儿童口罩一次性熔喷布口罩大中小学生&lt;/div&gt;&lt;/div&gt;&lt;div class="MCNLinkCard-source"&gt;京东&lt;/div&gt;&lt;div class="MCNLinkCard-tool"&gt;&lt;div class="MCNLinkCard-toolLeft"&gt;&lt;div class="MCNLinkCard-price"&gt;&lt;span&gt;¥ 37.90</w:t>
      </w:r>
    </w:p>
    <w:p>
      <w:r>
        <w:br/>
      </w:r>
    </w:p>
    <w:p>
      <w:pPr>
        <w:pStyle w:val="Heading3"/>
      </w:pPr>
      <w:r>
        <w:t>回答2</w:t>
      </w:r>
    </w:p>
    <w:p>
      <w:r>
        <w:t>点赞数1636</w:t>
      </w:r>
    </w:p>
    <w:p>
      <w:r>
        <w:t>评论数62</w:t>
      </w:r>
    </w:p>
    <w:p>
      <w:r>
        <w:t>内容：</w:t>
        <w:br/>
        <w:t>&lt;p&gt;所有国家之中，朝鲜民主主义人民共和国。&lt;/p&gt;&lt;p&gt;朝鲜封锁中朝边境1月20日，彻底锁国1月22日，武汉封城1月23日。&lt;/p&gt;&lt;p&gt;&lt;/p&gt;</w:t>
      </w:r>
    </w:p>
    <w:p>
      <w:r>
        <w:br/>
      </w:r>
    </w:p>
    <w:p>
      <w:pPr>
        <w:pStyle w:val="Heading3"/>
      </w:pPr>
      <w:r>
        <w:t>回答3</w:t>
      </w:r>
    </w:p>
    <w:p>
      <w:r>
        <w:t>点赞数3422</w:t>
      </w:r>
    </w:p>
    <w:p>
      <w:r>
        <w:t>评论数348</w:t>
      </w:r>
    </w:p>
    <w:p>
      <w:r>
        <w:t>内容：</w:t>
        <w:br/>
        <w:t>&lt;p&gt;提前交卷满分型：朝鲜、越南，两国官方均直接参考在华侨民提供的情报及2003年抗疫经验，在1月20日宣布全境封锁，比武汉1月23日全面封城还要早三天！截止目前，朝鲜创下全球少数几个0例感染奇迹；越南把总感染人数控制在300人左右，0死亡，国内在4月已经全面恢复生产。&lt;/p&gt;&lt;p&gt;提前交卷0分型：美国，最懂病毒了。&lt;/p&gt;&lt;hr/&gt;&lt;p&gt;抄作业高分型：韩国、以色列、巴勒斯坦、古巴，四国均在2月15日以前开始学习中国从1月23日至2月7日总结出来的经验教训，国家政府投资迅速扩大本国自主研发试剂盒产量(巴勒斯坦采取与以色列联合生产)，开始组织医务人员进入社区挨个检测，大部分公民也配合隔离检测，韩国邪教“新天地会”事件造成第一例超级传播、以色列/巴勒斯坦希腊籍东正教基督徒朝圣事件在两国同时造成第一例超级传播、以色列哈瑞迪和穆斯林社区因不配合检测又造成两次小爆发、古巴未出现超级传播、近几天巴勒斯坦因耶路撒冷使馆问题放弃与以色列合作，虽然出现上述事件，但截止目前，韩国、以色列/巴勒斯坦，确诊数均控制20000例以下，死亡低于300例，四国民间、政府、媒体均盛赞中国模式提供了宝贵的经验。&lt;/p&gt;&lt;p&gt;抄作业低分型：意大利、印度，两国均在2月15日以前开始学习中国从1月23日至2月7日总结出来的经验教训，国家政府投资迅速扩大本国自主研发试剂盒产量，分别在两国的病例数上升期3月、5月初开始最严出行限制令、积极检测，然而由于出现技术问题，意大利和印度试剂盒增产分别被延后到了3月中旬和4月中旬以后，意大利民众在3月初配合度低；印度则在5月初由于类似于我国90年代的农民工潮、国企下岗潮，无法在不发生人道主义危机的时候情况下严格限制人员流动。意大利创造了一个小镇积极隔离和全面检测后3000人无一人感染的奇迹，说服了一部分欧洲国家学习全面积极检测的经验(但拒绝称之为中国经验)；印度则实现了罕见的中央政府与地方政府的全面统一行动，采取各种方式减少出行，深入棚户区、乡村积极检测，快速增加口罩和氯喹产量翻10倍，通过赤脚医生网络为乡村全覆盖带去口罩和氯喹。随着检测能力提高，意大利和印度均在其疫情爆发一个月内控制住了上升势头，其中印度以15亿人口，上世纪90年代中国的社会平均生产水平，目前感染15万例，死亡4千余人，预计能控制在20万例，死亡少于1万，虽然控制情况远不如我们中国，但也算是一个奇迹了。&lt;/p&gt;&lt;p&gt;抄作业0分型：还没见过抄作业0分的，中国模式是全球最成功的抗疫模式。&lt;/p&gt;&lt;hr/&gt;&lt;p&gt;不抄作业另类高分型：新加坡、芬兰、日本。&lt;/p&gt;&lt;p&gt;新加坡在第一个月一直没有做社交隔离，也没有做全面检测，甚至新加坡总理不戴口罩去与确诊感染者握手，但是新加坡依靠强大的国民身份管理和追溯体系，迅速控制了每一个密切接触着，压住了除了外籍劳工区以外的全部传播。&lt;/p&gt;&lt;p&gt;芬兰通过独特的自闭式民族文化：个人舒适空间天然在5-6米、讨厌聚会，在前两个月直接做到了事实的全国性社交隔离。在3月底芬兰官方也开始抄作业，进一步加强隔离管理，自主研发试剂盒，全面检测，芬兰民间、政府、媒体均盛赞中国模式提供了宝贵的经验。&lt;/p&gt;&lt;p&gt;日本政府因为奥运会和官僚问题，始终骚操作，为了奥运面子，不积极检测；有在2月初就给中国武汉提供过试剂盒的日本企业不用，指定一个日本政府裙带的企业生产试剂盒，导致拖了1个月没能研发出可靠试剂盒；迟迟拖着不发布停课令、出行限制令。但是日本民间凭借不给人添麻烦的文化，积极自我隔离、戴口罩，成功控制住了疫情传播上升势头，也算是一个奇迹了。&lt;/p&gt;</w:t>
      </w:r>
    </w:p>
    <w:p>
      <w:r>
        <w:br/>
      </w:r>
    </w:p>
    <w:p>
      <w:pPr>
        <w:pStyle w:val="Heading3"/>
      </w:pPr>
      <w:r>
        <w:t>回答4</w:t>
      </w:r>
    </w:p>
    <w:p>
      <w:r>
        <w:t>点赞数159</w:t>
      </w:r>
    </w:p>
    <w:p>
      <w:r>
        <w:t>评论数53</w:t>
      </w:r>
    </w:p>
    <w:p>
      <w:r>
        <w:t>内容：</w:t>
        <w:br/>
        <w:t>&lt;p&gt;苏格兰&lt;/p&gt;&lt;p class="ztext-empty-paragraph"&gt;&lt;br/&gt;&lt;/p&gt;&lt;p&gt; 与鲍里斯唱反调，结果鲍里斯进去了&lt;/p&gt;</w:t>
      </w:r>
    </w:p>
    <w:p>
      <w:r>
        <w:br/>
      </w:r>
    </w:p>
    <w:p>
      <w:pPr>
        <w:pStyle w:val="Heading3"/>
      </w:pPr>
      <w:r>
        <w:t>回答5</w:t>
      </w:r>
    </w:p>
    <w:p>
      <w:r>
        <w:t>点赞数376</w:t>
      </w:r>
    </w:p>
    <w:p>
      <w:r>
        <w:t>评论数22</w:t>
      </w:r>
    </w:p>
    <w:p>
      <w:r>
        <w:t>内容：</w:t>
        <w:br/>
        <w:t>&lt;p&gt;单看数据，无疑朝鲜最好。虽然零感染的不止朝鲜一家，目前土库曼，大洋洲的萨摩亚，汤加，所罗门，瓦努阿图，基里巴斯等几个小岛都是零感染，但只有朝鲜跟咱可是两隔壁，1月到5月，一个也没有。虽说是重重封锁，但从实际效果来看，算是个奇迹了。&lt;/p&gt;&lt;p&gt;可能有人会觉得它捂着不报，但09年猪流感朝鲜也报告了，难不成它挂倒档？都2020年了总不至于这么人命关天的事情也要躲吧...反正我是觉得外界对朝鲜误会挺大的，包括我自己原来也有点...它封国比我们封城还早，连在外打工的人都禁止回来了，这么严格的措施来看，零感染说的通。&lt;/p&gt;&lt;hr/&gt;&lt;p&gt;综合考虑的话，我还是站韩国官方表现最好，日本民间表现最好。&lt;/p&gt;&lt;p&gt;韩国本身我个人是很讨厌的，但这次韩国官方的措施是真的出色。上来就先把哈利路亚那伙人端了，然后把大邱一锁，其他地方就差不多稳了。首尔那么大的地方到最后也没有彻底被病毒攻占，偶尔发几个聚集感染，但动不了筋骨，最近的就是这次夜店事件，找密接的速度也勉强跟上了趟。估计是当年中东呼吸综合症吓怕了（这玩意死亡率比现在这个高很多），有经验。说真的我都有点希望文在寅能成为韩国历史第一任善终的总统...&lt;/p&gt;&lt;p&gt;日本官方看上去是丢人丢到家，开始为了保奥运捂盖子，下船走人，医院不收，救护车不拉人，四五月才宣布紧急状态，然而数据到今天仍然是不痛不痒，一两万，死几百，剩余病人都快跌破四位数了...可能日本这次还真就靠民众自觉，日本人本身就有戴口罩的习惯，一月就在抢购了，三四月又是花粉季，大片的人都捂着。还有可能就是东亚这边，没事不麻烦人的思维，大家自己就能保持点距离。要不然就日本那些闷罐车，人挤人的街道，早就变成第二个印度了。&lt;/p&gt;&lt;p&gt;日韩我相信没啥瞒报的可能，如果有的话三月份肯定就到处向外送毒了，然而我们这里从日韩输入的加一起都没几个。&lt;/p&gt;&lt;hr/&gt;&lt;p&gt;其他还有几个不起眼但确实没爆发的地方，都算表现不错，一部分是学我们，一部分是自己有点意识，还一部分就是硬躺过去的。&lt;/p&gt;&lt;p&gt;学我们的我觉得肯定有越南的份。以越南干什么事情都摸着兔子过河的作风，估计早就偷偷摸摸的学着我们防疫了，只是自己嘴上不说，停止出口倒是挺快。要知道越南那么小地方9000万人口，还有一堆送毒的美国兵，不来点强硬的措施早晚也是个雷。明确学我们的还有塞尔维亚，缅甸，老挝，特多（受咱们外派的专家指导），塞尔维亚是在彻底爆掉之前刹住了车，特多学着建方舱目前就剩几个人了，缅老是中国专家说什么他们就做什么，缅甸还有自己的创意，画格子。&lt;/p&gt;&lt;p&gt;有点意识的黑山算一个。看到很多高赞都没提到它，欧洲最后一个发现病毒，第一个暂时击退病毒的国家。这地方有点谁都爱搭不理的意思，虽然加了北约但不受欧美待见，跟我国也不咋来往，跟塞尔维亚就不知道啥情况了，但它控制的真的很不错，感染三百多，死个位数，目前全清空。&lt;/p&gt;&lt;p&gt;泰国其实也表现不错。泰国基本上都是在靠自己防疫，目前的数据也很漂亮。&lt;/p&gt;&lt;p&gt;靠自己的还一个新加坡，有点可惜，不过它能把一手烂牌（对外依存度过高，人口密度极大）打成这样，也算它尽力了吧。&lt;/p&gt;&lt;p&gt;硬躺过去的，不能少了柬埔寨。三月底四月初的时候，周边国家把一艘有感染的邮轮推来推去，最后就柬埔寨让它停了船。当时有架柬埔寨航班飞我家这边，一下排查出十几个发烧的，把全省人吓的半死，本省立刻宣布停掉所有外国航班...（后来发现都是普通发热）但柬埔寨就那几天病人从个位数飙到三位数，要知道柬埔寨那个医疗和管理水平，一爆发起来也是不得了的事，然而柬埔寨目前仍然稳的一匹...算它是个躺过去的吧&lt;/p&gt;&lt;p&gt;还一个斯洛文尼亚也算是躺过去的，宣布结束流行了，可惜死亡率高了些。&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