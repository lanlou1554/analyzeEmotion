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如何看待知乎撤走疫情板块？</w:t>
      </w:r>
    </w:p>
    <w:p>
      <w:r>
        <w:t>如何看待知乎撤走疫情板块？国内疫情是不是已经大部分掌控好了？未来中国国内抗疫形势会怎么走向？</w:t>
      </w:r>
    </w:p>
    <w:p>
      <w:r>
        <w:t>https://www.zhihu.com/question/392963807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点赞数298</w:t>
      </w:r>
    </w:p>
    <w:p>
      <w:r>
        <w:t>评论数23</w:t>
      </w:r>
    </w:p>
    <w:p>
      <w:r>
        <w:t>内容：</w:t>
        <w:br/>
        <w:t>&lt;p&gt;它以另一种方式回来了&lt;/p&gt;&lt;p&gt;在这个热搜问题里面出现的&lt;/p&gt;&lt;p class="ztext-empty-paragraph"&gt;&lt;br/&gt;&lt;/p&gt;&lt;h2&gt;&lt;b&gt;我真不希望它回来&lt;/b&gt;&lt;/h2&gt;&lt;p class="ztext-empty-paragraph"&gt;&lt;br/&gt;&lt;/p&gt;&lt;p class="ztext-empty-paragraph"&gt;&lt;br/&gt;&lt;/p&gt;&lt;p&gt;------------------以下原答案----------------------------&lt;/p&gt;&lt;p&gt;我就想看看美国现在确诊人数多少了，结果板块都给我移走了。&lt;/p&gt;&lt;p&gt;怎么看待?&lt;/p&gt;&lt;p&gt;我原以为随着国内疫情步入尾声，全国都已是低风险区，加上复工复产，村里要开会，估计是宣传口的风向变了，知乎闻风而动。&lt;/p&gt;&lt;p&gt;然而，&lt;/p&gt;&lt;p&gt;我打开微博一看，是这样的&lt;/p&gt;&lt;p&gt;腾讯新闻首页，是这样的&lt;/p&gt;&lt;p&gt;&lt;b&gt;四大门户网站，和微博都看了一遍，都没有撤销这个板块啊。难道知乎的觉悟更高一些?&lt;/b&gt;&lt;/p&gt;&lt;p&gt;&lt;b&gt;从流量角度看，疫情相关话题依然活跃在微博，知乎的热榜上&lt;/b&gt;。虽然瓜有些老，但耐不住上瘾的人多。&lt;/p&gt;&lt;p class="ztext-empty-paragraph"&gt;&lt;br/&gt;&lt;/p&gt;&lt;p&gt;所以知乎把疫情板块撤走我实在不能理解，&lt;/p&gt;&lt;p&gt;&lt;b&gt;也许知乎觉得相比疫情，知友们会更关心如何做新手妈妈吧。&lt;/b&gt;&lt;/p&gt;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点赞数99</w:t>
      </w:r>
    </w:p>
    <w:p>
      <w:r>
        <w:t>评论数8</w:t>
      </w:r>
    </w:p>
    <w:p>
      <w:r>
        <w:t>内容：</w:t>
        <w:br/>
        <w:t>&lt;p&gt;1。知乎实在不知道应该怎么替霉爹捂了。&lt;/p&gt;&lt;p&gt;2。外防输入，内防反弹。新闻天天讲，多少人当回事？&lt;/p&gt;&lt;p&gt;3。国内外专家都说今年秋冬季可能还有一轮，并&lt;b&gt;要做好病毒同人类长期共同存在的准备&lt;/b&gt;。&lt;/p&gt;&lt;p&gt;所以还是多关注自己和家人朋友，还有多听听专家的建议／科普，多学习。不要把眼睛放在知乎今天给霉爹磕头低了多少度上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