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如果这次疫情只在中国，其他国家什么事都没，会怎么样？</w:t>
      </w:r>
    </w:p>
    <w:p/>
    <w:p>
      <w:r>
        <w:t>https://www.zhihu.com/question/382938730</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40</w:t>
            </w:r>
          </w:p>
        </w:tc>
        <w:tc>
          <w:tcPr>
            <w:tcW w:type="dxa" w:w="2880"/>
          </w:tcPr>
          <w:p>
            <w:r>
              <w:t>10</w:t>
            </w:r>
          </w:p>
        </w:tc>
        <w:tc>
          <w:tcPr>
            <w:tcW w:type="dxa" w:w="2880"/>
          </w:tcPr>
          <w:p>
            <w:r>
              <w:t>106</w:t>
            </w:r>
          </w:p>
        </w:tc>
      </w:tr>
    </w:tbl>
    <w:p>
      <w:pPr>
        <w:pStyle w:val="Heading2"/>
      </w:pPr>
      <w:r>
        <w:t>热门回答</w:t>
      </w:r>
    </w:p>
    <w:p>
      <w:pPr>
        <w:pStyle w:val="Heading3"/>
      </w:pPr>
      <w:r>
        <w:t>回答1</w:t>
      </w:r>
    </w:p>
    <w:p>
      <w:r>
        <w:t>点赞数1731</w:t>
      </w:r>
    </w:p>
    <w:p>
      <w:r>
        <w:t>评论数203</w:t>
      </w:r>
    </w:p>
    <w:p>
      <w:r>
        <w:t>内容：</w:t>
        <w:br/>
        <w:t>&lt;p&gt;那意味着无论后来中国表现的有多好，这次疫情也将成为一笔严重的负资产，中国也将背上一个沉重的枷锁。很多人没有意识到，这次疫情不亚于一场高烈度的战争，如果只在中国发生，那么对中国的打击将是极其巨大的，无论从经济、政治、意识形态等等等等，“中国病毒”“武汉肺炎”实锤不说，民族自信心将大受打击，政府的公信力也将面临危机，意识形态的战场将一败涂地，中国复兴之路将更为艰难。&lt;/p&gt;&lt;p&gt;如果不信，可以回去找两个月前的那些火爆的话题找答案，高赞答案无不是对中国冷嘲热讽，不少平日自称理中客的大v将一切都归结为体制问题。&lt;/p&gt;&lt;p&gt;如果不是因为外国疫情爆发，我们不会知道，所谓的“吹哨人”制度就是个笑话，十四亿中国人给全世界吹哨，吹的天崩地裂，别国耳朵都是聋的。&lt;/p&gt;&lt;p&gt;如果不是因为外国疫情爆发，我们不会知道，外国人的素质并没有那么高，日本抢花岗岩，伊朗人民舔圣墙，美澳人民抢厕纸，比之我们的国民抢双黄连有过之而无不及。&lt;/p&gt;&lt;p&gt;如果不是因为外国疫情爆发，我们不会知道，武汉f4这样的操作才是世界主流的基本操作，武汉f4表现甚至还好一些。&lt;/p&gt;&lt;p&gt;如果不是因为外国疫情爆发，我们不会知道，中国政府为了挽救中国人的性命不惜让全国停摆了两个月，而某些国家面临疫情爆发只关心他们的股市。&lt;/p&gt;&lt;p&gt;如果不是因为外国疫情爆发，我们不会知道，中国吃里扒外的“外国人”有那么多，外国人永久居留管理条例就是为他们准备的。&lt;/p&gt;&lt;p&gt;如果不是因为外国疫情爆发，我们不会知道，公立医院才能救命，私立医院只会抢钱。&lt;/p&gt;&lt;p&gt;如果不是因为外国疫情爆发，我们不会知道，“丧事喜办”、数据造假的不是中国，而是大V们所吹嘘的发达国家，在中国与疫情战斗的这两个月里，他们隔岸观火，排斥检测，玩着不诊就不会确诊的把戏，直到疫情爆炸才有所动作。&lt;/p&gt;&lt;p&gt;如果不是因为外国疫情爆发，我们不会知道，中国做的这个作业有多难，而别国根本抄不了。&lt;/p&gt;&lt;p&gt;如果不是因为外国疫情爆发，我们不会知道，某些人在中国疫情严重的时候，他们夸外国的体制骂中国的体制，说什么疫情如果发生在欧美国家，先进的体制很快控制吧啦吧啦，外国疫情严重的时候，他们说不要比烂。&lt;/p&gt;&lt;p&gt;……&lt;/p&gt;&lt;p&gt;最后，我在一个多月前多次力挺中国应对疫情的行动，并预言疫情将会在全球爆发，被不少人追着骂，如果这次疫情只在中国，其他国家什么事都没，估计我得被骂到销号。&lt;/p&gt;</w:t>
      </w:r>
    </w:p>
    <w:p>
      <w:r>
        <w:br/>
      </w:r>
    </w:p>
    <w:p>
      <w:pPr>
        <w:pStyle w:val="Heading3"/>
      </w:pPr>
      <w:r>
        <w:t>回答2</w:t>
      </w:r>
    </w:p>
    <w:p>
      <w:r>
        <w:t>点赞数588</w:t>
      </w:r>
    </w:p>
    <w:p>
      <w:r>
        <w:t>评论数43</w:t>
      </w:r>
    </w:p>
    <w:p>
      <w:r>
        <w:t>内容：</w:t>
        <w:br/>
        <w:t>&lt;p&gt;其实大家心里想啥都没有，大家都知道。&lt;/p&gt;&lt;p&gt;一群人到田里劳作，老子一不小心踩粪坑里了，你们站在粪坑边上笑，老子腿拔出来洗干净，粪坑塌方了，你们全摔里面吃个屎饱，你说老子能不高兴吗～&lt;/p&gt;</w:t>
      </w:r>
    </w:p>
    <w:p>
      <w:r>
        <w:br/>
      </w:r>
    </w:p>
    <w:p>
      <w:pPr>
        <w:pStyle w:val="Heading3"/>
      </w:pPr>
      <w:r>
        <w:t>回答3</w:t>
      </w:r>
    </w:p>
    <w:p>
      <w:r>
        <w:t>点赞数335</w:t>
      </w:r>
    </w:p>
    <w:p>
      <w:r>
        <w:t>评论数72</w:t>
      </w:r>
    </w:p>
    <w:p>
      <w:r>
        <w:t>内容：</w:t>
        <w:br/>
        <w:t>&lt;p&gt;还是忍不住要来说一说，疫情是个照妖镜。&lt;/p&gt;&lt;p&gt;想想这次支援的医生们，他们是公立医院的，还是……&lt;/p&gt;&lt;p&gt;看看外国，私有化的医院，以及制度，不用我说太多吧，很神奇。&lt;/p&gt;&lt;p&gt;申明，我没有任何否定私有化医护人员的功绩。&lt;/p&gt;&lt;p&gt;我先前在下方回答的有，不过被系统删了，我也截图发给了那位说不同意的人，&lt;/p&gt;&lt;p&gt;他还是要说我否定私立医护人员的努力，就真的是胡搅蛮缠了&lt;/p&gt;</w:t>
      </w:r>
    </w:p>
    <w:p>
      <w:r>
        <w:br/>
      </w:r>
    </w:p>
    <w:p>
      <w:pPr>
        <w:pStyle w:val="Heading3"/>
      </w:pPr>
      <w:r>
        <w:t>回答4</w:t>
      </w:r>
    </w:p>
    <w:p>
      <w:r>
        <w:t>点赞数340</w:t>
      </w:r>
    </w:p>
    <w:p>
      <w:r>
        <w:t>评论数49</w:t>
      </w:r>
    </w:p>
    <w:p>
      <w:r>
        <w:t>内容：</w:t>
        <w:br/>
        <w:t>&lt;p&gt;最新更新（反正没有人看随便写），11.12日，双十一过后，我只花了两百多块钱买了生活必需品，完美控制住了自己的手，nice，今年第一次做到。我们国家现在现在的发展竟然比我想象中的还要顺利一些真是不可思议，我以为会更坏一些，我对于国家的小型预言暂时没有大的偏差，我个人也在缓慢的发展中，很多事情也在极其缓慢的解决中，中途遇到了许多坎坷，也想了很多办法，今年过的实在是微妙的跌宕起伏，仿佛个人命运和国家命运一起了。&lt;/p&gt;&lt;p&gt;————————————————————————&lt;/p&gt;&lt;p&gt;原回答：&lt;/p&gt;&lt;p&gt;实不相瞒，我觉得发生在其他国家真是太好了&lt;/p&gt;&lt;p&gt;在我看来这次新冠病毒不亚于第三次世界大战，从pvp转成了pve了而已。&lt;/p&gt;&lt;p&gt;让世界知道这个世界必须有一个中国，如果中国是所谓的民主，那么这个世界已经完蛋了，现在美国的感染人数不是十二万而是至少二十四万。&lt;/p&gt;&lt;p&gt;这会让投资者知道中国是世界上最高效率，拥有最完备产业链，制造能力最强，投资风险最低的地方，所以在世界疫情普遍结束后，大概是一到两年，中国的经济会迎来爆发式的增长，虽然这一两年内，会很难熬。&lt;/p&gt;&lt;p&gt;有脑子的投资者不会像被外国媒体忽悠成脑瘫的屁民，他们嘴里一套一套的，手上又是一套一套的&lt;/p&gt;&lt;p&gt;有人觉得很多国家制造业会回流，的确会发生，但是不可能大批量的发生，对中国基本没什么大的影响，毕竟资本会考虑成本问题，除非那个国家不考虑包括但不限于人力资源成本问题愿意负债做制造业，并且自信自己的高价产品能卖出去，有人会买。这个世界上的钱，永远会去好的地方，有钱能赚的地方。如果不能赚钱，那就有政治目的。&lt;/p&gt;&lt;p&gt;本次疫情结束，世界格局将会如同第三次世界大战重新分配。中国人外国人，对于中国会有全新的审视。&lt;/p&gt;&lt;p&gt;我看到微博有一个人唱衰，觉得会完蛋，我第一眼看到就觉得挺荒谬的，因为我本人觉得唱衰的点有不少可以反驳，或者说只能算是暂时的。2020除了一开始哪里是什么灾年，根本就是中国破土重生的一年，是中国重新走向辉煌的一年，比如可能有机会解决台湾问题，可能有机开启中日韩自贸区，因为美国自顾不暇，如果这个时候中国不做点什么，简直对不起美国的混乱。我相信有人可以在今年两年创下伟大的业绩，当然没有也没关系，中国依然可以great again。&lt;/p&gt;&lt;p&gt;但是到了后来美国能帮助，中国又不得不帮助，因为美国可以遭受重创但是不可以彻底完蛋，西方为了他们的傲慢付出了令人的代价，是时候让那些所谓高福利国家彻底出血了，你们幸福了太久了，回到现实来吧，你会发现其实自己没有资格活的这么幸福。不过正所谓世界命运共同体，不能以哪个国家彻底的完蛋为结局。&lt;/p&gt;&lt;p&gt;我现在每天工作学习十二个小时还要多，是因为我觉得这两年是中国年轻人的机会，大大的机会，虽然两年内真的会很艰难，但是两年后会破土重生，我在拼命吸水，一定要超越同龄人，他们也许硕士回国，也许国内硕士毕业，也许和我一样工作两年。但是我终归做到要比大多数人强，如果一天有四十八个小时那有多好，滑稽。&lt;/p&gt;&lt;p&gt;这篇回答有点逻辑混乱，但是我懒得改了，只能说我认为这次疫情虽然带来了一些绝望，但是也带来了新的希望。&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