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这次疫情你有什么体会？对人生有什么感悟?</w:t>
      </w:r>
    </w:p>
    <w:p/>
    <w:p>
      <w:r>
        <w:t>https://www.zhihu.com/question/374003316</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27</w:t>
            </w:r>
          </w:p>
        </w:tc>
        <w:tc>
          <w:tcPr>
            <w:tcW w:type="dxa" w:w="2880"/>
          </w:tcPr>
          <w:p>
            <w:r/>
          </w:p>
        </w:tc>
        <w:tc>
          <w:tcPr>
            <w:tcW w:type="dxa" w:w="2880"/>
          </w:tcPr>
          <w:p>
            <w:r>
              <w:t>217</w:t>
            </w:r>
          </w:p>
        </w:tc>
      </w:tr>
    </w:tbl>
    <w:p>
      <w:pPr>
        <w:pStyle w:val="Heading2"/>
      </w:pPr>
      <w:r>
        <w:t>热门回答</w:t>
      </w:r>
    </w:p>
    <w:p>
      <w:pPr>
        <w:pStyle w:val="Heading3"/>
      </w:pPr>
      <w:r>
        <w:t>回答1</w:t>
      </w:r>
    </w:p>
    <w:p>
      <w:r>
        <w:t>点赞数1874</w:t>
      </w:r>
    </w:p>
    <w:p>
      <w:r>
        <w:t>评论数360</w:t>
      </w:r>
    </w:p>
    <w:p>
      <w:r>
        <w:t>内容：</w:t>
        <w:br/>
        <w:t>&lt;p&gt;     如果不经历这次疫情，我想我现在正在度过我的大三下学期...在春暖花开的三月和我的朋友们相见，吃着东北的铁锅炖和大骨头。抱怨着每天难熬的舞蹈钢琴课，七嘴八舌的说着今年的新剧和比赛...&lt;/p&gt;&lt;p&gt;      可是 谁也不知道2020很多人的再次见面推了又推...从一开始每个人在家骂吃野味的人到开始学着健身和做蛋糕与直播，从期待疫情结束出门到居家办公学习钉钉嗡嗡地出现在每个人生活里...2020年这个开头在本应该充满意义的年份一下子带给了每个人烦恼。很多人叫嚷着 如果可以重启2020我我我我我我我我我愿意!!&lt;/p&gt;&lt;p&gt;可是我们心里明白  没有倒退可言。&lt;/p&gt;&lt;p&gt;如果没有这次疫情我想我不会为生在这个国家感到这么骄傲和自豪，如果没有这次疫情我不会知道什么叫中国速度，如果没有这次疫情我不知道“前线”医务人员，这两个字对我们来说是多么值得敬佩，如果没有这次疫情我不会知道原来村书记无人机花样喊话是那么的实在亲民，如果没有这次疫情我一个二十岁刚出头的小姑娘不会每天关注新闻，去看我的祖国去看武汉去看自己的家乡有没有在一点点“痊愈”。我知道武汉生病了，中国生病了，地球村现在面临着一个大难题。但是我也相信，在这样众志成城的国家庇佑下，我们会安全，我们会好的。&lt;/p&gt;&lt;p&gt;在疫情发生的起初那个阶段，我总是在家和家人说我想我该做点什么？我总想着该去做什么可以也奉献我一点力量？想到战役，我以前总会认为在国家有难那一刻，军人、战士警察或许是冲锋陷阵第一人。但是直到经历了这样一场特殊的“战疫”我才知道，在国家有难时我们每一个人都可以成为一份力量，在保护好我们自己的能力下用自己的一份力量去保护身边人就是对国家的贡献。&lt;/p&gt;&lt;p&gt;我想，在我以后当回想起2020时，应该会是大多数人记忆最深刻的一年...&lt;/p&gt;&lt;p&gt;这2020的开头或许不够好，也不够让人欢喜，或许很多人失意、悲伤、难过，在这一年失去了自己所爱之人，被命运无常的消息击垮过自己心中的信仰。也或许大多数人被疫情限制在家里、市里、国家内。大多产业受到影响，可能很多人即使在家也早已度日如年，经济寸步难行。很多人被这莫名其妙的灾难打乱了生活节奏，打乱了工作进程，打乱了学习状态。很多习惯了夜生活车水马龙的城市一下子沉寂下来，很多习惯了朝九晚五的生活，习惯了足不出户吃外卖的日子在我们生活里淡去忽再重现...&lt;/p&gt;&lt;p&gt;你越来越发现这个和自己和平相处的过程也不是那么困难。开始明白自己曾经荒废的日子可以出门吹风晒阳光的日子居然变成了奢求，我们开始后悔没珍惜最后一次吃的火锅奶茶烧烤美食，但是我们也开始重视“尊重生命”这四个字的重量。我们明白提高自己的接受能力很重要，谁也不知道明天和意外哪个先来。努力活在当下，既来之，则安之。&lt;/p&gt;&lt;p&gt;珍爱生命，尊重生命。&lt;/p&gt;&lt;p&gt;一切都会有好起来的那一天，那一天愉悦生活依然照旧，繁华大道与夕阳西下相映，快节奏生活回到我们的日常，商户皆大开店门，热闹喧哗声依旧，那热腾腾的生活回来了。与现在不同的是，每个人的脸上不再口罩遮脸，再次看见了街上形形色色的人群，还偶然发现  啊！那个女孩子左脸其实有着新冒的一颗并不明显的青春痘 。&lt;/p&gt;&lt;p&gt;我们一起等重逢的那天&lt;/p&gt;&lt;p class="ztext-empty-paragraph"&gt;&lt;br/&gt;&lt;/p&gt;&lt;p&gt;hey! 没有一个越来越好的明天不会到来&lt;/p&gt;&lt;p&gt;如果明天不够那么恰合人意&lt;/p&gt;&lt;p&gt;相信我 那一定是在下一个明天...&lt;/p&gt;&lt;p class="ztext-empty-paragraph"&gt;&lt;br/&gt;&lt;/p&gt;&lt;p class="ztext-empty-paragraph"&gt;&lt;br/&gt;&lt;/p&gt;&lt;p&gt;叮～&lt;/p&gt;&lt;p&gt;大家赞同收藏后可以多多关注喔 &lt;/p&gt;&lt;p&gt;后续有时间会给大家开直播 期待和大家一起聊一聊呐&lt;/p&gt;</w:t>
      </w:r>
    </w:p>
    <w:p>
      <w:r>
        <w:br/>
      </w:r>
    </w:p>
    <w:p>
      <w:pPr>
        <w:pStyle w:val="Heading3"/>
      </w:pPr>
      <w:r>
        <w:t>回答2</w:t>
      </w:r>
    </w:p>
    <w:p>
      <w:r>
        <w:t>点赞数218</w:t>
      </w:r>
    </w:p>
    <w:p>
      <w:r>
        <w:t>评论数15</w:t>
      </w:r>
    </w:p>
    <w:p>
      <w:r>
        <w:t>内容：</w:t>
        <w:br/>
        <w:t>&lt;p&gt;记挂你，缺席春天的人&lt;/p&gt;&lt;p&gt;12.1《柳叶刀》论文中武汉首例新冠病例当日发病&lt;/p&gt;&lt;p&gt;1.9出现首个死亡病例&lt;/p&gt;&lt;p&gt;1.23武汉“封城”&lt;/p&gt;&lt;p&gt;2.16疫情拐点&lt;/p&gt;&lt;p&gt;4.3全球新冠确诊人数突破100万&lt;/p&gt;&lt;p&gt;4.4全国性哀悼活动，中国疫情也趋于稳定&lt;/p&gt;&lt;p class="ztext-empty-paragraph"&gt;&lt;br/&gt;&lt;/p&gt;&lt;p&gt;我是一个00后，我目睹这一代人个人意识的觉醒，尤其突出在这一代人对社会的自私眼光。&lt;/p&gt;&lt;p&gt;在这个社会的庇护中，你出生成长以及死亡。&lt;/p&gt;&lt;p&gt;我们从来把已经拥有的当作理所应当，人难以在情绪充斥脑海的时候，学着拥抱这个社会甚至拥抱自己。可快速娱乐让这一代不再学着抚平伤口，不再在伤感像刺一般插像心脏地时候学着与痛苦相处，只是一味地用娱乐像麻药一般麻痹自己。&lt;/p&gt;&lt;p&gt;文明的发展，让你发现了自己，却又丢失了自己。&lt;/p&gt;&lt;p&gt;你再也不会想想在2020这个灾难频发的一年，在你闲适在家安心养肉的时候，有多少人在一线与病毒斗争，稍不留神，一个家就完了。你从不想，鲁迅先生一笔一笔写下的，就是写给我，写给我们，写给仍在社会劣端低贱地无意识地活着地我们。&lt;/p&gt;&lt;p&gt;四月三号，全球疫情感染人数突破100万。在外国人眼中，我们仍然是一个贫穷，落后的国家。你要站起来说，我们不是，我们有共享单车，我们有移动支付，我们是世界第二经济体。我们早已站起来了！挺有趣的，这些东西除了你生在这里，还和你有什么关系？个人意识的盲目发展导致的对社会群体无意识行为毫不自知是这代人最致命的问题。个人情绪的盲目发泄，不再不敢承担你应该承担的责任。这就是中国人。这就是目前的中国人。这就是大部分的中国人。&lt;/p&gt;&lt;p&gt;如果不是中国，如果不是中国，你不过沦为无意义的牺牲品，你以为你算什么，你以为你的自尊算什么，你以为在大多数的利益面前你的生命又算什么。世界文明的发展，我们需要要牺牲一些人，也必须牺牲，从古至今都是如此。你以为你与猪牛羊何异？&lt;/p&gt;&lt;p&gt;泱泱大国，从不缺好的故事，不缺充沛的底蕴，你永远看不到那些在为中国发展兢兢业业，一生无名无利的人，你根本不知道中国是靠着什么，是怎么样，是如何发展成你口中的中国。而你，是凭着谁，凭着哪些人的死亡，过上十八岁还无忧无虑的生活的。&lt;/p&gt;&lt;p&gt;如果你有丝丝感动的话，丝丝愧疚的话，我恳请你，默哀三分钟。为你眼前的苦难默哀，为过去忏悔，对曾为你付出过生命的人致敬。&lt;/p&gt;&lt;p&gt;默哀。&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