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此次新冠肺炎疫情让你明白了什么道理？</w:t>
      </w:r>
    </w:p>
    <w:p/>
    <w:p>
      <w:r>
        <w:t>https://www.zhihu.com/question/368791403</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p>
        </w:tc>
        <w:tc>
          <w:tcPr>
            <w:tcW w:type="dxa" w:w="2880"/>
          </w:tcPr>
          <w:p>
            <w:r>
              <w:t>24</w:t>
            </w:r>
          </w:p>
        </w:tc>
        <w:tc>
          <w:tcPr>
            <w:tcW w:type="dxa" w:w="2880"/>
          </w:tcPr>
          <w:p>
            <w:r/>
          </w:p>
        </w:tc>
      </w:tr>
    </w:tbl>
    <w:p>
      <w:pPr>
        <w:pStyle w:val="Heading2"/>
      </w:pPr>
      <w:r>
        <w:t>热门回答</w:t>
      </w:r>
    </w:p>
    <w:p>
      <w:pPr>
        <w:pStyle w:val="Heading3"/>
      </w:pPr>
      <w:r>
        <w:t>回答1</w:t>
      </w:r>
    </w:p>
    <w:p>
      <w:r>
        <w:t>点赞数2376</w:t>
      </w:r>
    </w:p>
    <w:p>
      <w:r>
        <w:t>评论数199</w:t>
      </w:r>
    </w:p>
    <w:p>
      <w:r>
        <w:t>内容：</w:t>
        <w:br/>
        <w:t>&lt;p&gt;我明白了我是真的宅&lt;/p&gt;&lt;p&gt;我没有任何不适.....&lt;/p&gt;</w:t>
      </w:r>
    </w:p>
    <w:p>
      <w:r>
        <w:br/>
      </w:r>
    </w:p>
    <w:p>
      <w:pPr>
        <w:pStyle w:val="Heading3"/>
      </w:pPr>
      <w:r>
        <w:t>回答2</w:t>
      </w:r>
    </w:p>
    <w:p>
      <w:r>
        <w:t>点赞数3735</w:t>
      </w:r>
    </w:p>
    <w:p>
      <w:r>
        <w:t>评论数510</w:t>
      </w:r>
    </w:p>
    <w:p>
      <w:r>
        <w:t>内容：</w:t>
        <w:br/>
        <w:t>&lt;p&gt;坐标武汉，下沉社区干部，在某小区值守了一个多月，我想认认真真地回答这个问题，把我这些日子所思所想清晰表述出来。&lt;/p&gt;&lt;p&gt;不得不承认，面对突发的新冠肺炎疫情，武汉的前期操作不好，被骂也是必然的。好在党中央及时出手止损，才避免了更大程度的传染。&lt;/p&gt;&lt;p&gt;年前腊月二十四五，各种关于新冠病毒的言论就已经传得沸沸扬扬了，当时单位附近已经有人戴起了口罩。我是属于后知后觉那种，虽然初中经历过非典，但也仅限于勤洗手、教室常消毒等常规操作，如果不是因为这次疫情，我大概连口罩都不知道怎么戴。&lt;/p&gt;&lt;p&gt;腊月二十七，大楼里有人开始戴起了口罩，当时由于还没到全民疯抢口罩的时候，所以药店还能买到N95。我当天还不以为然。因此没去药店买。腊月二十八，好像大家突然醒悟了一样，基本都戴口罩了。这时候，我开始有点慌了，赶紧去药店。很可惜，药店已经没货了，连续跑了三家药店，都说没货了。这个时候，我是彻底慌乱了。&lt;/p&gt;&lt;p&gt;每隔一个小时，我都要去药店问问。终于在下午四点的时候，有一家药店紧急调了一箱口罩，不过开始限购了。每人只能买三袋，一袋10个，每袋6元，已经是良心价了。总算是买到口罩了，当时心里的石头真是落了地，感觉捡了一条命回来。&lt;/p&gt;&lt;p&gt;腊月二十九，年前最后一天班。大楼里的人基本戴上口罩了，食堂吃饭的人也自觉保持一定距离，或者把饭打了回办公室吃。这个时候，大家已经非常紧张了，甚至有点恐慌，听说比非典的传染性还强。&lt;/p&gt;&lt;p&gt;终于，武汉封城了，进入一级战备状态。有些人赶在封城之前一窝蜂往外地跑，想着远离武汉这个重大疫区，生怕自己感染。&lt;/p&gt;&lt;p&gt;腊月三十，听说只能在家自我隔离，所以要去超市多屯点肉菜米面油等生活必需品。小区附近唯一的武商超市人满为患，菜架上的货物基本被抢购一空，不管多贵的菜都有人拿。在这种时候，谁也不知道明天超市会不会缺货，谁也不知道新冠到底有多么可怕，谁也不知道武汉会怎样度过这个难过的冬天。每个人的心里都没有底，唯一能做的就是买买买、屯屯屯，做最坏的打算，做最全面的准备。由于购物的人太多，超市人手明显不够，菜价打码的队伍排的很长，我差不多排了两个多小时才买到菜。除了蔬菜，还要买很多冷冻食品，饺子、混沌、汤圆都买了点。这次逛超市，花了三百多，只是买蔬菜和冷冻食品。择好的泥蒿，一小捆要四十块钱，买了两捆。一把菜臺要十几二十块钱，买了三把。菜太贵，钱都不算钱了。本来想买点胡萝卜煮火锅吃，没了，只有最后一盒迷你胡萝卜，十六块多，就够兔子吃。&lt;/p&gt;&lt;p&gt;过年期间，天气寒冷，阴雨绵绵，路上不见行人和车辆，再加上病毒肆虐，感觉整个武汉都在痛苦地呻吟，在无声地哭泣。每天醒来第一时间就是看新增确诊病例，一天比一天多，心情沉痛到了极点。在家待的头一个星期，我家小媳妇儿哭了好几次，心情非常压抑。除了吃饭、看电视，就是睡觉，一天能睡十个小时，唯一能与外界接触的就是阳台那扇窗，渴望外出。当时还不知道会持续两三个月，感觉假期在一天天荒废。没想到，过年七天假之后又充值了，上班时间一换再换。&lt;/p&gt;&lt;p&gt;家里屯的菜吃的差不多了，不得已又去一趟超市，原以为超市会人满为患或者货架皆空。下午三点多去的，人不多，货物也很充足，新鲜蔬菜都有。惊喜发现竟然能买到重庆人民捐赠的爱心油麦菜，一块钱一斤，又新鲜又便宜。再下一次去超市购物，还能买到爱心土豆，一块钱一斤，感觉刚从土里拔出来，土豆外皮裹着的泥土还是湿的。&lt;/p&gt;&lt;p&gt;非常感谢那些帮助武汉的爱心人士！在形势如此严峻的时候，简直是冒着生命危险在帮助我们。我不知道武汉有一天竟然会成为灾区，半个多月前还在海底捞吃着火锅唱着歌，一下子就成灾民了。过些天，我第一次真真切切感受到那句“一方有难，八方支援”的真正意义。看着视频里那些为了信仰和使命，也为了武汉人民身体健康的医护工作者不辞劳累地奔波在需要他们的地方，大部分都是80后、90后，我感觉这个国家很有希望。人民有信仰，国家有力量，民族有希望。虽然平时，网上很多人喜欢打地图炮或者地域黑，但是关键时刻总能凝聚成一股力量，这种力量让人看得到希望。“希望”这两个字不就是我们活下去并为之奋斗的信念吗？&lt;/p&gt;&lt;p&gt;刚开始居家隔离期间，还允许三天去一趟超市购物。后来，新的政策下来，小区关闭，不允许私自外出，小区管理更加严格。超市不再对个人开放，只允许小区团购。各种团购群在微信里炸开了锅，我也加了很多群，只为了买到想吃的东西。在这期间，有一些商家动了歪脑筋，把价格定得高高的，而且套餐捆绑销售，让普通消费者叫苦不迭。好在政府及时出手，销售价格才勉强回落。不过依然有商家以志愿者的形式加入到团购群里，推销自己的商品，价格昂贵，且质量不佳。我这还算有稳定收入，为了吃点好的，多花点钱吃点亏也就算了。但是，在武汉还是有很多贫苦百姓，这些商品价格对他们来说真是太贵了。在大型超市还能自由出入的时候，我看到一位六七十岁的老太太，只买了几斤米，两袋很便宜的速冻饺子，还有一些有点烂、打折出售的蔬菜。在只能高价团购的时候，我想这些人为了省钱只能喝粥吃咸菜了。&lt;/p&gt;&lt;p&gt;疫情爆发前期，武汉从上到下还是比较混乱的，从来没遇到这种事，谁也不知道该怎么做。社区平时大概比较清闲，发生这样的事，突然之间要承受巨大压力，很多政策都压到基层，需要社区协调。武汉社区工作人员可能除了社区书记和特定岗位，基本是没有编制的，特别是网格员，平时就拿个两三千块钱，轻轻松松混日子。谁知道遇到这种事，网格员的工作内容一下子暴增。说实在的，这次疫情，基层工作压力确实非常大，但是既然选择了这份工作，就应该承受这份压力，平时轻松的时候不说事，一有压力就抱怨，哪有那么容易的工作？留下来的这九百多万武汉人民，没有一个人是轻松自在的，都在为这次抗疫战斗承受压力！&lt;/p&gt;&lt;p&gt;市委市政府为了减轻社区工作压力，开始引导各机关各部门有序下沉社区帮扶。我们单位也接到了任务，要去江汉区疫情最严重的社区帮扶，我值守的那个小区离华南海鲜市场不到一公里远。刚接到这个通知的时候，我特意看了江汉区疫情分布图，下沉所在社区红的发黑。如果说不紧张不害怕，那是假的，人的本能反应肯定是犯怵，担心自己可能会因此而感染。但我是中共党员，既然有需要，我只能一往无前。虽然平时不觉得党员算什么，但关键时刻必须得上，入党誓词不是嘴上念念的。对于我的这份工作，编制不仅仅是代表着稳定，同时也是一种束缚，一种责任，一种不得不上的信念。&lt;/p&gt;&lt;p&gt;2月7号，是我下沉社区的第一天。单位一把手带我去社区进行交接，我当时只有年前买的普通防护口罩，没有手套，没有防护镜，没有防护服。听说手很容易被传染，我就带了两个保鲜袋，将就用一下。就这装备，我是抱着可能被感染的想法去的。领导问我有没有手套，我说没有，他从口袋里掏出一双一次性手套，还是买奈雪的欧包顺带给的那种，他说自己家姑娘喜欢吃，所以家里保存了一些。我知道，他给了我一双，就少一双，谁也不知道防疫物资啥时候到。&lt;/p&gt;&lt;p&gt;我去定点小区的时候，那里已经有另外一个单位的同志守在那里了。他是区里的干部，已经来了好几天了。江汉区作为疫情最严重的地区，早已经动员所有党员干部下沉社区了。对华南海鲜市场进行消杀，对道路进行消杀，对小区各个角落进行消杀，要求居民在家隔离，不允许随意外出。&lt;/p&gt;&lt;p&gt;这个小区比较小，是那种早期的福利房，只有四个单元，每个单元七层楼，居家人口不是很多，但也不少。有一部分是外来务工人员，由于武汉封城，没能及时回老家，不得不在租住的地方自我隔离。&lt;/p&gt;&lt;p&gt;2月7号当天，天气阴冷，没有值守的办公房，只能站在小区门口，没有桌椅板凳，没地方坐。站久了，腿还真有点麻。值守的工作就是测体温，遇到外出人员，问明事由，如果不是工作需要，禁止外出。由于室外温度较低，额温枪经常失灵，只能放在口袋保暖，这样才能显示温度。中午没地方吃饭，有一盒泡面，一瓶矿泉水。没有热水泡面，再说也不敢脱下口罩吃饭，万一感染还真得不偿失。也没法喝水，我肠胃不好，喝不了凉水。所以当天我没吃东西没喝水，尽量不去洗手间，因为要走一段路才有洗手间，值守走不开。&lt;/p&gt;&lt;p&gt;第一次值守，在时间上没有要求太多，我下午四点就可以走了。回到家，做好消毒工作之后，第一件事就是泡面，又饿又渴，没花几分钟就吃完了，汤也喝的差不多。当时的饱腹感和满足感真是难以言表，感觉还是家里舒服。&lt;/p&gt;&lt;p&gt;这周已经开始上班了。刚好周六休息，有时间继续写，就当是写日记了，把这一个多月我所经历的写下来。&lt;/p&gt;&lt;p&gt;疫情大爆发的时候，口罩难买，手套难买，84难买，酒精难买，洗手液难买，甚至洁厕灵都被抢空了。作为年轻人，平时哪会想到买这些东西，家里几乎没有存货。“断舍离”在这个时候简直是一个笑话，我还是相信“家有余粮，心里不慌”。为了买到消毒的东西，我跑了好几个药店，终于买到了一种含氯泡腾片的东西，把几片泡腾片放在相应比例的水里，效果就跟84一样了。所以说，如果想做成一件事，多花点时间和精力，总能做成，不能半途而废，不能只用意念行事。有些药店真TM不是东西，大发国难财，畅销品都是大幅涨价卖，而且只能用支付宝和微信，不能用医保卡。在这个时候，钱真的不是钱，只要是用钱的地方，必然是需要大出血的。这次疫情给武汉市民造成了极大的伤害，有钱的还能通过花钱来维持生活，虽然比不上平时，但至少衣食无忧。那些拿低保的孤寡老人、外地留汉的务工人员、一线的普通劳动者，在生活上真的困难重重。&lt;/p&gt;&lt;p&gt;下沉社区政策每天都在变，值守时间不停地更改，有说从早八点半到晚九点，有说24小时不间断值守。有说单位留守武汉的全体党员干部必须每天都去小区值守，有说可以搞个值班表进行轮岗。刚开始的时候，小区只有两三个人值守。后来上面有硬性要求，所有在岗留汉的党员干部必须全部下沉社区，而且必须早八点半到晚九点，不得签个字就跑，不得轮岗，不得只拍照不做事。&lt;/p&gt;&lt;p&gt;这个小区比较小，但是有三个单位的人在值守。突然一下子来了十三四个人站在小区门口，真是人浮于事，额温枪就只有一个，登记本就一本，根本不需要这么多人值守，大部分就站在那里玩手机。&lt;/p&gt;&lt;p&gt;后来，社区给我们搭了一个帐篷，外面写着“救灾”，还搬来了几个塑料凳子。站着累不是主要的，最痛苦的是不能喝水，连着十二个小时不喝水，真的很难受。值守小区离华南海鲜市场这么近，大家都怕空气中弥漫着病毒，所以都不想摘下口罩喝水。还有那些抽烟的同事，有时候烟瘾犯了，只得躲到一个角落抓紧抽完，然后戴上口罩。&lt;/p&gt;&lt;p&gt;经常有过来检查我们工作的，或者有领导过来慰问我们。有些人不下沉社区，那么怎么体现自己在干活呢？检查和慰问就应势而生了。十几个人守这么一个小区根本不是办法，所以没过几天就分流了。就我们单位留下来守着，共八个人。&lt;/p&gt;&lt;p&gt;我住在武昌，下沉的是汉口的社区，每天得开车去。车子不是你想开就能开，必须得社区开证明，还需要防疫指挥部发的通行证才能在路上行驶。有些同事不会开车，通行证一个单位就几张，不是人人都有，所以我的私家车成了摆渡车，每天需要接送两个同事上下班。早上我得六点起床，然后分别接上两位同事，最后驶向下沉社区。每天的工作很机械，回到家就是消毒洗澡，必须得天天洗头洗澡，才能让自己心里安慰点，就怕病毒藏在某个角落。&lt;/p&gt;&lt;p&gt;我听说有些下沉干部自从去了社区再也没回过家，就怕传染给自己的家人。有住在酒店的，也有在自己单位搭帐篷打地铺的。我也想过不回家住，就在自己办公室将就睡。那些天武汉比较阴冷，万一感冒了就得不偿失，很有可能因为相近的症状被隔离。因此我回家之后，都要求和媳妇儿待在不同的房里，我到家不摘口罩，也不让她出房门，彼此隔离。后来，媳妇儿受团市委号召，去红会当志愿者去了。红会有值夜班的，她为了让我在家舒服点，就选择值夜班，有时候一个星期都不回家，吃住都在红会，我们俩就一两个星期见不了面。说实在的，不见面确实挺想的，只能通过视频相互倾述。像我们这样的组合，在武汉还有千千万万个，警察和医护人员基本是二十四小时都不在家，要么在工作，要么在单位等待工作。这种时候，谁不想一家团圆、平安守护，平凡也是一种幸福！&lt;/p&gt;&lt;p&gt;每天十二小时的值守工作终于迎来改变，可以排班了。虽说可以排班，但必须每天都得去，不能守一天休息一天。排班分上半天和下半天，每个班四个人，周末不休息，连续值守，这样就基本定下来了。&lt;/p&gt;&lt;p&gt;慢慢的，生活也有了转变，中午和晚上开始提供盒饭了，解决了温饱问题。单位也把口罩、手套、防护服解决了。还提供了84和酒精，这些消毒用品主要是用来进行小区每日消杀。&lt;/p&gt;&lt;p&gt;先休息一下，接下来讲讲小区里的居民。&lt;/p&gt;&lt;p&gt;每一个小区都是武汉防疫的一个缩影。我值守的这个小区人员结构还比较简单，管理难度不是很大，没有那种特别裹筋的人。但是，还是有人不听劝阻。&lt;/p&gt;&lt;p&gt;居民A是黄陂农村来汉口打工的，为了拿到工钱错过了年前回去的机会，一个人留守在出租屋里。黄陂虽然是武汉的一个行政区，但称为远城区，与汉口之间有一条岱黄高速。虽然不走高速也能去黄陂，但是疫情期间关闭了往来通道。留守在汉口的他吃饭是很大的问题，他不想开火做饭，在我们没来小区值守之前，他都是去附近买饭吃，我很好奇他是如何找到还在营业的小店的。他说他买也是买炒饭炒粉吃，身上也没多少钱，一天还要抽包烟。后来，我们不让他出小区，他就在那里不停和我们说自己的难处，吃泡面吃的想吐了，老板工钱也没和他结清，不让他出去就是要了他的命。总之，就是想出去。我虽然也有执法证，但是只在特定场合有效，对待居民毫无作用，只能劝阻，如果实在劝不住也没办法，又不能动手。不得已还是让他出去了，让他快去快回，我们把这个情况也和社区汇报了，希望他们能想想办法。有一天，社区工作人员和两个警察上门，他就老实多了。公安作为暴力执法部门，对所有人都有震慑作用，效果不要太好。没过几天，居民A在家实在待不住，后来找个机会去建设方舱去了。这样也是好事，于他来说解决了吃住问题，还有工钱拿。对我们来说，少了一个安全隐患，万一他感染了话，无异于一个移动传染源。&lt;/p&gt;&lt;p&gt;居民B是一群人，是附近果批市场搬运公司的，本想过年留在武汉好好赚点钱，最后反而被困在武汉了。五口人租住在一套房里，吃饭是大问题。有一次，他们申请出去购物，打算多买点吃的囤在家里，免得经常出去。回来的时候，光米就买了三袋，都是那种20斤装的，挂面买了一大袋，十捆装的。还买了很多蔬菜，买了些鸡蛋，没有买肉。肉在当时是稀缺资源，不仅贵还不好买，我想他们是想节约钱吧。当时，他们戴的口罩特别薄，只有薄薄的一层，基本等同于伪劣产品。我跟他们说，这个口罩不行啊，没有防护效果，他们领头的总是说，没事没事，我们都没感染的。运往武汉的物资源源不断地进来，他们作为搬运公司员工，承担了一些搬运工作。每次出去都是那种劣质口罩，我看得都着急。有一次，我真的看不下去了，让他们先别走，我赶紧跟领导打报告，希望能支援他们一袋口罩。口罩对我们来说也是稀缺资源，所以必须得先申请。领导同意了，我给了他们一袋口罩，一共50只。跟他们反复强调，不要再戴劣质口罩了，必须戴我给他们的那种，他们连忙表示感谢。过了一个小时，他们领头的拖了一箱砂糖橘过来，非要送给我们。他说他自己是退伍军人，也是党员，非常感谢我们对他们的帮助。这我们哪能要，叫他赶紧搬走，他不肯，还偷偷跑了。后来，我们把他们的心意转赠给了社区，社区很辛苦。其实，说实在的，心里真的很暖，“赠人玫瑰，手有余香”。只要你真心实意地对待居民，他们是能感受到的，他们也会想办法回馈我们。中国人民总是很善良，所以中国共产党有使命维护这种善良，而我愿意坚持自己的信仰。&lt;/p&gt;&lt;p&gt;准备做饭了，下午接着写，谢谢你们能听我叨叨。评论我会一个一个回的，谢谢！&lt;/p&gt;&lt;p&gt;居民C比较有意思。不知道是不是在家里待不住，每天总想出去。有时候能劝回去，有时候说自己太想出去买点吃的了。放他出去，没过一会儿就回来了，手里就拿着一袋瓜子。后来小区需要一位志愿者给老年人买物资，给大家拿快递或者做一些力所能及的事。他第一个报名，然后就成了小区志愿者，相关防护用品我们尽量给他配齐了。他真的蛮尽职尽责，做事很认真，小区居民有什么需求他都尽量满足。小区有个疫情期间的邻里互助群，志愿者经常帮大家做事，邻居们也很感动，有几个人还自告奋勇说当楼栋长，帮他分担一下。其实大部分人都是有温度的，虽然平时大家互不联系，但是关键时刻总能像个小太阳，发光发热，给人以温暖。&lt;/p&gt;&lt;p&gt;居民D有一个得尿毒症的父亲，原来每周要去医院做三四次肾透析，疫情发生后，每周只能去两次，而且只能去特定的医院。武汉整个公交系统都停摆了，如果有出门的需要，只能开车。有些的士司机在这期间当起了志愿者，愿意承担摆渡车的任务。因此居民D的父亲要去医院的时候，他都会提前预约的士，然后一起前往。每次做透析，他都会去，非常孝顺的人。有时候想想人为什么要生小孩，原因有很多种，年老多病需要去医院的时候有人陪伴大概也是其中一种原因吧。后来不知怎么的，居民D的父亲开始咳嗽了，这症状不一般啊，基本都往新冠方向想了。然后和社区联系，尽快安排他们家人做核酸检测，还好，检测结果是阴性。&lt;/p&gt;&lt;p&gt;居民E是军属，老公在部队没能回家，家里就她母亲、她和她女儿。有一天晚上，她和她母亲突然下来，说社区要求她母亲再去做一次核酸检测，前两次都是阴性，要去再做一次。我看她母亲说话中气还算足，走起路来带着风，跟感染病人完全沾不上边。谁知道，第三次检测是阳性，被隔离了。她们仨住在一起这么久了，她和她女儿是密切接触者。平时她都呆在家里，不会出来。有一天，她跑下来说自己手机坏了，联系不上自己的丈夫和母亲，很着急。当时那种情况，肯定没地方修手机，而且手机没法重启，基本报废了。我突然想到家里还有一个一年没用的备用机，所以叫她不要着急，明天把手机给她带去。第二天，我把手机带来了，要给她送去，她是密切接触者，我也不知道她是不是已经感染了，所以内心是有点怕的。但既然答应了人家，我还是硬着头皮上去了。敲门听到她的声音，我就赶紧远离那扇门，大概有三米远。她打开门，忘了戴口罩，我跟她说手机带过来了，已经恢复出厂设置了，可以直接用，她连连感谢我。我把手机全身酒精消毒，然后放在旁边一个地方，让她戴好口罩自己过来拿。下楼过程中，心里还是砰砰跳，第一次密切接触，心慌。&lt;/p&gt;&lt;p&gt;苦难总会过去，幸福一直相随，未来垂手可期，谢谢大家对武汉的援助！接下来，我想聊聊武汉这座我生活的城市。&lt;/p&gt;&lt;p&gt;不谈国家地位，不谈城市排名，不谈高楼大厦，武汉就是武汉，一座充满烟火气的城市。武汉的地标很多，比如：长江大桥、黄鹤楼、户部巷、汉口沿江大道、江滩公园、琴台大剧院、晴川阁、江汉路、汉正街、楚河汉界、光谷步行街、武汉大学等等。实在是太多了，我根本无法一一列举出来，总之，千变武汉，总有你想要的模样！&lt;/p&gt;&lt;p&gt;武汉的小吃也很多，光过早每个月就不重样，每天唤醒我的不是闹钟，而是街边小摊诱人的热干面。疫情期间，在外过早基本是不可能的，所以就吃不到热干面、面窝、鸡冠饺、糯米包油条、牛肉牛杂汤粉、汤包、烧麦、豆皮、蛋酒、欢喜坨等等等等，再说就要流口水了。有一阵子真是想热干面想疯了，平时还不觉得，一旦忌口了，那个味道总在嘴边回味，啧啧，真香！&lt;/p&gt;&lt;p&gt;武汉是一座年轻的城市，每年有一二十万新招大学生散落在武汉各个大学、步行街和商场里，各种新潮的小吃、糕点、奶茶、服饰，只要味道好、质量优，总会受到追捧。周末去逛街，到处是年轻的面孔，有说有笑，朝气蓬勃，这不就是武汉该有的模样吗？&lt;/p&gt;&lt;p&gt;武汉是一座包容性很强的城市，各种品牌的连锁店、旗舰店都想在武汉扎根，这里有广阔市场，只要你用心服务、口味独特，生意自然是好的不得了。肯德基、麦当劳、星巴克这种就不说了，遍地开花。像台盖、奈雪、喜茶、瑞幸之类的茶饮品牌，同样有很多受众。但是喜茶的排队文化，我真的只能呵呵了，幸亏楚河汉界的外地游客多，不然真的要玩死。听说长沙的茶颜悦色要来武汉了，我家媳妇儿还是很期待的，这样我也能偷喝几口尝尝鲜。&lt;/p&gt;&lt;p&gt;武汉是一座奇怪的城市，没有所谓的市中心，只有各种各样的商圈。哪里有商圈，哪里就有很多人，不需要跑到一个特定的商场去，除非你想买国际大牌或者奢侈品，那就只有去国广了。武汉有很多湖，大家是以湖泊的名称介绍自己住处的。东湖的，水果湖的，沙湖的，南湖的，汤逊湖的，后湖的，塔子湖的，西北湖的，菱角湖的，龙阳湖的，墨水湖的等等，太多湖泊了，星罗棋布。武汉就是百湖之市，再加上长江、汉江穿城而过，整个城市充满了灵气。&lt;/p&gt;&lt;p&gt;武汉，真是太美了！&lt;/p&gt;&lt;p&gt;谁知道，突然有一天，武汉会遭此劫难！那一刻的武汉就像病入膏肓的耄耋老人，呼吸微弱、行动迟缓、眼神呆滞，仿佛没有了明天。&lt;/p&gt;&lt;p&gt;有谁见过空空荡荡的街道？有谁见过游客全无的长江大桥？有谁见过孤独行车的二环线？我都见过，就算平时的凌晨三点也不会如此落寞。当我行驶在二环线上，前后左右都长时间没有第二辆车，我有时候甚至想哭，特别怀念催促的喇叭声。平时的二环线经常堵车，能开到五六十码就很不错了，哪像现在七八十码随便跑，如果没有限速，都可以当高速跑了。&lt;/p&gt;&lt;p&gt;随着疫情的逐步控制，再加上下沉社区人员和志愿者越来越多，路上的汽车才勉强多了一些。最近温度回升，天气晴朗，感觉武汉又活过来了！当我下班从汉口这边开上长江二桥，微风拂面，碧水晴空，潮平两岸阔。徐东桥头高楼林立，玻璃幕墙反射着落日的余晖，右侧的绿地滨江中心散发着金属般的光泽，极目楚天舒，像极了一幅长河落日图。&lt;/p&gt;&lt;p&gt;武汉，还是那个武汉！这是我生活的地方，我希望她早日恢复往日的活力。疫情之后，英雄的武汉人民欢迎来自五湖四海的朋友，一起吃龙虾、喝啤酒、吹江风！&lt;/p&gt;&lt;p&gt;樱花，大概是看不到了，我就贴几张图吧，手机云赏樱花。&lt;/p&gt;&lt;p&gt;最后，强烈呼吁，Tony老师早点上班把，头发越来越费洗发水了！&lt;/p&gt;&lt;p class="ztext-empty-paragraph"&gt;&lt;br/&gt;&lt;/p&gt;&lt;p class="ztext-empty-paragraph"&gt;&lt;br/&gt;&lt;/p&gt;&lt;p class="ztext-empty-paragraph"&gt;&lt;br/&gt;&lt;/p&gt;&lt;p&gt;&lt;/p&gt;&lt;div&gt;&lt;div class="RichText-video" data-za-detail-view-path-module="VideoItem" data-za-extra-module='{"card":{"content":{"type":"Video","sub_type":"SelfHosted","video_id":"1225558473406365696","is_playable":true}}}'&gt;&lt;div class="VideoCard VideoCard--interactive"&gt;&lt;div class="VideoCard-layout"&gt;&lt;div class="VideoCard-video"&gt;&lt;div class="VideoCard-video-content"&gt;&lt;div class="VideoCard-player"&gt;&lt;/div&gt;&lt;/div&gt;&lt;/div&gt;&lt;/div&gt;&lt;div class="VideoCard-mask"&gt;&lt;/div&gt;&lt;/div&gt;&lt;/div&gt;&lt;/div&gt;&lt;p&gt;&lt;/p&gt;</w:t>
      </w:r>
    </w:p>
    <w:p>
      <w:r>
        <w:br/>
      </w:r>
    </w:p>
    <w:p>
      <w:pPr>
        <w:pStyle w:val="Heading3"/>
      </w:pPr>
      <w:r>
        <w:t>回答3</w:t>
      </w:r>
    </w:p>
    <w:p>
      <w:r>
        <w:t>点赞数1270</w:t>
      </w:r>
    </w:p>
    <w:p>
      <w:r>
        <w:t>评论数58</w:t>
      </w:r>
    </w:p>
    <w:p>
      <w:r>
        <w:t>内容：</w:t>
        <w:br/>
        <w:t>&lt;p&gt;四海之内皆兄弟。&lt;/p&gt;&lt;p&gt;前些日子，因为给疫区弄物资，我被 &lt;span&gt;&lt;span class="UserLink"&gt;&lt;div class="Popover"&gt;&lt;div aria-expanded="false" aria-haspopup="true" aria-owns="Popover27-content" id="Popover27-toggle"&gt;&lt;a class="UserLink-link" data-za-detail-view-element_name="User" href="//www.zhihu.com/people/c6e85ba5d5999df4c5ce2f2903b1ce0e" target="_blank"&gt;@马力&lt;/a&gt;&lt;/div&gt;&lt;/div&gt;</w:t>
      </w:r>
    </w:p>
    <w:p>
      <w:r>
        <w:br/>
      </w:r>
    </w:p>
    <w:p>
      <w:pPr>
        <w:pStyle w:val="Heading3"/>
      </w:pPr>
      <w:r>
        <w:t>回答4</w:t>
      </w:r>
    </w:p>
    <w:p>
      <w:r>
        <w:t>点赞数847</w:t>
      </w:r>
    </w:p>
    <w:p>
      <w:r>
        <w:t>评论数42</w:t>
      </w:r>
    </w:p>
    <w:p>
      <w:r>
        <w:t>内容：</w:t>
        <w:br/>
        <w:t>&lt;p&gt;我们主要负责地铁的治安，疫情影响在地铁站的日常中显现无遗。拿我们辖区一座比较大的地铁站来举例，春节之前这座地铁站光早高峰可能就万余客流的吞吐量，如今可能只有几百甚至更少的客流数。&lt;/p&gt;&lt;p&gt;现在地铁里执勤，蓦然间开始注意乘客们五花八门的口罩。白的、蓝的、紫的、带波点的……记得以前看《镜花缘》，其中有一集讲的是一个奇怪的国家里，每个人脚下都踩着一朵颜色和自己性格相符的云彩。嗯，有点儿那个意思。&lt;/p&gt;&lt;p&gt;地铁站方面防范措施极严，包括安检设备和站厅内、车厢内定时消毒，规定进站乘客必须戴口罩、测体温等等。乘客们绝大多数都很配合和体谅，但我也听说过有人在车厢内不佩戴口罩被群众举报的个例，而且有的人因为行为恶劣已经被依法处理。&lt;/p&gt;&lt;p&gt;怎么说呢，地铁站里碰见啥人都有可能。但从大面上来说，乘客们真的已经足够做到了自知自觉。拿我们所来说，从前几乎每天都能接到站内打架的纠纷、不配合安检的纠纷、票务纠纷，现在这些现象几乎绝迹。一方面乘客少了，一方面大家也有了安全意识。&lt;/p&gt;&lt;p&gt;或者说在疫情面前，大家都选择了不再互相为难。&lt;/p&gt;&lt;p&gt;是啊，这种时候如果不是为了生活、为了他人，谁愿意钻进密闭的地铁车厢里呢？谁愿意冒着风守在安检机旁边呢？谁愿意捂着口罩在小票亭里卖票呢？大家心知肚明，我们只不过看到了更脆弱也更坚强的彼此。&lt;/p&gt;&lt;p&gt;所以说这种理解，其实也是一声叹息。&lt;/p&gt;&lt;p&gt;地铁站是个生态，乘客数一少，很多“链条”自然断裂。小卖铺长期歇业，门口的出租车、黑车也消失无踪，存车处的大爷成天无所事事，连每天定时打卡的捡垃圾老阿姨也断了音信。&lt;/p&gt;&lt;p&gt;从前出门就是人，每天早高峰看人潮看到脑袋疼，现在出门能看到马路对面好几公里的红绿灯，视野一片空旷。&lt;/p&gt;&lt;p&gt;从前站厅里滴滴的刷卡声彼此起伏，现在只是孤声寥寥。&lt;/p&gt;&lt;p&gt;从前车厢里弥漫着各种早饭味道，现在只有刺鼻的消毒水味。&lt;/p&gt;&lt;p&gt;从过年到现在，连个跟我问路的乘客都没有。&lt;/p&gt;&lt;p&gt;警情少了，求助少了，甚至发案少了，都没让我感到一丝轻松。我反而异常怀念曾经那个繁荣嘈杂甚至有些聒噪的地铁站。乱乱的，却也稳稳的。&lt;/p&gt;&lt;p&gt;真希望你们赶紧回来，不管是哪里人、哪行人。也许你们现在正宅在家无所事事，但你们也许想不到，你们每天都乘坐的地铁，没了你们，真的挺没趣的。&lt;/p&gt;&lt;p&gt;加加油，愿疫情结束花朵盛开，大家都能乘着地铁去各自想去的地方。&lt;/p&gt;</w:t>
      </w:r>
    </w:p>
    <w:p>
      <w:r>
        <w:br/>
      </w:r>
    </w:p>
    <w:p>
      <w:pPr>
        <w:pStyle w:val="Heading3"/>
      </w:pPr>
      <w:r>
        <w:t>回答5</w:t>
      </w:r>
    </w:p>
    <w:p>
      <w:r>
        <w:t>点赞数20000</w:t>
      </w:r>
    </w:p>
    <w:p>
      <w:r>
        <w:t>评论数299</w:t>
      </w:r>
    </w:p>
    <w:p>
      <w:r>
        <w:t>内容：</w:t>
        <w:br/>
        <w:t>&lt;p&gt;1.  微博热评说的很对。&lt;/p&gt;&lt;p&gt;这个时代善良的人是真善良，坏的人是真坏，有本事的人是真有本事。&lt;/p&gt;&lt;p&gt;2.  有人的只有一万块，却愿意掏出九千块捐赠陌生人，可他们却只有一万块。所以今年心愿增加一条，希望好人有钱且一生平安&lt;/p&gt;&lt;p&gt;3.  原来总呆在家里没那么舒服，原来电视剧会看空。知道了人是社交动物，长期不接触外界，可能出现压抑烦闷倾向。所以有工作有固定好友圈，有人能倾诉心事互相调节状态，非常重要&lt;/p&gt;&lt;p&gt;4.  知道了会做菜的重要性。外卖都叫不到的日子，总不能每天泡面裹腹，让自己吃的好些，是能握到的最近的幸福。&lt;/p&gt;&lt;p&gt;5.  这段让我修改&lt;/p&gt;&lt;p&gt;6.  手里有钱很重要&lt;/p&gt;&lt;p&gt;7.  有驾照有车很重要，起码能到没人的山顶海边，不戴口罩大口喘气。有个地理位置佳的房子很重要，起码能打到车，起码不担心房租涨价&lt;/p&gt;&lt;p&gt;8.  情绪稳定很难得，一月末还能看进去书，还能认真做事情的人很了不起，起码那段时间我在疯狂刷疫情消息，什么都干不下去&lt;/p&gt;&lt;p&gt;9.  快递正常 外卖正常 上班正常 地铁人挤人，能不带口罩和心爱的人手牵手在街上闲逛，被太阳晒得傻乎乎，也是某种意义上的国泰民安&lt;/p&gt;&lt;p&gt;10.想做 很想做，不违背道德和法律的事，就要尽快做，谁也不知道明天和意外哪个先来临&lt;/p&gt;&lt;p&gt;11.自由诚可贵，生命价更高！&lt;/p&gt;&lt;p&gt;12.尊敬医者尊敬军人尊敬警察，尊敬用心做事的各行各业。&lt;/p&gt;&lt;p&gt;13.读书报国。虽说这还有很多地方不被阳光所照亮，但只要我们希望光明，黑暗将慢慢消失。&lt;/p&gt;</w:t>
      </w:r>
    </w:p>
    <w:p>
      <w:r>
        <w:br/>
      </w:r>
    </w:p>
    <w:p>
      <w:pPr>
        <w:pStyle w:val="Heading3"/>
      </w:pPr>
      <w:r>
        <w:t>回答6</w:t>
      </w:r>
    </w:p>
    <w:p>
      <w:r>
        <w:t>点赞数842</w:t>
      </w:r>
    </w:p>
    <w:p>
      <w:r>
        <w:t>评论数30</w:t>
      </w:r>
    </w:p>
    <w:p>
      <w:r>
        <w:t>内容：</w:t>
        <w:br/>
        <w:t>&lt;p&gt;自给自足是有多么重要，制造业是多么的重要。&lt;/p&gt;&lt;p&gt;大家也看到了，要控制这样的疫情，最重要的东西，不是钱。&lt;/p&gt;&lt;p&gt;而是资源，各种资源。&lt;/p&gt;&lt;p&gt;。。。&lt;/p&gt;&lt;p&gt;医疗资源，食物，口罩，医生等等。&lt;/p&gt;&lt;p&gt;中国14亿人，不能再天真的以为如果咱们出了点乱子会有别的国家能来帮忙。&lt;/p&gt;&lt;p&gt;首先，他们会不会来帮是一个大问题；其次，真的摊到大事儿，别的国家有没有那个能力来帮咱们；最后，别说帮忙了，他们为了自保瞬间落井下石也很有可能。&lt;/p&gt;&lt;p&gt;。。。&lt;/p&gt;&lt;p&gt;我们真正需要的东西，往往不是钱能买的到，我们14亿人，只能自食其力、自力更生，不要寄希望于其他国家，因为他们很可能不想帮咱，也帮不了咱，甚至想着背后捅咱们刀子。&lt;/p&gt;&lt;p&gt;这次疫情，让我更加清醒的认识到，中国只能走自己的路，并且坚决的走到底。&lt;/p&gt;</w:t>
      </w:r>
    </w:p>
    <w:p>
      <w:r>
        <w:br/>
      </w:r>
    </w:p>
    <w:p>
      <w:pPr>
        <w:pStyle w:val="Heading3"/>
      </w:pPr>
      <w:r>
        <w:t>回答7</w:t>
      </w:r>
    </w:p>
    <w:p>
      <w:r>
        <w:t>点赞数3665</w:t>
      </w:r>
    </w:p>
    <w:p>
      <w:r>
        <w:t>评论数287</w:t>
      </w:r>
    </w:p>
    <w:p>
      <w:r>
        <w:t>内容：</w:t>
        <w:br/>
        <w:t>&lt;p&gt;1.湖北政府是地方政府，河南政府同为地方政府，不作为的官员是党员，冲在前线的医务人员也是党员。不要因为部分而否认一个整体，也不要因为整体而否认它其中的一个部分。&lt;/p&gt;&lt;p&gt;2.很多东西的存在都有它的意义，它的增长和消亡都会打破生态的平衡。猎物与天敌都是不能消失的，两者处在一个平衡的状态才最利于生态的发展。&lt;/p&gt;&lt;p&gt;3.不要被提前消费主义洗了脑，存款才是生活质量的保障。三千有三千的快乐不过是一句安慰人的话，没钱的痛苦才是长久陪伴的。&lt;/p&gt;&lt;p&gt;4.借此热度洗白废青是我最想笑的。我能理解你所谓的地方小，压力大，薪水低，房价高，吃不饱食物，看不见未来。不要以为来到街上面对镜头，自己就是改变历史进程的人。未来从不是靠分裂就能实现的。越早认清这个世界其实是好事，不是说理想主义的人不好，只不过真实世界一直是这样的。当现实赤裸裸被揭露出来的时候，会对他们冲击很大，产生巨大的落差。如果消化不了，自己是会崩溃的。&lt;/p&gt;&lt;p&gt;5.如果听到的未必是真的，那就相信自己的眼睛，如果看到的未必是真的，那就相信自己的主见判断，控制住自己的感性与理性。不论有多艰难，都不要轻易的去动摇自己的内心。&lt;/p&gt;&lt;p&gt;6.我们的敌人是所有践踏生命，违背人民利益，不务实不作为的人，而不是整个执政党。但是我们在遇到不合理的地方时要相互鼓励，坚持发声。&lt;/p&gt;&lt;p&gt;7.这个巨大的悲剧原本并不会发生，无辜的人原本也并不会死去。永远永远不要忘记不作为的人祸可以有多残忍。&lt;/p&gt;&lt;p&gt;8.墙内的未必是对的，墙外的也未必是真相，你能看到的内容都是他们希望我们看到的罢了。国与国之间的博弈本就涉及各项领域，煽动与维稳，激发与遏制，都是正常的操作方式。符合本国发展利益永远是最重要的。&lt;/p&gt;&lt;p&gt;9.绝对的自由是个很抽象的概念，控制舆论与宣传在某些时刻是必要的，但并不能一如既往的使用在所有事件上。&lt;/p&gt;&lt;p&gt;10.不要把任何事都上升到最高高度，不要轻易忘记此刻内心的感受。部分不要刻意扩大化，整体不要刻意去缩减。&lt;/p&gt;&lt;p&gt;11.国与国也好，人与人也好，或多或少都会都会带有自己的利益。每一次负面事件都会夹着各种真相或谣言，真真假假难以分辨，不说话就成了难能可贵的事。&lt;/p&gt;&lt;p&gt;12.希望我们多一点纯粹，形成一个紧密的团体，关心国人，在遇到不合理的地方一起发声，在遇到恶意的时候一起抵制。&lt;/p&gt;&lt;p&gt;13.失望一直存在，绝望还不至于。&lt;/p&gt;&lt;p&gt;世界大抵上还是美好的，因为还有你们。&lt;/p&gt;&lt;p&gt;期待春天。&lt;/p&gt;</w:t>
      </w:r>
    </w:p>
    <w:p>
      <w:r>
        <w:br/>
      </w:r>
    </w:p>
    <w:p>
      <w:pPr>
        <w:pStyle w:val="Heading3"/>
      </w:pPr>
      <w:r>
        <w:t>回答8</w:t>
      </w:r>
    </w:p>
    <w:p>
      <w:r>
        <w:t>点赞数414</w:t>
      </w:r>
    </w:p>
    <w:p>
      <w:r>
        <w:t>评论数29</w:t>
      </w:r>
    </w:p>
    <w:p>
      <w:r>
        <w:t>内容：</w:t>
        <w:br/>
        <w:t>&lt;p&gt;我是搞教育培训的同时也是孩子的妈&lt;/p&gt;&lt;p&gt;让我明白了纯线上教育（纯！纯！纯！）压根就是一件不靠谱的事。&lt;/p&gt;&lt;p&gt;我们所指望的“足不出户就能在家学习”，在孩子身上行不通。&lt;/p&gt;&lt;p&gt;孩子需要班级，需要校园，需要操场，需要同伴，需要竞争，需要压力，需要面对面的温情和批评，需要奔跑，需要运动。&lt;/p&gt;&lt;p&gt;线上只能辅助线下&lt;/p&gt;</w:t>
      </w:r>
    </w:p>
    <w:p>
      <w:r>
        <w:br/>
      </w:r>
    </w:p>
    <w:p>
      <w:pPr>
        <w:pStyle w:val="Heading3"/>
      </w:pPr>
      <w:r>
        <w:t>回答9</w:t>
      </w:r>
    </w:p>
    <w:p>
      <w:r>
        <w:t>点赞数615</w:t>
      </w:r>
    </w:p>
    <w:p>
      <w:r>
        <w:t>评论数41</w:t>
      </w:r>
    </w:p>
    <w:p>
      <w:r>
        <w:t>内容：</w:t>
        <w:br/>
        <w:t>&lt;p&gt;不能指望全民自觉，有些人是素质低，有些人就是垃圾&lt;/p&gt;&lt;p&gt;有确诊了还隐瞒接触史的&lt;/p&gt;&lt;p&gt;有发烧了八天才去医院，还不直接去发热门诊，感染了医护人员的&lt;/p&gt;&lt;p&gt;有非得让疾控中心拿着喇叭喊着追着拉去医院的&lt;/p&gt;&lt;p&gt;&lt;/p&gt;&lt;p&gt;&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