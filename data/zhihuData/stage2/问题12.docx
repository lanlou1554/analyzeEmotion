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如何评价钟南山院士？</w:t>
      </w:r>
    </w:p>
    <w:p>
      <w:r>
        <w:t>如题&lt;/p&gt;&lt;hr/&gt;&lt;p&gt;补充：&lt;/p&gt;&lt;p&gt;原题是基于钟南山先生在15年两会期间的发言提的，主要讨论钟南山院士当时讨论的问题，不用喷题主了&lt;/p&gt;&lt;figure data-size="normal"&gt;&lt;img class="origin_image zh-lightbox-thumb" data-original="https://pic3.zhimg.com/v2-5b79817eadce9c5f28d33be24800cdee_r.jpg" data-rawheight="926" data-rawwidth="720" data-size="normal" src="https://pic3.zhimg.com/v2-5b79817eadce9c5f28d33be24800cdee_b.jpeg" width="720"/&gt;&lt;/figure&gt;&lt;p&gt;</w:t>
      </w:r>
    </w:p>
    <w:p>
      <w:r>
        <w:t>https://www.zhihu.com/question/28634829</w:t>
      </w:r>
    </w:p>
    <w:tbl>
      <w:tblPr>
        <w:tblStyle w:val="MediumList1-Accent1"/>
        <w:tblW w:type="auto" w:w="0"/>
        <w:tblLook w:firstColumn="1" w:firstRow="1" w:lastColumn="0" w:lastRow="0" w:noHBand="0" w:noVBand="1" w:val="04A0"/>
      </w:tblPr>
      <w:tblGrid>
        <w:gridCol w:w="2880"/>
        <w:gridCol w:w="2880"/>
        <w:gridCol w:w="2880"/>
      </w:tblGrid>
      <w:tr>
        <w:tc>
          <w:tcPr>
            <w:tcW w:type="dxa" w:w="2880"/>
          </w:tcPr>
          <w:p>
            <w:r>
              <w:t>好问题数</w:t>
            </w:r>
          </w:p>
        </w:tc>
        <w:tc>
          <w:tcPr>
            <w:tcW w:type="dxa" w:w="2880"/>
          </w:tcPr>
          <w:p>
            <w:r>
              <w:t>评论数</w:t>
            </w:r>
          </w:p>
        </w:tc>
        <w:tc>
          <w:tcPr>
            <w:tcW w:type="dxa" w:w="2880"/>
          </w:tcPr>
          <w:p>
            <w:r>
              <w:t>答案数</w:t>
            </w:r>
          </w:p>
        </w:tc>
      </w:tr>
      <w:tr>
        <w:tc>
          <w:tcPr>
            <w:tcW w:type="dxa" w:w="2880"/>
          </w:tcPr>
          <w:p>
            <w:r>
              <w:t>432</w:t>
            </w:r>
          </w:p>
        </w:tc>
        <w:tc>
          <w:tcPr>
            <w:tcW w:type="dxa" w:w="2880"/>
          </w:tcPr>
          <w:p>
            <w:r>
              <w:t>52</w:t>
            </w:r>
          </w:p>
        </w:tc>
        <w:tc>
          <w:tcPr>
            <w:tcW w:type="dxa" w:w="2880"/>
          </w:tcPr>
          <w:p>
            <w:r/>
          </w:p>
        </w:tc>
      </w:tr>
    </w:tbl>
    <w:p>
      <w:pPr>
        <w:pStyle w:val="Heading2"/>
      </w:pPr>
      <w:r>
        <w:t>热门回答</w:t>
      </w:r>
    </w:p>
    <w:p>
      <w:pPr>
        <w:pStyle w:val="Heading3"/>
      </w:pPr>
      <w:r>
        <w:t>回答1</w:t>
      </w:r>
    </w:p>
    <w:p>
      <w:r>
        <w:t>点赞数8906</w:t>
      </w:r>
    </w:p>
    <w:p>
      <w:r>
        <w:t>评论数136</w:t>
      </w:r>
    </w:p>
    <w:p>
      <w:r>
        <w:t>内容：</w:t>
        <w:br/>
        <w:t>&lt;p&gt;&lt;/p&gt;&lt;p class="ztext-empty-paragraph"&gt;&lt;br/&gt;&lt;/p&gt;&lt;p&gt;有的人&lt;/p&gt;&lt;p&gt;骑在人民头上：“啊，我多伟大！”&lt;/p&gt;&lt;p&gt;有的人，&lt;/p&gt;&lt;p&gt;俯下身子给人民当牛马。&lt;/p&gt;&lt;p&gt;骑在人民头上的，&lt;/p&gt;&lt;p&gt;人民把他摔垮；&lt;/p&gt;&lt;p&gt;给人民作牛马的，&lt;/p&gt;&lt;p&gt;人民永远记住他！&lt;/p&gt;&lt;p&gt;—臧克家《有的人》&lt;/p&gt;</w:t>
      </w:r>
    </w:p>
    <w:p>
      <w:r>
        <w:br/>
      </w:r>
    </w:p>
    <w:p>
      <w:pPr>
        <w:pStyle w:val="Heading3"/>
      </w:pPr>
      <w:r>
        <w:t>回答2</w:t>
      </w:r>
    </w:p>
    <w:p>
      <w:r>
        <w:t>点赞数9493</w:t>
      </w:r>
    </w:p>
    <w:p>
      <w:r>
        <w:t>评论数544</w:t>
      </w:r>
    </w:p>
    <w:p>
      <w:r>
        <w:t>内容：</w:t>
        <w:br/>
        <w:t>&lt;p&gt;更新一波：84岁钟南山和67岁吴孟达合影。照片中两人衣着风格和配色一致。不同的是钟老衬衫被胸肌撑起，看上去更显年轻，精神焕发。这离不开他多年坚持运动。&lt;/p&gt;&lt;blockquote&gt;”锻炼对身体健康有很关键的作用，能让人保持年轻的心态“-钟南山&lt;/blockquote&gt;&lt;p&gt;央视白岩松和钟南山院士的对话，完全看不出这是84岁高龄的人呐！&lt;/p&gt;&lt;div&gt;&lt;div class="RichText-video" data-za-detail-view-path-module="VideoItem" data-za-extra-module='{"card":{"content":{"type":"Video","sub_type":"SelfHosted","video_id":"1203463204359311360","is_playable":true}}}'&gt;&lt;div class="VideoCard VideoCard--interactive"&gt;&lt;div class="VideoCard-layout"&gt;&lt;div class="VideoCard-video"&gt;&lt;div class="VideoCard-video-content"&gt;&lt;div class="VideoCard-player"&gt;&lt;/div&gt;&lt;/div&gt;&lt;/div&gt;&lt;div class="VideoCard-content"&gt;&lt;div class="VideoCard-title"&gt;白岩松对话钟南山院士&lt;/div&gt;&lt;/div&gt;&lt;/div&gt;&lt;div class="VideoCard-mask"&gt;&lt;/div&gt;&lt;/div&gt;&lt;/div&gt;&lt;/div&gt;&lt;p&gt;讲话吐字清晰，感情充沛，用词言简意赅。&lt;/p&gt;&lt;div&gt;&lt;div class="RichText-video" data-za-detail-view-path-module="VideoItem" data-za-extra-module='{"card":{"content":{"type":"Video","sub_type":"SelfHosted","video_id":"1205624566216818688","is_playable":true}}}'&gt;&lt;div class="VideoCard VideoCard--interactive"&gt;&lt;div class="VideoCard-layout"&gt;&lt;div class="VideoCard-video"&gt;&lt;div class="VideoCard-video-content"&gt;&lt;div class="VideoCard-player"&gt;&lt;/div&gt;&lt;/div&gt;&lt;/div&gt;&lt;div class="VideoCard-content"&gt;&lt;div class="VideoCard-title"&gt;劲头上来了，很多东西都能解决。&lt;/div&gt;&lt;/div&gt;&lt;/div&gt;&lt;div class="VideoCard-mask"&gt;&lt;/div&gt;&lt;/div&gt;&lt;/div&gt;&lt;/div&gt;&lt;p&gt;看了下简历，羡慕，嫉妒，偶像。&lt;/p&gt;&lt;p&gt;以下引自百度百科词条：&lt;/p&gt;&lt;blockquote&gt;在普通人眼里，钟南山很神秘，他的家庭堪称广东知名的体育和医学双重世家，但也和普通大众一样，有着平凡的幸福。钟南山认为每个家庭都有个纽带、润滑剂，在他的家庭里充当这个角色的是体育运动。一家人都是篮球迷。钟南山的妻子李少芬是首届中国女篮的主力队员，婚后，两人育有一子一女。儿子如今是医生，是医院篮球队主力。女儿曾是20世纪90年代国内优秀的游泳运动员，获得过世界短池锦标赛100米蝶泳冠军。女婿是个美国人，在广州工作，也是个篮球迷。&lt;br/&gt;1956年，正读大学三年级的钟南山因体育成绩突出，作为北医大（北京医学院，现北大医学院）的运动员代表,参加了北京市高校运动会。他在运动会中摘取了400米跑的桂冠。时至今日，北医大还有几项由钟南山创下的运动纪录无人能破。1958年，钟南山被抽调到北京市集训队训练，准备参加第一届全运会。1959年9月，在首届全运会上，钟南山像是一匹所向披靡的骏马，以54.4秒的成绩打破了四百米栏的全国纪录。&lt;/blockquote&gt;&lt;p class="ztext-empty-paragraph"&gt;&lt;br/&gt;&lt;/p&gt;&lt;p&gt;真正的穿衣显瘦，脱衣有肉，国士无双。&lt;/p&gt;&lt;p&gt;行业专家+主心骨的角色。在自己的领域敢说话，敢负责。&lt;/p&gt;&lt;p&gt;小到家庭，大到公司，城市甚至国家关键时刻，需要主心骨。主心骨不仅需有胆识魄力，还需要支持其行为的顶尖专业知识。&lt;/p&gt;&lt;p&gt;一个人在某一时期处于这个位置时，是魅力四射光芒万丈的。希望自己也能像钟院士一样，身体棒棒敢作敢当。在家庭中对家人负责，在行业里有所贡献。&lt;/p&gt;&lt;p&gt;而这一切的基石，是锻炼好身体，有强健的体魄。向钟南山同志学习。&lt;/p&gt;&lt;blockquote&gt;每天锻炼一小时，健康工作五十年，幸福生活一辈子。-周济&lt;br/&gt;我是一个软弱多病的孩子，但我后来决意恢复我的健康，立志要变为强健无病，并竭尽全力以做到这点。-罗斯福&lt;br/&gt;健康是人生的第一财富。-艾默生&lt;br/&gt;健康是人生的一个重要的目的，也是学问的一个重要目的。学生是学习人生之道的人，学习厚生则可，学习伤生是断断不可的。我深信健康是生活的出发点，也是教育的出发点。-陶行知&lt;br/&gt;健康的身体是做人做事的真正本钱-梁实秋&lt;br/&gt;肉体是每个人的神殿，不管里面供奉的是什么，都应该好好保持它的强韧、美丽和清洁。-村上春树&lt;/blockquote&gt;&lt;p&gt;&lt;/p&gt;</w:t>
      </w:r>
    </w:p>
    <w:p>
      <w:r>
        <w:br/>
      </w:r>
    </w:p>
    <w:p>
      <w:pPr>
        <w:pStyle w:val="Heading3"/>
      </w:pPr>
      <w:r>
        <w:t>回答3</w:t>
      </w:r>
    </w:p>
    <w:p>
      <w:r>
        <w:t>点赞数2921</w:t>
      </w:r>
    </w:p>
    <w:p>
      <w:r>
        <w:t>评论数41</w:t>
      </w:r>
    </w:p>
    <w:p>
      <w:r>
        <w:t>内容：</w:t>
        <w:br/>
        <w:t>&lt;blockquote&gt;在 2003 年的「非典」疫情中，钟南山院士坚持厘清疾病源头，并非衣原体，而是病毒感染。「冠状病毒」的确认证实了他的观点与坚持。&lt;/blockquote&gt;</w:t>
        <w:br/>
        <w:t>&lt;p&gt;得知广州多家医院医务人员感染「非典」的消息后，作为我国呼吸疾病的权威，中国工程院院士钟南山自然是心急如焚。这一天，他准备去中山三院为那些感染的医务人员会诊。此时，他已经临危受命，担任了广东省「非典」医疗救护专家指导小组的组长。&lt;/p&gt;</w:t>
        <w:br/>
        <w:t>&lt;p&gt;2003 年 5 月 5 日的上午，我们应约去采访刚刚随温家宝总理出访回来的钟南山院士。到达呼研所后，得知钟南山正在参与抢救因为救治「非典」病人而被感染，正处在病危之中的广州胸科医院重症监护室主任陈洪光。我们就坐在呼研所办公室等他，一直等到中午快 12 点的时候，才看见钟院士神情凝重地从楼上隔离病区下来。我发现，他满面倦容，两眼布满血丝，自然还没有吃中午饭，实在不忍再在这个时候去打扰他。于是就默默地离开了。&lt;/p&gt;</w:t>
        <w:br/>
        <w:t>&lt;p&gt;第二天我们接到呼研所书记程东海的电话，说钟院士约我们下午 4 点在呼研所办公室接受我们的采访。下午我们提前赶到呼研所，钟南山准时走了进来，和我们交谈了一个小时。&lt;/p&gt;</w:t>
        <w:br/>
        <w:t>&lt;p&gt;钟南山回忆起，早在春节前的元月份，他到呼研所的重症监护中心查房时，同事们告诉他 10 床的郭姓病人是从河源转来的，这个人的病很「怪」。当时患者呼吸十分困难，已经到了垂危状态，在重症监护中心抢救。他当即对这个病人进行了体查，发现病人发烧并不很严重，其他身体器官也没有什么大的问题，一个很突出的特点就是肺很硬。为了说明什么叫「肺硬」，钟南山作了一个比喻，一个人的肺就像橡皮球那样，气吸进去就胀了，气呼出来就缩瘪了。可是，这个病人的肺就像硬邦邦的塑料一样，没有弹性。没有弹性就不能很好的收缩，呼吸就困难了，可采取一般的办法来进行通气很容易产生气胸，没有弹性的肺容易破。当时先怀疑是受到细菌的感染，在会诊后用了很多抗生素，结果都没有效。所以，钟南山考虑会不会是急性肺损伤，就试用了一下皮质激素来进行静脉点滴注射。当时觉得病人已是中末期了，胜算的机会不大。但是意外地发现，到了第二三天的时候，病人情况明显好转，这使我感到很惊奇，也给我留下很深刻的印象。所以，后来再发现此类病人时，我就建议适量使用皮质激素。&lt;/p&gt;</w:t>
        <w:br/>
        <w:t>&lt;p&gt;钟南山所说的病人「肺硬」，是形象的语言或者医生在治疗中喜欢用的专用术语。「肺硬」，就是肺部组织出现纤维化，钟南山在治疗中除了使用皮质激素，还及早地采用了面罩通气方式给病人供氧。使用适当剂量的皮质激素，主要是用来遏止病人自身的免疫力过强反应，控制肺部炎症扩展，事实证明这种方法在病人生命垂危的时候用于抢救是有效的。从河源转来的郭姓病人终于熬过了最危险的关头，奇迹般地康复出院了！&lt;/p&gt;</w:t>
        <w:br/>
        <w:t>&lt;p&gt;当中山市再次发现类似病例后，钟南山得知消息立即直接去了一线病房。&lt;/p&gt;</w:t>
        <w:br/>
        <w:t>&lt;p&gt;2003 年 2 月 2 月下午，广东省卫生厅在广州市卫生局会议室召开紧急会议，布置抗击「非典」时，需要一个重量级的专家担任全省医疗救护专家指导小组组长时，那就非钟南山莫属了。尽管他没有到会，但大家一致推选他。&lt;/p&gt;</w:t>
        <w:br/>
        <w:t>&lt;p&gt;那天采访开始的时候，我看着钟南山，脑子中产生一个念头：这是一位 67 岁的老人吗？无论从体质、精力、思维和精神状态，你都无法把他和一位 67 岁的老人挂钩。他从外面走进来的时候，腰板笔直，急步如风，就是坐在沙发上，一个小时的谈话，他也始终习惯性地端坐着，基本上保持着一个姿式腰板直直的，给人一种精力充沛的感觉。对待所有的提问，他思维敏捷，用他特有的那种既不缓慢但也不急促的语流，清楚明白的回答您的提问。&lt;/p&gt;</w:t>
        <w:br/>
        <w:t>&lt;p&gt;钟南山讲话，声调平缓，不会一会儿激情飞扬，一会儿低沉浑迷，他声音有力，吐字清晰，表达的意思清楚明白。而他的语言又是平实的，没有太多的感情色彩，也极少使用华丽的词藻。让我最为佩服的是，对于一个在广东生活差不多一辈子的人来说，他的普通话可以说极为标准，这是我这个在广东已经生活了十几年的新移民最深的感受，记得以前有这么一种调侃的说法，「天不怕地不怕，就怕听广东人说普通话。」这从另一个方面也说明由于广东话的发声离普通话太远，广东人说标准的普通话确实困难。但你从钟南山的口音中，根本听不到任何广东话的尾音。他不但字正腔圆，而且语调平稳准确，这一点很多人已经从中央电视台的专访中听到，只是人们不知道，钟南山是在广东长大的，现在又在广东工作。&lt;/p&gt;</w:t>
        <w:br/>
        <w:t>&lt;p&gt;人的语言，也有一个「返祖」现象，即随着年龄的不断增大，早已克服的乡音会在你所讲的普通话中不知不觉地冒出来。而 67 岁的钟南山仍能说这样一口标准的普通话，也可以看出当年在学习普通话时打下的扎实基础。&lt;/p&gt;</w:t>
        <w:br/>
        <w:t>&lt;p&gt;抗击「非典」从元月份开始到现在已经三个多月 100 多天了，仅从电视上的出镜率就知道钟南山有多忙。钟南山不仅仅是在呼研所，在广州，在广东，还要到北京、香港、泰国，还要去美国。据我所知，过几天，钟南山就要受美国胸科学会的邀请，到美国去做关于「非典」治疗方面的报告。一位 67 岁的老人，怎么会有这么好的精力呢？&lt;/p&gt;</w:t>
        <w:br/>
        <w:t>&lt;p&gt;一点也没有错，钟南山确实是 67 岁了。他出生于 1936 年，祖籍福建厦门，但他生在南京。钟南山自己很少讲到他的家庭，讲到他的父母。据我所知，钟南山的父亲叫钟世藩，我国著名的儿科专家，中山医科大学一级教授。我没有查到他母亲叫什么名字，但听说她曾担任过广州市肿瘤医院院长。再加上，钟南山的儿子钟惟德是广州市第一人民医院泌尿科的副教授，因此，这一家是三代从事医疗工作，可以说是医学世家了。从呼研所交给我的钟南山简介上，没有看到从国外回来的记录。我问他，怎么担任了广州市侨联名誉副主席。他说，父亲早年曾经出国几年，1946 年回国到岭南医学院教书，所以是归侨。&lt;/p&gt;</w:t>
        <w:br/>
        <w:t>&lt;p&gt;钟南山谈到自己的父亲对他的影响，只讲到了一件事。他说，我父亲是儿科专家，他一生讲话很少，但每讲一句话，一定要有依据。「文化大革命」时他写《儿科鉴别诊断学》一书，当时让我改一下序言。我说你这样写，跟不上形势，序言里都没有毛主席语录，起码得加几句。他回了我一句：「加了干什么？」父亲求实的精神，对我的影响很大。&lt;/p&gt;</w:t>
        <w:br/>
        <w:t>&lt;p&gt;钟南山说，他 1952 年读高中，1955 年上的大学。在高中时，兴趣广泛，文艺、音乐、体育都喜欢，那时还会吹黑管。最喜欢的是体育，田径、足球、篮球都喜欢。高三时还到国家田径队去集训过，后来因为体质不够，就去考了北京医学院。&lt;/p&gt;</w:t>
        <w:br/>
        <w:t>&lt;p&gt;钟南山说，运动的重要性是这些年大家才开始认识到的。我给大家的建议，就是要根据自己的实际情况，选择适合的运动，坚持不懈。人的体力不是随着年龄而自然衰退的，人体除了水分，80% 都是肌肉，通过运动，可以增加肌肉的机能，改善新陈代谢，保持全身健康。&lt;/p&gt;</w:t>
        <w:br/>
        <w:t>&lt;p&gt;我终于明白了，为什么今年 67 岁的老人，看上去只有 50 多岁，就是因为钟南山酷爱运动，而且几十年如一日，坚持锻练。钟南山告诉我，就是现在仍然坚持每周五和学校研究生一块去二沙岛体育场打篮球，并且每次都是打全场，体力没有问题。接着，他苦笑了一下说，现在在电视上露面后，体育场管理部门已经暂时不让我们呼研所的人去打篮球了，他们大概是怕我们感染了别人。钟南山就是这样，练就了一个好体质，也为他成为一名著名的医学专家奠定了基础。&lt;/p&gt;</w:t>
        <w:br/>
        <w:t>&lt;p&gt;钟南山在学生时代，就一直是个品学兼优德智体全面发展的好学生。我这样写，并不是因为今天他是一个模范人物，就可以把许许多多的溢美之词堆到他的身上。我是有依据的，钟南山在中学的时候就年年都是「三好学生」。考上北京医学院后，年年仍然是「三好学生」，为此还作为「三好学生」代表，于 1956 年接受过周恩来总理的接见。&lt;/p&gt;</w:t>
        <w:br/>
        <w:t>&lt;p&gt;钟南山至今仍清楚地记得中学老师对他的教诲。他说，对于人生，我想我的中学老师说过的那句话还是很重要的，就是：「人不应该单纯生活在现实中，还应生活在理想中。」一个人要是没有任何理想的话，那他的喜怒哀乐就完全跟物质的东西相关。假如他有所追求的话，其他东西就会放得很次要。那么他的韧劲就会高，不管遇到什么困难，有什么问题，都会朝前走。钟南山记着中学老师的话，实际上他拿这句话要求自己。&lt;/p&gt;</w:t>
        <w:br/>
        <w:t>&lt;p&gt;1960 年大学毕业后，他被留校当老师，后进入学校放射医学教研室工作。&lt;/p&gt;</w:t>
        <w:br/>
        <w:t>&lt;p&gt;接下来，我们都知道「文化大革命」开始了，知识分子都要接受再改造，他上过山，下过乡，当过工人，听说还当过文艺宣传队队员，有点像今天的业余文艺爱好者。不同的是，今天是自己的业余爱好，那时却是政治任务。&lt;/p&gt;</w:t>
        <w:br/>
        <w:t>&lt;p&gt;1971 年，钟南山从北京调回了广州，在广州医学院附属第一医院工作。那年「文化大革命」还没有结束，医院当家的是军管会，军代表叫他去当医疗干事，医疗干事是行政管理人员。&lt;/p&gt;</w:t>
        <w:br/>
        <w:t>&lt;p&gt;1979 年，广州医学院成立呼吸疾病研究所，钟南山成为其骨干成员。秋天，钟南山通过国家外派学者资格考试，到英国爱丁堡大学附属皇家医院进修了两年。&lt;/p&gt;</w:t>
        <w:br/>
        <w:t>&lt;p&gt;1980 年，钟南山被授予首批国家级有突出贡献专家称号。&lt;/p&gt;</w:t>
        <w:br/>
        <w:t>&lt;p&gt;1985 年，被指定为中央领导保健医生。&lt;/p&gt;</w:t>
        <w:br/>
        <w:t>&lt;p&gt;1992 年至 2002 年，担任广州医学院院长，同时兼任广州呼吸疾病研究所所长。&lt;/p&gt;</w:t>
        <w:br/>
        <w:t>&lt;p&gt;1995 年，钟南山获全国「五一」劳动奖章。2003 年，又由于在抗击「非典」当中的突出贡献，再次获得全国「五一」劳动奖章。&lt;/p&gt;</w:t>
        <w:br/>
        <w:t>&lt;p&gt;1996 年，成为中国工程院院士。&lt;/p&gt;</w:t>
        <w:br/>
        <w:t>&lt;p&gt;从钟南山的这份履历中，我们看到他是如何一步一个脚印坚实地走过来的。&lt;/p&gt;</w:t>
        <w:br/>
        <w:t>&lt;p&gt;在抗击「非典」中，世界卫生组织曾多次派专家来中国到广东，指导协调防疫工作。但很多人不知道，钟南山院士也是世界卫生组织的专家。他是联合国世界卫生组织吸烟与健康医学顾问，还曾受聘世界卫生组织参与制定哮喘病全球防治战略。&lt;/p&gt;</w:t>
        <w:br/>
        <w:t>&lt;p&gt;长时间以来，我们都下意识地接受一种观点，即一个人的成功，都会经受各种挫折和磨难。成功者战胜挫折的经历，即是人生的财富，也是他人攀登事业高峰的捷径，所以人们都特别想知道钟南山的人生挫折和经验。&lt;/p&gt;</w:t>
        <w:br/>
        <w:t>&lt;p&gt;作为一个作家，总想把自己的作品写得跌宕起伏，丝丝入扣，所以在采访中也都非常想挖掘主人翁的挫折和磨难，然后把它上升到理性的高度进行分析阐述，以提高自己作品的哲理性。&lt;/p&gt;</w:t>
        <w:br/>
        <w:t>&lt;p&gt;那天，我们在采访当中谈到了压力，紧接着就自然而然地问到了钟南山在成长的过程中，有没有遭遇过重大的挫折或者记忆犹新的经历。&lt;/p&gt;</w:t>
        <w:br/>
        <w:t>&lt;p&gt;没有想到，钟南山不假思索地说，重大的挫折好像没有。然后，他缓慢地接着说，要说一般性的挫折应该说是有的。接着，他回忆了自己在成长过程中的三件事。&lt;/p&gt;</w:t>
        <w:br/>
        <w:t>&lt;p&gt;后来我在整理研究采访笔记时，发现这三件事是我们这次采访中最大的收获，因为钟南山在接受采访中，一是很少讲到自己的家庭，二是很少讲到自己个人的经历。也许那天他面对的是作家，而作家提问的方式和感兴趣的东西和记者不完全相同。钟南山在我们的提问下所谈到的三件事，实际上对于钟南山的一生来说，都是非常重要的人生阶段，可以说，每一件事如果换一种结果发展，那都可能没有今天的院士钟南山了。&lt;/p&gt;</w:t>
        <w:br/>
        <w:t>&lt;p&gt;钟南山说的第一个挫折是，1959 年钟南山在北京医学院读书期间，正要举行第一届「全运会」，酷爱体育的他积极准备参加 400 米中栏项目比赛，&lt;/p&gt;</w:t>
      </w:r>
    </w:p>
    <w:p>
      <w:r>
        <w:br/>
      </w:r>
    </w:p>
    <w:p>
      <w:pPr>
        <w:pStyle w:val="Heading3"/>
      </w:pPr>
      <w:r>
        <w:t>回答4</w:t>
      </w:r>
    </w:p>
    <w:p>
      <w:r>
        <w:t>点赞数22000</w:t>
      </w:r>
    </w:p>
    <w:p>
      <w:r>
        <w:t>评论数448</w:t>
      </w:r>
    </w:p>
    <w:p>
      <w:r>
        <w:t>内容：</w:t>
        <w:br/>
        <w:t>&lt;p&gt;我觉得，我还不配去评价他。&lt;/p&gt;&lt;p&gt;我只隐隐担心。&lt;/p&gt;&lt;p&gt;有句老话叫做“用着人朝前，用不着人朝后！”&lt;/p&gt;&lt;p&gt;需要他时，捧他上神坛。&lt;/p&gt;&lt;p&gt;时移势易，再拽他下来。&lt;/p&gt;&lt;p&gt;但是我猜想，他也不需要，也不在乎，我们如何评价他。&lt;/p&gt;&lt;p&gt;我觉得，他知道自己在做什么，并从未停下脚步，且从无愧于心。&lt;/p&gt;&lt;p&gt;人这一辈子，不管干啥，能做到这样，就挺值的。&lt;/p&gt;&lt;hr/&gt;&lt;h2&gt;&lt;br/&gt;生而在世，有“三不笑”：&lt;/h2&gt;&lt;h2&gt;不笑天灾，不笑人祸，不笑疾病；&lt;/h2&gt;&lt;h2&gt;立地为人，有“三不黑”：&lt;/h2&gt;&lt;h2&gt;不黑育人之师，不黑救人之医，不黑护国之军。&lt;/h2&gt;&lt;hr/&gt;&lt;p class="ztext-empty-paragraph"&gt;&lt;br/&gt;&lt;/p&gt;&lt;p&gt;这是几天后的修改！&lt;/p&gt;&lt;p&gt;请看看这个，非武汉地区医生的现状！&lt;/p&gt;&lt;p&gt;请看完，然后关注一下自己家乡的医院是否也存在这种情况！&lt;/p&gt;&lt;a class="LinkCard LinkCard--hasImage" data-draft-node="block" data-draft-type="link-card" data-image="https://zhstatic.zhihu.com/assets/zhihu/editor/zhihu-card-default.svg" href="https://zhuanlan.zhihu.com/p/104514684" target="_blank"&gt;&lt;span class="LinkCard-backdrop" style="background-image:url(https://zhstatic.zhihu.com/assets/zhihu/editor/zhihu-card-default.svg)"&gt;</w:t>
      </w:r>
    </w:p>
    <w:p>
      <w:r>
        <w:br/>
      </w:r>
    </w:p>
    <w:p>
      <w:pPr>
        <w:pStyle w:val="Heading3"/>
      </w:pPr>
      <w:r>
        <w:t>回答5</w:t>
      </w:r>
    </w:p>
    <w:p>
      <w:r>
        <w:t>点赞数13000</w:t>
      </w:r>
    </w:p>
    <w:p>
      <w:r>
        <w:t>评论数398</w:t>
      </w:r>
    </w:p>
    <w:p>
      <w:r>
        <w:t>内容：</w:t>
        <w:br/>
        <w:t>&lt;p&gt;我们看见，年轻漂亮的有钱小姑娘把大奔开进了有598年历史的皇家宫殿区域；&lt;/p&gt;&lt;p&gt;我们看见，走马灯一样换网红脸女友坐私人飞机出行投资亏钱父母还的富二代；&lt;/p&gt;&lt;p&gt;什么爱豆不爱豆，这都不是中国的主旋律。&lt;/p&gt;&lt;p&gt;我们有钟南山院士。&lt;/p&gt;&lt;p&gt;一位84岁副部级的老人，在绝大部分同龄人颐养天年之时，肩负全国13亿人民的重托，逆流而上直奔这次疫情的中心地带：武汉。&lt;/p&gt;&lt;p&gt;一位顶极疾控专家，他没有坐大奔，他没有搭乘私人飞机，他甚至没有要一个高铁二等座，他就呆在餐车一角闭目养神。&lt;/p&gt;&lt;p&gt;这就是中华民族的脊梁，84岁仍在压力和漩涡的中心，勇于奔向疫情中心，试问几人能做到？&lt;/p&gt;&lt;p&gt;勇气、担当、专业、坚持。这个比美国大片还真实。&lt;/p&gt;&lt;p&gt;为中华民族的健康、为全人类安危担当，想想就很激动。&lt;/p&gt;&lt;p&gt;致敬钟院士。钟院士才是我这种专业技术人员心中的偶像。&lt;/p&gt;&lt;p&gt;&lt;/p&gt;</w:t>
      </w:r>
    </w:p>
    <w:p>
      <w:r>
        <w:br/>
      </w:r>
    </w:p>
    <w:p>
      <w:pPr>
        <w:pStyle w:val="Heading3"/>
      </w:pPr>
      <w:r>
        <w:t>回答6</w:t>
      </w:r>
    </w:p>
    <w:p>
      <w:r>
        <w:t>点赞数7260</w:t>
      </w:r>
    </w:p>
    <w:p>
      <w:r>
        <w:t>评论数215</w:t>
      </w:r>
    </w:p>
    <w:p>
      <w:r>
        <w:t>内容：</w:t>
        <w:br/>
        <w:t>&lt;blockquote&gt;作者：吕蓓卡&lt;br/&gt;文章来源：山河路人&lt;br/&gt;原文链接：&lt;a class="wrap external" data-za-detail-view-id="1043" href="https://link.zhihu.com/?target=https%3A//mp.weixin.qq.com/s/_nkunErxH_XrriGuVDNh5w" rel="nofollow noreferrer" target="_blank"&gt;我们喜欢这个专门放坏消息的老头，因为社会需要真话&lt;/a&gt;&lt;/blockquote&gt;&lt;p class="ztext-empty-paragraph"&gt;&lt;br/&gt;&lt;/p&gt;&lt;p&gt;2020年1月20日晚，一位老人在《新闻1+1》的直播中，对全国人民宣布了一则坏消息：&lt;/p&gt;&lt;p class="ztext-empty-paragraph"&gt;&lt;br/&gt;&lt;/p&gt;&lt;p&gt;&lt;b&gt;现在可以这么说，（病毒）是肯定的有人传人的现象。&lt;/b&gt;&lt;/p&gt;&lt;p class="ztext-empty-paragraph"&gt;&lt;br/&gt;&lt;/p&gt;&lt;p&gt;这是关于此次武汉肺炎疫情的最新进展。&lt;/p&gt;&lt;p class="ztext-empty-paragraph"&gt;&lt;br/&gt;&lt;/p&gt;&lt;p&gt;这个人叫钟南山，国家卫健委高级别专家组组长。&lt;/p&gt;&lt;p class="ztext-empty-paragraph"&gt;&lt;br/&gt;&lt;/p&gt;&lt;p&gt;在连续一天的高强度工作后，84岁的钟南山接受《新闻1+1》的直播连线采访。这样的工作强度让他在描述肺炎情况时，一度突然卡壳，忘记接下来要说什么。&lt;/p&gt;&lt;p class="ztext-empty-paragraph"&gt;&lt;br/&gt;&lt;/p&gt;&lt;p&gt;主持人白岩松救场后，钟南山才想起来该说什么。他呼吁大家没有特殊情况，不要去武汉。&lt;/p&gt;&lt;p class="ztext-empty-paragraph"&gt;&lt;br/&gt;&lt;/p&gt;&lt;p&gt;然而，他说完这话后，网上流出来了一些照片。&lt;/p&gt;&lt;p class="ztext-empty-paragraph"&gt;&lt;br/&gt;&lt;/p&gt;&lt;p class="ztext-empty-paragraph"&gt;&lt;br/&gt;&lt;/p&gt;&lt;p&gt;2天前，钟南山自己已经到了武汉。&lt;/p&gt;&lt;p class="ztext-empty-paragraph"&gt;&lt;br/&gt;&lt;/p&gt;&lt;p&gt;和这些照片一起被疯狂转发的，还有他80多岁的健身照。&lt;/p&gt;&lt;p class="ztext-empty-paragraph"&gt;&lt;br/&gt;&lt;/p&gt;&lt;p class="ztext-empty-paragraph"&gt;&lt;br/&gt;&lt;/p&gt;&lt;p&gt;白大褂下隐藏的这一身肌肉，简直是我280斤领导的梦想。&lt;/p&gt;&lt;p class="ztext-empty-paragraph"&gt;&lt;br/&gt;&lt;/p&gt;&lt;p class="ztext-empty-paragraph"&gt;&lt;br/&gt;&lt;/p&gt;&lt;p&gt;&lt;b&gt;01&lt;/b&gt;&lt;/p&gt;&lt;p class="ztext-empty-paragraph"&gt;&lt;br/&gt;&lt;/p&gt;&lt;p class="ztext-empty-paragraph"&gt;&lt;br/&gt;&lt;/p&gt;&lt;p&gt;1955年，钟南山考进了北京医学院。也是这一年，一个叫屠呦呦的女生从北京医学院毕业。&lt;/p&gt;&lt;p class="ztext-empty-paragraph"&gt;&lt;br/&gt;&lt;/p&gt;&lt;p&gt;不过，他人生的第一个高光时刻和医学一点关系都没有。&lt;/p&gt;&lt;p class="ztext-empty-paragraph"&gt;&lt;br/&gt;&lt;/p&gt;&lt;p&gt;1959年中国第一届全运会上，他拿了个全国400米栏冠军，还打破了全国记录。&lt;/p&gt;&lt;p class="ztext-empty-paragraph"&gt;&lt;br/&gt;&lt;/p&gt;&lt;p&gt;尽管在这之前也没有什么像样的全国记录，毕竟这是第一届。&lt;/p&gt;&lt;p class="ztext-empty-paragraph"&gt;&lt;br/&gt;&lt;/p&gt;&lt;p class="ztext-empty-paragraph"&gt;&lt;br/&gt;&lt;/p&gt;&lt;p&gt;那个时候的全运会，是相当的全。体育项目甚至包括摩托车越野、摩托车环形公路、无线电收发报......&lt;/p&gt;&lt;p class="ztext-empty-paragraph"&gt;&lt;br/&gt;&lt;/p&gt;&lt;p&gt;无线电收发报就是拼用无线电收报和发报的速度，每分钟抄收或拍发的字数越多，错误越少，名次越靠前。就像今天的电竞，拼手速的。&lt;/p&gt;&lt;p class="ztext-empty-paragraph"&gt;&lt;br/&gt;&lt;/p&gt;&lt;p&gt;全运会结束后，北京体委想让钟南山当职业运动员。他拒绝了，选择了继续学医。&lt;/p&gt;&lt;p class="ztext-empty-paragraph"&gt;&lt;br/&gt;&lt;/p&gt;&lt;p&gt;这届运动会给钟南山留下的，除了短暂的高光时刻，还有一个女朋友。&lt;/p&gt;&lt;p class="ztext-empty-paragraph"&gt;&lt;br/&gt;&lt;/p&gt;&lt;p&gt;全运会前后，他和当时的第一届国家女子篮球队的主力李少芬在一起了。&lt;/p&gt;&lt;p class="ztext-empty-paragraph"&gt;&lt;br/&gt;&lt;/p&gt;&lt;p class="ztext-empty-paragraph"&gt;&lt;br/&gt;&lt;/p&gt;&lt;p class="ztext-empty-paragraph"&gt;&lt;br/&gt;&lt;/p&gt;&lt;p class="ztext-empty-paragraph"&gt;&lt;br/&gt;&lt;/p&gt;&lt;p&gt;李少芬也参加了这届全运会，她作为北京女篮的主力，带着球队拿下了冠军。&lt;/p&gt;&lt;p class="ztext-empty-paragraph"&gt;&lt;br/&gt;&lt;/p&gt;&lt;p&gt;这时的中国女篮，已经初步可以和东欧冠军保加利亚队打平了。&lt;/p&gt;&lt;p class="ztext-empty-paragraph"&gt;&lt;br/&gt;&lt;/p&gt;&lt;p&gt;1963年的首届新兴力量运动会上，李少芬担任中国代表团的护旗手出场。她所在的中国女篮夺冠，劲敌还是朝鲜队。&lt;/p&gt;&lt;p class="ztext-empty-paragraph"&gt;&lt;br/&gt;&lt;/p&gt;&lt;p&gt;回来后的李少芬，在同一年和钟南山结婚。结婚没几年，李少芬就退出了国家队，当起了广东省女篮的教练。钟南山则一心扑在医学上。&lt;/p&gt;&lt;p class="ztext-empty-paragraph"&gt;&lt;br/&gt;&lt;/p&gt;&lt;p&gt;1979年，43岁的钟南山考取了公费留学资格，前往英国。为了给国家省钱，他们一行16人一致决定坐火车，整整9天才到达伦敦。&lt;/p&gt;&lt;p class="ztext-empty-paragraph"&gt;&lt;br/&gt;&lt;/p&gt;&lt;p&gt;刚到英国爱丁堡大学，钟南山就收到了导师的一封信，上边写：&lt;/p&gt;&lt;p class="ztext-empty-paragraph"&gt;&lt;br/&gt;&lt;/p&gt;&lt;p&gt;&lt;b&gt;你要注意一点，根据英国的法律，你们中国的医生资格是不被承认的，所以你不能搞临床，只能在这儿参观实验室或病房。这样的话，你来8个月就可以了，时间再长，对你对我都不合适。&lt;/b&gt;&lt;/p&gt;&lt;p class="ztext-empty-paragraph"&gt;&lt;br/&gt;&lt;/p&gt;&lt;p&gt;当时公派留学时间有规定，两年。这给钟南山愁的不行，他只能先不想时间问题，把精力放在课题上。&lt;/p&gt;&lt;p class="ztext-empty-paragraph"&gt;&lt;br/&gt;&lt;/p&gt;&lt;p&gt;在思考一个跟戒烟有关的项目时，钟南山发现导师用公式推导出来的一个结果有问题，他当即决定用试验来验证一下。&lt;/p&gt;&lt;p class="ztext-empty-paragraph"&gt;&lt;br/&gt;&lt;/p&gt;&lt;p&gt;&lt;b&gt;他直接在自己身上做起了人体试验，不断吸入一氧化碳，然后让护士持续抽他的血检测。&lt;/b&gt;&lt;/p&gt;&lt;p class="ztext-empty-paragraph"&gt;&lt;br/&gt;&lt;/p&gt;&lt;p&gt;在那两三个星期里，他吸入的一氧化碳相当于一小时抽60多支烟。&lt;/p&gt;&lt;p class="ztext-empty-paragraph"&gt;&lt;br/&gt;&lt;/p&gt;&lt;p&gt;3个月后，他的论文推翻了导师的结论。这一下为他解决了困境，还被导师推荐到英国医学委员会发表了。&lt;/p&gt;&lt;p class="ztext-empty-paragraph"&gt;&lt;br/&gt;&lt;/p&gt;&lt;p&gt;从这个时候开始，他就给自己树立了原则：&lt;/p&gt;&lt;p class="ztext-empty-paragraph"&gt;&lt;br/&gt;&lt;/p&gt;&lt;p&gt;&lt;b&gt;不畏惧权威，讲事实，重证据。&lt;/b&gt;&lt;/p&gt;&lt;p class="ztext-empty-paragraph"&gt;&lt;br/&gt;&lt;/p&gt;&lt;p&gt;这一原则，在多年后拯救了无数人的生命。&lt;/p&gt;&lt;p class="ztext-empty-paragraph"&gt;&lt;br/&gt;&lt;/p&gt;&lt;p class="ztext-empty-paragraph"&gt;&lt;br/&gt;&lt;/p&gt;&lt;p&gt;&lt;b&gt;02&lt;/b&gt;&lt;/p&gt;&lt;p class="ztext-empty-paragraph"&gt;&lt;br/&gt;&lt;/p&gt;&lt;p class="ztext-empty-paragraph"&gt;&lt;br/&gt;&lt;/p&gt;&lt;p&gt;从英国回来后，钟南山回到了广州医学院，并在1996年当选中国工程院院士。&lt;/p&gt;&lt;p class="ztext-empty-paragraph"&gt;&lt;br/&gt;&lt;/p&gt;&lt;p&gt;2002年，他在广州医学院附一院呼吸疾病研究所担任副所长。这一年的12月22日，接诊了一个来自广东河源的肺炎病人，持续高热，拍出来的肺部X光片特别奇怪，而且用各种抗生素都不能缓解症状。&lt;/p&gt;&lt;p class="ztext-empty-paragraph"&gt;&lt;br/&gt;&lt;/p&gt;&lt;p&gt;2天后，河源传来消息，之前接触过这个病人的7名医务人员和一名家属都发病了，症状和病人一模一样。&lt;/p&gt;&lt;p class="ztext-empty-paragraph"&gt;&lt;br/&gt;&lt;/p&gt;&lt;p&gt;他意识到，这是个必须要特别关注的事情。&lt;/p&gt;&lt;p class="ztext-empty-paragraph"&gt;&lt;br/&gt;&lt;/p&gt;&lt;p&gt;不到一个月，中山市也查出了类似病例。&lt;/p&gt;&lt;p class="ztext-empty-paragraph"&gt;&lt;br/&gt;&lt;/p&gt;&lt;p&gt;2003年1月21日晚上，广东省卫生厅让钟南山当组长，立刻带领专家组赶到中山市，对三十几个病人进行会诊和抢救。&lt;/p&gt;&lt;p class="ztext-empty-paragraph"&gt;&lt;br/&gt;&lt;/p&gt;&lt;p&gt;他们连夜会诊和调查，第二天一早就整出了一份调查报告，在这份报告上，第一次出现一个名词：&lt;/p&gt;&lt;p class="ztext-empty-paragraph"&gt;&lt;br/&gt;&lt;/p&gt;&lt;p&gt;&lt;b&gt;非典型性肺炎。&lt;/b&gt;&lt;/p&gt;&lt;p class="ztext-empty-paragraph"&gt;&lt;br/&gt;&lt;/p&gt;&lt;p&gt;过完春节，广州的情况越来越糟糕，并且不断出现医护人员被感染的情况。&lt;/p&gt;&lt;p class="ztext-empty-paragraph"&gt;&lt;br/&gt;&lt;/p&gt;&lt;p&gt;最严重的，一名非典病人在三家医院一下传染了超过60名医护人员。&lt;/p&gt;&lt;p class="ztext-empty-paragraph"&gt;&lt;br/&gt;&lt;/p&gt;&lt;p&gt;当广东省病例突破1000例的时候，钟南山却做出了一个逆行的举动，向省卫生厅申请：&lt;/p&gt;&lt;p class="ztext-empty-paragraph"&gt;&lt;br/&gt;&lt;/p&gt;&lt;p&gt;&lt;b&gt;考虑到危重病人有较强的传染性，应集中治疗，把最危重的病人往我们医院送。&lt;/b&gt;&lt;/p&gt;&lt;p class="ztext-empty-paragraph"&gt;&lt;br/&gt;&lt;/p&gt;&lt;p&gt;他说这是排雷的碰到了地雷阵，你不上谁上？&lt;/p&gt;&lt;p class="ztext-empty-paragraph"&gt;&lt;br/&gt;&lt;/p&gt;&lt;p&gt;在检查每一个病人时，为了检查得更仔细，钟南山甚至不戴口罩，只是让病人尽量忍一忍，先不要咳嗽。&lt;/p&gt;&lt;p class="ztext-empty-paragraph"&gt;&lt;br/&gt;&lt;/p&gt;&lt;p&gt;他后来解释道：&lt;/p&gt;&lt;p class="ztext-empty-paragraph"&gt;&lt;br/&gt;&lt;/p&gt;&lt;p&gt;&lt;b&gt;我不是不怕死，只是仗着自己身体好。&lt;/b&gt;&lt;/p&gt;&lt;p class="ztext-empty-paragraph"&gt;&lt;br/&gt;&lt;/p&gt;&lt;p&gt;钟南山出生在医学世家。&lt;/p&gt;&lt;p class="ztext-empty-paragraph"&gt;&lt;br/&gt;&lt;/p&gt;&lt;p&gt;父亲钟世藩是国内著名的儿科专家、世界卫生组织医学顾问。1924年考入北京协和医学院时，协和医学院刚刚培养出第一届毕业生。&lt;/p&gt;&lt;p class="ztext-empty-paragraph"&gt;&lt;br/&gt;&lt;/p&gt;&lt;p&gt;钟南山的母亲同样毕业于协和医学院，是后来广东省肿瘤医院的创始人之一。&lt;/p&gt;&lt;p class="ztext-empty-paragraph"&gt;&lt;br/&gt;&lt;/p&gt;&lt;p class="ztext-empty-paragraph"&gt;&lt;br/&gt;&lt;/p&gt;&lt;p&gt;当时的协和医学院由美国人创办，实行严格的淘汰制，第一批学生中只有3个人顺利毕业。和钟世藩一届的40人，最终只有他在内的8人顺利拿到学位证。&lt;/p&gt;&lt;p class="ztext-empty-paragraph"&gt;&lt;br/&gt;&lt;/p&gt;&lt;p&gt;协和医学院创办之前确定办学方向时特意强调，培养高标准的高级人才，而不能为增加培养人数降低标准。&lt;/p&gt;&lt;p class="ztext-empty-paragraph"&gt;&lt;br/&gt;&lt;/p&gt;&lt;p&gt;于是，才有了今天的这块招牌。&lt;/p&gt;&lt;p class="ztext-empty-paragraph"&gt;&lt;br/&gt;&lt;/p&gt;&lt;p class="ztext-empty-paragraph"&gt;&lt;br/&gt;&lt;/p&gt;&lt;p&gt;在疫情面前，有关部门特意提醒钟南山，不要讲太多。&lt;/p&gt;&lt;p class="ztext-empty-paragraph"&gt;&lt;br/&gt;&lt;/p&gt;&lt;p&gt;他去了一趟父亲的坟前，站了很久。就此做出一个决定：&lt;/p&gt;&lt;p class="ztext-empty-paragraph"&gt;&lt;br/&gt;&lt;/p&gt;&lt;p&gt;&lt;b&gt;说真话。&lt;/b&gt;&lt;/p&gt;&lt;p class="ztext-empty-paragraph"&gt;&lt;br/&gt;&lt;/p&gt;&lt;p&gt;因为，他所在的呼吸研究所的医生已经倒下了20个。&lt;/p&gt;&lt;p class="ztext-empty-paragraph"&gt;&lt;br/&gt;&lt;/p&gt;&lt;p class="ztext-empty-paragraph"&gt;&lt;br/&gt;&lt;/p&gt;&lt;p&gt;2月14日，广东一天又有56例新增病人，而4天后，中国疾病预防疾控中心和广东省疾病预防控制中心却共同宣布：&lt;/p&gt;&lt;p class="ztext-empty-paragraph"&gt;&lt;br/&gt;&lt;/p&gt;&lt;p&gt;&lt;b&gt;非典型肺炎的病原基本可确定为衣原体。衣原体引起的肺炎采用针对性强的抗生素治疗非常有效。&lt;/b&gt;&lt;/p&gt;&lt;p class="ztext-empty-paragraph"&gt;&lt;br/&gt;&lt;/p&gt;&lt;p&gt;这个声明在钟南山眼里太扯了，因为所有的抗生素治疗方案他都使用过了，全都没用。&lt;/p&gt;&lt;p class="ztext-empty-paragraph"&gt;&lt;br/&gt;&lt;/p&gt;&lt;p&gt;当晚广东省的紧急会议上，钟南山强烈反对使用抗生素，并坚持说：&lt;/p&gt;&lt;p class="ztext-empty-paragraph"&gt;&lt;br/&gt;&lt;/p&gt;&lt;p&gt;&lt;b&gt;非典的元凶不是衣原体，而是病毒！&lt;/b&gt;&lt;/p&gt;&lt;p class="ztext-empty-paragraph"&gt;&lt;br/&gt;&lt;/p&gt;&lt;p&gt;两个月后，同样的场面再次上演。&lt;/p&gt;&lt;p class="ztext-empty-paragraph"&gt;&lt;br/&gt;&lt;/p&gt;&lt;p&gt;4月3日下午，在国务院新闻办公室的记者招待会上，卫生部部长张文康公布非典的最新情况时说，疫情得到有效控制。&lt;/p&gt;&lt;p class="ztext-empty-paragraph"&gt;&lt;br/&gt;&lt;/p&gt;&lt;p&gt;&lt;b&gt;现在中国大陆社会稳定，人们工作生活持续正常，在此我可以负责任地告诉大家，在中国工作、生活，包括旅游都是安全的。&lt;/b&gt;&lt;/p&gt;&lt;p class="ztext-empty-paragraph"&gt;&lt;br/&gt;&lt;/p&gt;&lt;p&gt;而4月12日北京召开的世界卫生组织官员和中外记者举办的发布会上，钟南山却当着所有人的面大声说：&lt;/p&gt;&lt;p class="ztext-empty-paragraph"&gt;&lt;br/&gt;&lt;/p&gt;&lt;p&gt;&lt;b&gt;现在病原不知道，怎么预防不清楚，怎么治疗也还没有很好的办法，病情还在传染，怎么能说是控制了？&lt;/b&gt;&lt;/p&gt;&lt;p class="ztext-empty-paragraph"&gt;&lt;br/&gt;&lt;/p&gt;&lt;p&gt;&lt;b&gt;我们顶多叫遏制，不要控制！连医护人员的防护都还没有到位！&lt;/b&gt;&lt;/p&gt;&lt;p class="ztext-empty-paragraph"&gt;&lt;br/&gt;&lt;/p&gt;&lt;p class="ztext-empty-paragraph"&gt;&lt;br/&gt;&lt;/p&gt;&lt;p&gt;在之后央视《面对面》的采访中，王志问钟南山：为什么反对衣原体的说法？这在当时是一个很权威的声音。&lt;/p&gt;&lt;p class="ztext-empty-paragraph"&gt;&lt;br/&gt;&lt;/p&gt;&lt;p&gt;钟南山说：&lt;/p&gt;&lt;p class="ztext-empty-paragraph"&gt;&lt;br/&gt;&lt;/p&gt;&lt;p&gt;&lt;b&gt;我们应该首先尊重事实，而不是尊重权威。&lt;/b&gt;&lt;/p&gt;&lt;p class="ztext-empty-paragraph"&gt;&lt;br/&gt;&lt;/p&gt;&lt;p&gt;历史证明，权威的假话并不能带来平静。病毒也没有那么高的觉悟。&lt;/p&gt;&lt;p class="ztext-empty-paragraph"&gt;&lt;br/&gt;&lt;/p&gt;&lt;p&gt;当年，广州人民把所有药店的抗生素都抢购一空，白醋一度炒到300一瓶。还有人送礼就送板蓝根。&lt;/p&gt;&lt;p class="ztext-empty-paragraph"&gt;&lt;br/&gt;&lt;/p&gt;&lt;p&gt;粉饰太平只会引起更大的反弹，放在今天依旧如此。&lt;/p&gt;&lt;p class="ztext-empty-paragraph"&gt;&lt;br/&gt;&lt;/p&gt;&lt;p class="ztext-empty-paragraph"&gt;&lt;br/&gt;&lt;/p&gt;&lt;p class="ztext-empty-paragraph"&gt;&lt;br/&gt;&lt;/p&gt;&lt;p&gt;&lt;b&gt;03&lt;/b&gt;&lt;/p&gt;&lt;p class="ztext-empty-paragraph"&gt;&lt;br/&gt;&lt;/p&gt;&lt;p class="ztext-empty-paragraph"&gt;&lt;br/&gt;&lt;/p&gt;&lt;p&gt;17年来，钟南山还是那样，专门挑人家不爱听的话说。&lt;/p&gt;&lt;p class="ztext-empty-paragraph"&gt;&lt;br/&gt;&lt;/p&gt;&lt;p class="ztext-empty-paragraph"&gt;&lt;br/&gt;&lt;/p&gt;&lt;p class="ztext-empty-paragraph"&gt;&lt;br/&gt;&lt;/p&gt;&lt;p class="ztext-empty-paragraph"&gt;&lt;br/&gt;&lt;/p&gt;&lt;p&gt;在全国人大，他呼吁雾霾检测，说：&lt;/p&gt;&lt;p class="ztext-empty-paragraph"&gt;&lt;br/&gt;&lt;/p&gt;&lt;p&gt;&lt;b&gt;没有人的健康，再多的GDP都没用！&lt;/b&gt;&lt;/p&gt;&lt;p class="ztext-empty-paragraph"&gt;&lt;br/&gt;&lt;/p&gt;&lt;p&gt;他质问药监局局长：&lt;/p&gt;&lt;p class="ztext-empty-paragraph"&gt;&lt;br/&gt;&lt;/p&gt;&lt;p&gt;&lt;b&gt;一年批一万多新药，都是怎么批的？&lt;/b&gt;&lt;/p&gt;&lt;p class="ztext-empty-paragraph"&gt;&lt;br/&gt;&lt;/p&gt;&lt;p&gt;他一直呼吁PM2.5检测数据全部公开，并直言不讳地告诉大家一句最不爱听的话：&lt;/p&gt;&lt;p class="ztext-empty-paragraph"&gt;&lt;br/&gt;&lt;/p&gt;&lt;p&gt;&lt;b&gt;PM2.5直接侵入肺中，人体的生理结构决定了对PM2.5没有任何过滤。&lt;/b&gt;&lt;/p&gt;&lt;p class="ztext-empty-paragraph"&gt;&lt;br/&gt;&lt;/p&gt;&lt;p&gt;在禁烟的问题上，他公开说：&lt;/p&gt;&lt;p class="ztext-empty-paragraph"&gt;&lt;br/&gt;&lt;/p&gt;&lt;p&gt;&lt;b&gt;相关机构又管卖烟又管控烟，这怎么可能？这完全是对立的事情！&lt;/b&gt;&lt;/p&gt;&lt;p class="ztext-empty-paragraph"&gt;&lt;br/&gt;&lt;/p&gt;&lt;p&gt;2011年，一个烟草公司的专家因降焦减害当选院士，他又说：&lt;/p&gt;&lt;p class="ztext-empty-paragraph"&gt;&lt;br/&gt;&lt;/p&gt;&lt;p&gt;&lt;b&gt;降焦减害，还成为院士，这太荒谬了。降焦是做出来了，但重要的是，焦油降了，危害并没有减少，所有的病没有减少反而增加了。企业用降焦的噱头作宣传，卖得还更好了！&lt;/b&gt;&lt;/p&gt;&lt;p class="ztext-empty-paragraph"&gt;&lt;br/&gt;&lt;/p&gt;&lt;p&gt;一句比一句扎心。&lt;/p&gt;&lt;p class="ztext-empty-paragraph"&gt;&lt;br/&gt;&lt;/p&gt;&lt;p&gt;非典发生的17年后，武汉再度爆发肺炎疫情。&lt;/p&gt;&lt;p class="ztext-empty-paragraph"&gt;&lt;br/&gt;&lt;/p&gt;&lt;p&gt;每天都有新的病例发现，医护人员一个接一个的被感染，当地的专家和官员说：放心，可防可控。&lt;/p&gt;&lt;p class="ztext-empty-paragraph"&gt;&lt;br/&gt;&lt;/p&gt;&lt;p&gt;武汉还在举办十万人一起吃饭的“万家宴”，据说是创造了吉尼斯世界纪录。还上了报纸头版头条。我看，的确可以称得上吉尼斯，不过是作死纪录。&lt;/p&gt;&lt;p class="ztext-empty-paragraph"&gt;&lt;br/&gt;&lt;/p&gt;&lt;p&gt;直到2020年1月19日，已经84岁的钟南山亲自挂帅上阵。第二天便老毛病复发，又开始往外放坏消息：&lt;/p&gt;&lt;p class="ztext-empty-paragraph"&gt;&lt;br/&gt;&lt;/p&gt;&lt;p&gt;&lt;b&gt;病毒有肯定的人传人现象……&lt;/b&gt;&lt;/p&gt;&lt;p class="ztext-empty-paragraph"&gt;&lt;br/&gt;&lt;/p&gt;&lt;p class="ztext-empty-paragraph"&gt;&lt;br/&gt;&lt;/p&gt;&lt;p&gt;17年过去了，这个社会上并没有多出几个钟南山。&lt;/p&gt;&lt;p class="ztext-empty-paragraph"&gt;&lt;br/&gt;&lt;/p&gt;&lt;p&gt;我们能相信的，还是这个老头。&lt;/p&gt;&lt;p class="ztext-empty-paragraph"&gt;&lt;br/&gt;&lt;/p&gt;&lt;p&gt;虽然他专门放坏消息，但我们还是喜欢他。&lt;/p&gt;&lt;p class="ztext-empty-paragraph"&gt;&lt;br/&gt;&lt;/p&gt;&lt;p&gt;因为，社会需要真话。&lt;/p&gt;&lt;p class="ztext-empty-paragraph"&gt;&lt;br/&gt;&lt;/p&gt;&lt;p&gt;有人在朋友圈贴了一段话，评价钟南山和他的工作：&lt;/p&gt;&lt;p class="ztext-empty-paragraph"&gt;&lt;br/&gt;&lt;/p&gt;&lt;p&gt;&lt;b&gt;为天地立心，为生民立命，为往圣继绝学，为万世开太平。&lt;/b&gt;&lt;/p&gt;&lt;p class="ztext-empty-paragraph"&gt;&lt;br/&gt;&lt;/p&gt;&lt;p&gt;&lt;b&gt;国士无双。&lt;/b&gt;&lt;/p&gt;&lt;p class="ztext-empty-paragraph"&gt;&lt;br/&gt;&lt;/p&gt;&lt;p&gt;&lt;b&gt;微信公众号阅读原文请点击【&lt;/b&gt;&lt;a class="wrap external" href="https://link.zhihu.com/?target=https%3A//mp.weixin.qq.com/s/_nkunErxH_XrriGuVDNh5w" rel="nofollow noreferrer" target="_blank"&gt;我们喜欢这个专门放坏消息的老头，因为社会需要真话&lt;/a&gt;&lt;b&gt;】&lt;/b&gt;&lt;/p&gt;</w:t>
      </w:r>
    </w:p>
    <w:p>
      <w:r>
        <w:br/>
      </w:r>
    </w:p>
    <w:p>
      <w:pPr>
        <w:pStyle w:val="Heading3"/>
      </w:pPr>
      <w:r>
        <w:t>回答7</w:t>
      </w:r>
    </w:p>
    <w:p>
      <w:r>
        <w:t>点赞数7855</w:t>
      </w:r>
    </w:p>
    <w:p>
      <w:r>
        <w:t>评论数194</w:t>
      </w:r>
    </w:p>
    <w:p>
      <w:r>
        <w:t>内容：</w:t>
        <w:br/>
        <w:t>&lt;p&gt;评价？我拿什么评价？&lt;/p&gt;&lt;p&gt;靠想象力吗？&lt;/p&gt;&lt;p&gt;我一个二十来岁还没完成学业，天天为升学、论文、未来发愁的普通人，&lt;/p&gt;&lt;p&gt;让我去评价一个两次疫情的领军人物、中国医学界人人皆知的重磅专家、救多少人于生死攸关之际的英雄？&lt;/p&gt;&lt;p&gt;&lt;b&gt;我也配？&lt;/b&gt;&lt;/p&gt;</w:t>
      </w:r>
    </w:p>
    <w:p>
      <w:r>
        <w:br/>
      </w:r>
    </w:p>
    <w:p>
      <w:pPr>
        <w:pStyle w:val="Heading3"/>
      </w:pPr>
      <w:r>
        <w:t>回答8</w:t>
      </w:r>
    </w:p>
    <w:p>
      <w:r>
        <w:t>点赞数5475</w:t>
      </w:r>
    </w:p>
    <w:p>
      <w:r>
        <w:t>评论数110</w:t>
      </w:r>
    </w:p>
    <w:p>
      <w:r>
        <w:t>内容：</w:t>
        <w:br/>
        <w:t>&lt;p&gt;谈钟老之前，我想先说另外一个不应该被遗忘的人，吴仪。2003年时任副总理，临危受命接任卫生部长一职，并作为非典疫情总指挥，具体指挥全国非典防治工作，是她重用了钟南山，组织一切力量建立了小汤山医院。&lt;/p&gt;&lt;p&gt;08年的时候，钟南山谈吴仪的时候说：“士为知己死。”&lt;/p&gt;&lt;p&gt;“我得到了她很大的尊重，所以我觉得她信任我，我就一定要干好。”&lt;/p&gt;&lt;p&gt;今时今日，武汉疫情全面爆发。钟老再次赶往疫病前线。&lt;/p&gt;&lt;p&gt;看到钟老名字在高级专家组的时候，瞬间热泪盈眶，我觉得人生真是个古怪的东西，一个久不曾听闻地名字只是简单地出现在名单当中就有让人悲怆的力量，十七年前是他，十七年后还是他，花甲到耄耋，还是义无反顾。&lt;/p&gt;&lt;p&gt;我觉得中国人真的是有一种精神在的。“为有牺牲多壮志，敢教日月换新天。”&lt;/p&gt;&lt;p&gt;对于钟老，只有仰望。有的人真如同绚烂的远在天上的明火，追不上的。&lt;/p&gt;&lt;p&gt;吴仪是武汉人啊。&lt;/p&gt;&lt;p&gt;其实人是不是很简单的一种生灵，我曾经答应过的，十几年过去了，我也还要做到，可能我侠义小说看多了。钟南山说“士为知己死”，什么是士？&lt;/p&gt;&lt;p&gt;“为天地立心，为生民立命，为往圣继绝学，为万世开太平。” &lt;/p&gt;&lt;p&gt;十七年前站在那里的人，十七年后还站在那里。&lt;/p&gt;&lt;p&gt;十七年了，我觉得真像一个轮回。十七年前在最前线的那两个人，如今还在最前线。（虽然吴仪裸辞很多年了，但也是在“非典”前线有实际特大疫情防范工作的前国家核心领导了，这次疫情肯定也会去问其参考建议的，相信武汉的政府协调工作吧。）&lt;/p&gt;&lt;p&gt;08年的时候，钟南山还说：“我想和她说，我对得起她。”&lt;/p&gt;&lt;p&gt;今天也一样。&lt;/p&gt;&lt;p class="ztext-empty-paragraph"&gt;&lt;br/&gt;&lt;/p&gt;&lt;p&gt;补一条，祝大家新春安康，阖家团圆。&lt;/p&gt;&lt;p&gt;新年礼物送一段鲁迅先生的话吧：这段话 也发给你 愿中国青年都摆脱冷气，只是向上走，不必听自暴自弃者流的话。能做事的做事，能发声的发声。有一分热，发一分光。就令萤火一般，也可以在黑暗里发一点光，不必等候炬火。与大家共勉。&lt;/p&gt;&lt;p&gt;祝全境平安，福寿康宁。&lt;/p&gt;</w:t>
      </w:r>
    </w:p>
    <w:p>
      <w:r>
        <w:br/>
      </w:r>
    </w:p>
    <w:p>
      <w:pPr>
        <w:pStyle w:val="Heading3"/>
      </w:pPr>
      <w:r>
        <w:t>回答9</w:t>
      </w:r>
    </w:p>
    <w:p>
      <w:r>
        <w:t>点赞数16</w:t>
      </w:r>
    </w:p>
    <w:p>
      <w:r>
        <w:t>评论数110</w:t>
      </w:r>
    </w:p>
    <w:p>
      <w:r>
        <w:t>内容：</w:t>
        <w:br/>
        <w:t>&lt;blockquote&gt;从医几十年，我最大的幸福，是始终站在治病救人的一线。&lt;/blockquote&gt;</w:t>
        <w:br/>
        <w:t>&lt;p&gt;这是钟南山院士去年在《人民日报》上发表的文章《始终站在治病救人的一线》。&lt;/p&gt;</w:t>
        <w:br/>
        <w:t>&lt;p&gt;文中简述了他从 1971 年开始的呼吸病学防治之路，和他以及团队最新的研究方向和成果，全文如下：&lt;/p&gt;</w:t>
        <w:br/>
        <w:t>&lt;p&gt;我这样一个医学世家出身的人，我的脉搏，没有一刻不是紧贴着祖国的。&lt;/p&gt;</w:t>
        <w:br/>
        <w:t>&lt;p&gt;我今年 83 岁了，十一前夕还领着我的团队，满怀深情地歌唱《我的祖国》，庆祝新中国七十华诞。&lt;/p&gt;</w:t>
        <w:br/>
        <w:t>&lt;p&gt;今年 9 月 25 日，我被授予「最美奋斗者」的光荣称号。回望峥嵘岁月，不由心潮澎湃。&lt;/p&gt;</w:t>
        <w:br/>
        <w:t>&lt;p&gt;2003 年初，非典 SARS 病毒来袭，情况十分危急，我与我的团队在疫情病因不明的情况下，尊重事实，通过精心制定治疗方案，挽救了很多病人的生命。&lt;/p&gt;</w:t>
        <w:br/>
        <w:t>&lt;p&gt;在非典疫情肆虐之时，我积极建言献策推动公共卫生应急体系建设，倡导与国际卫生组织合作，主持制定我国非典等急性传染病诊治指南，最早制定出《非典型肺炎临床诊断标准》，并探索出「三早三合理」的治疗方案，在全世界率先形成一套富有明显疗效的防治经验，被世界卫生组织认为对全世界抗击非典型肺炎具有指导意义。&lt;/p&gt;</w:t>
        <w:br/>
        <w:t>&lt;p&gt;我感到，作为一名医务工作者，我和我的团队一起，用自己的努力为祖国做出了应有贡献。&lt;/p&gt;</w:t>
        <w:br/>
        <w:t>&lt;p&gt;我在呼吸医学上的奋斗历程，开始于 1971 年。&lt;/p&gt;</w:t>
        <w:br/>
        <w:t>&lt;p&gt;当时，国家号召全国医疗系统开展对呼吸科和慢性支气管炎等呼吸疾病的防治研究。&lt;/p&gt;</w:t>
        <w:br/>
        <w:t>&lt;p&gt;那一年，我 35 岁，从北京回到广州，选择了当时离家最近的广州市第四人民医院，即后来的广州医科大学附属第一医院。今天广州呼吸健康研究院的前身，就是广州医科大学附属第一医院的呼吸疾病研究所。&lt;/p&gt;</w:t>
        <w:br/>
        <w:t>&lt;p&gt;在那里，我走上呼吸病学防治之路。&lt;/p&gt;</w:t>
        <w:br/>
        <w:t>&lt;p&gt;在我的建议下，医院组建了一个慢性支气管炎小组进行研学，这是呼吸疾病研究所的最初雏形。&lt;/p&gt;</w:t>
        <w:br/>
        <w:t>&lt;p&gt;为了尽快成长为一个熟练的临床医生，我除了按时上班外，把大部分休息时间都用到 X 光室、心电图室、图书馆等地方。&lt;/p&gt;</w:t>
        <w:br/>
        <w:t>&lt;p&gt;有的时候，我还会骑上自行车一个医院一个医院地去调查，甚至蹲在地上，从呼吸系统病人吐出的痰中分析病情。&lt;/p&gt;</w:t>
        <w:br/>
        <w:t>&lt;p&gt;我们这个小组终因勤奋钻研脱颖而出。我们在广州地区最早使用纤支镜，并将其用于呼吸疾病的治疗。我们建立多个实验室，开展动物实验，为临床科研提供补充和对照。&lt;/p&gt;</w:t>
        <w:br/>
        <w:t>&lt;p&gt;同时，我们写出一些高质量的论文，起先登于《中华医学》和《中华内科》杂志，后来逐渐发表到国际医学前沿的报刊。&lt;/p&gt;</w:t>
        <w:br/>
        <w:t>&lt;p&gt;我们付出无数艰辛的努力，却从来没有人去计较个人的得失。&lt;/p&gt;</w:t>
        <w:br/>
        <w:t>&lt;p&gt;1978 年，中国迎来科学的春天。全国科学大会在北京隆重召开。我作为广东省代表参加了这次历史盛会，我与侯恕合作的研究成果《中西医结合分型诊断和治疗慢性气管炎》，被评为国家科委全国科学大会成果一等奖。&lt;/p&gt;</w:t>
        <w:br/>
        <w:t>&lt;p&gt;这届大会上，汇聚了当时很多科技工作者，大家久别重逢，都是分外激动，有的紧紧拥抱在一起。&lt;/p&gt;</w:t>
        <w:br/>
        <w:t>&lt;p&gt;最近这些年，我致力于慢性阻塞性肺疾病（慢阻肺）的研究。&lt;/p&gt;</w:t>
      </w:r>
    </w:p>
    <w:p>
      <w:r>
        <w:br/>
      </w:r>
    </w:p>
    <w:p>
      <w:pPr>
        <w:pStyle w:val="Heading3"/>
      </w:pPr>
      <w:r>
        <w:t>回答10</w:t>
      </w:r>
    </w:p>
    <w:p>
      <w:r>
        <w:t>点赞数5901</w:t>
      </w:r>
    </w:p>
    <w:p>
      <w:r>
        <w:t>评论数169</w:t>
      </w:r>
    </w:p>
    <w:p>
      <w:r>
        <w:t>内容：</w:t>
        <w:br/>
        <w:t>&lt;p&gt;&lt;/p&gt;&lt;p&gt;致敬&lt;/p&gt;</w:t>
      </w:r>
    </w:p>
    <w:p>
      <w:r>
        <w:br/>
      </w:r>
    </w:p>
    <w:p>
      <w:pPr>
        <w:pStyle w:val="Heading3"/>
      </w:pPr>
      <w:r>
        <w:t>回答11</w:t>
      </w:r>
    </w:p>
    <w:p>
      <w:r>
        <w:t>点赞数35000</w:t>
      </w:r>
    </w:p>
    <w:p>
      <w:r>
        <w:t>评论数694</w:t>
      </w:r>
    </w:p>
    <w:p>
      <w:r>
        <w:t>内容：</w:t>
        <w:br/>
        <w:t>&lt;p&gt;迷死氧先表达一下敬佩之情，钟南山院士真的有让人安心的力量，事了拂衣去,深藏身与名，是位奔赴前线的“逆行者”。&lt;/p&gt;&lt;p class="ztext-empty-paragraph"&gt;&lt;br/&gt;&lt;/p&gt;&lt;p&gt;白岩松前天在演播室里现场连线钟南山院士，提出了关于新型冠状病毒的八问。&lt;/p&gt;&lt;p class="ztext-empty-paragraph"&gt;&lt;br/&gt;&lt;/p&gt;&lt;p&gt;前方病情凶急，但是当钟南山院士出现在大屏幕时，很多人却突然平静下来。&lt;/p&gt;&lt;p class="ztext-empty-paragraph"&gt;&lt;br/&gt;&lt;/p&gt;&lt;p&gt;这位84岁的老人就像阴霾中的一道光，从上空打下来，突然让人心安。&lt;/p&gt;&lt;p class="ztext-empty-paragraph"&gt;&lt;br/&gt;&lt;/p&gt;&lt;p&gt;很多年轻的朋友听到钟南山的名字有点陌生，但在17年前，是他和无数医护人员的日夜奋战才把国人拉出了那场史无前例的“白色恐慌”。&lt;/p&gt;&lt;p class="ztext-empty-paragraph"&gt;&lt;br/&gt;&lt;/p&gt;&lt;p&gt;时间倒回到2002年，国内出现了第一例非典病患，由于病患病征模糊却从未见过，在经过一系列检查后，被权威人士草率定义成“衣原体感染”。&lt;/p&gt;&lt;p class="ztext-empty-paragraph"&gt;&lt;br/&gt;&lt;/p&gt;&lt;p&gt;可钟南山发现了问题所在，他认为这是一种威力极强且并不一般的传染病。&lt;/p&gt;&lt;p class="ztext-empty-paragraph"&gt;&lt;br/&gt;&lt;/p&gt;&lt;p&gt;但权威就像一座大山难以被推翻，明明不是衣原体感染，却还要用大量的抗生素让患者备受折磨，最后也毫无效果。&lt;/p&gt;&lt;p class="ztext-empty-paragraph"&gt;&lt;br/&gt;&lt;/p&gt;&lt;p&gt;钟南山不愿看着抗击病情的最佳时机被白白错过，他挺身而出临危请命，坚持认为非典病原体是病毒，接受了无数的质疑和白眼。&lt;/p&gt;&lt;p class="ztext-empty-paragraph"&gt;&lt;br/&gt;&lt;/p&gt;&lt;p&gt;奋斗在一线的英雄做着最苦最累的活，却还要被所有人指指点点，努力却没有回报，可他依旧不改初心。&lt;/p&gt;&lt;p class="ztext-empty-paragraph"&gt;&lt;br/&gt;&lt;/p&gt;&lt;p&gt;直到2003年4月15日世界卫生组织在组织了全世界11个顶级实验室研究后才公认非典病原体是冠状病毒，钟南山也因为自己的正确判断挽救了无数生命。&lt;/p&gt;&lt;p class="ztext-empty-paragraph"&gt;&lt;br/&gt;&lt;/p&gt;&lt;p&gt;2月18日病原体之争会后，有朋友悄悄问他：“你就不怕判断失误吗？有一点点不妥，都会影响院士的声誉。”而钟南山平静地回答：“科学只能实事求是，不能明哲保身，否则受害的将是患者。”&lt;/p&gt;&lt;p class="ztext-empty-paragraph"&gt;&lt;br/&gt;&lt;/p&gt;&lt;p&gt;此后的一段时间他成为抗击非典的英雄，每天24小时连轴转。&lt;/p&gt;&lt;p class="ztext-empty-paragraph"&gt;&lt;br/&gt;&lt;/p&gt;&lt;p&gt;接触非典病人本来就是很危险的，因为传染极快，经常是一人得病全家被传染，入院人数越来越多，可很多医生却不敢和病患直接接触，连送餐和送药都是从窗户递进去。&lt;/p&gt;&lt;p class="ztext-empty-paragraph"&gt;&lt;br/&gt;&lt;/p&gt;&lt;p&gt;钟南山在参加了一个几个医院的会诊后，当机立断地说到“把所有的重病人都送到我这里来”。&lt;/p&gt;&lt;p class="ztext-empty-paragraph"&gt;&lt;br/&gt;&lt;/p&gt;&lt;p&gt;他说如果连医护人员都自乱阵脚陷入恐慌，那么这个社会就更会恐慌“医院是战场，作为战士，我们不冲上去谁上去？”。&lt;/p&gt;&lt;p class="ztext-empty-paragraph"&gt;&lt;br/&gt;&lt;/p&gt;&lt;p&gt;就这样，钟南山成为了当时的一种信念，他的一举一动都备受关注，只要他还在坚持，我们就还有希望。&lt;/p&gt;&lt;p class="ztext-empty-paragraph"&gt;&lt;br/&gt;&lt;/p&gt;&lt;p&gt;可铁人也有他体力的极限，钟南山在连续工作38小时后突然感觉眼前一黑，天地倒悬，就这样倒了下去。当时身边的很多人都怀疑他也被感染了非典，就连他自己也这么怀疑。&lt;/p&gt;&lt;p class="ztext-empty-paragraph"&gt;&lt;br/&gt;&lt;/p&gt;&lt;p&gt;但是他也知道自己不能倒下，他要像一面旗子飘扬在半空，让病人和医护人员都看到他，只有他还在那，所有人的心才能安定下来。&lt;/p&gt;&lt;p class="ztext-empty-paragraph"&gt;&lt;br/&gt;&lt;/p&gt;&lt;p&gt;于是他没有对外公开，只是在家隔离治疗，发烧两天后，身体慢慢恢复，五天会肺部炎症消失，证实只是普通肺炎，并不是非典。&lt;/p&gt;&lt;p class="ztext-empty-paragraph"&gt;&lt;br/&gt;&lt;/p&gt;&lt;p&gt;在身体恢复期间，钟南山就把工作地点搬到了家里，彻底恢复后又马上回到岗位。&lt;/p&gt;&lt;p class="ztext-empty-paragraph"&gt;&lt;br/&gt;&lt;/p&gt;&lt;p&gt;在此期间，疫情被一些别有用心的人故意夸大或无中生有，社会陷入一片恐慌。&lt;/p&gt;&lt;p class="ztext-empty-paragraph"&gt;&lt;br/&gt;&lt;/p&gt;&lt;p&gt;钟南山觉得，想要去除恐慌，唯有治愈病人，用事实说话。他成立攻关小组，试行了数不清的方案，经过成百上千次尝试，终于出现了奇迹。&lt;/p&gt;&lt;p class="ztext-empty-paragraph"&gt;&lt;br/&gt;&lt;/p&gt;&lt;p&gt;这场“白色恐慌”突如其来，肆虐无忌，却在半年后被遏制，终于成为历史，冲在先锋的钟南山功不可没。&lt;/p&gt;&lt;p class="ztext-empty-paragraph"&gt;&lt;br/&gt;&lt;/p&gt;&lt;p&gt;而后他被广东省委省政府授予唯一的特等功，又被授予国内卫生系统的最高荣誉称号——白求恩奖章，还被评为了“感动中国2003年度”十大人物之一。&lt;/p&gt;&lt;p class="ztext-empty-paragraph"&gt;&lt;br/&gt;&lt;/p&gt;&lt;p&gt;但这都是他并不在意的虚名。挽救国家于危难，又正处于高龄，但钟南山却并不是我们心目中的古板老学究。&lt;/p&gt;&lt;p class="ztext-empty-paragraph"&gt;&lt;br/&gt;&lt;/p&gt;&lt;p&gt;他年轻时就坚持锻炼，在北医上学的时候因为体育成绩优异抽调到北京队，参加1959年的第一届全运会。&lt;/p&gt;&lt;p class="ztext-empty-paragraph"&gt;&lt;br/&gt;&lt;/p&gt;&lt;p&gt;最后还打破了当时的全国400米纪录，成绩是54秒2。&lt;/p&gt;&lt;p class="ztext-empty-paragraph"&gt;&lt;br/&gt;&lt;/p&gt;&lt;p&gt;之后的几十年里，他把锻炼当成和吃饭一样重要的事。&lt;/p&gt;&lt;p class="ztext-empty-paragraph"&gt;&lt;br/&gt;&lt;/p&gt;&lt;p&gt;按他的话说，一周不锻炼就总觉得身上哪里不对。&lt;/p&gt;&lt;p class="ztext-empty-paragraph"&gt;&lt;br/&gt;&lt;/p&gt;&lt;p&gt;家里就是他的简易健身房，84岁高龄连做10个引体向上也不是问题。&lt;/p&gt;&lt;p class="ztext-empty-paragraph"&gt;&lt;br/&gt;&lt;/p&gt;&lt;p&gt;平时我们连50岁以上健身的人都很难看到。&lt;/p&gt;&lt;p class="ztext-empty-paragraph"&gt;&lt;br/&gt;&lt;/p&gt;&lt;p&gt;但钟院士84岁却还健步如飞，力量训练比我们年轻人还卖力。&lt;/p&gt;&lt;p class="ztext-empty-paragraph"&gt;&lt;br/&gt;&lt;/p&gt;&lt;p&gt;难怪和年轻人一起打篮球都不占下风。&lt;/p&gt;&lt;p class="ztext-empty-paragraph"&gt;&lt;br/&gt;&lt;/p&gt;&lt;p&gt;这张游泳照的胸肌也很鸡血，鼓吹健身无用论的人看着不脸疼吗。&lt;/p&gt;&lt;b&gt;&lt;/b&gt;&lt;p class="ztext-empty-paragraph"&gt;&lt;br/&gt;&lt;/p&gt;&lt;p&gt;非典之后钟院士慢慢从新闻上消失，但他却从未失去那份医者人心。&lt;/p&gt;&lt;p class="ztext-empty-paragraph"&gt;&lt;br/&gt;&lt;/p&gt;&lt;p&gt;去年8月，有一名9岁的小男孩在新加坡飞往广州的航班上突发过敏，全身红肿，情绪激动。&lt;/p&gt;&lt;p&gt;家人六神无主，呼叫空乘人员，空乘人员也只能是尽量调低机舱内温度，并拿来冰块帮男孩冰敷，但这些都于事无补。&lt;/p&gt;&lt;p class="ztext-empty-paragraph"&gt;&lt;br/&gt;&lt;/p&gt;&lt;p&gt;同一航班的钟南山院士听到消息坚持跑到男孩座位旁问诊，他蹲在一个素未平生的男孩面前认真检查问询，确诊男孩没有生命危险后，才放心的回到自己的座位上。&lt;/p&gt;&lt;p class="ztext-empty-paragraph"&gt;&lt;br/&gt;&lt;/p&gt;&lt;p&gt;医者父母心，在看到钟南山院士的时候，才真正理解这句话。如今新型冠状病毒来势汹汹，院士又重披战甲，第一时间赶往武汉。&lt;/p&gt;&lt;p class="ztext-empty-paragraph"&gt;&lt;br/&gt;&lt;/p&gt;&lt;p&gt;他让我相信了世上真的有超级英雄，大难来临时总会第一时间出现。当然还有更多的人也在路上，这世上总有人在替我们负重前行。&lt;/p&gt;&lt;p class="ztext-empty-paragraph"&gt;&lt;br/&gt;&lt;/p&gt;&lt;p&gt;为天地立心，为生民立命，为往圣继绝学，为万世开太平。&lt;/p&gt;&lt;p class="ztext-empty-paragraph"&gt;&lt;br/&gt;&lt;/p&gt;&lt;p&gt;希望钟院士和所有正在前线的医护人员都能保护好自己，平安归来。&lt;/p&gt;&lt;p class="ztext-empty-paragraph"&gt;&lt;br/&gt;&lt;/p&gt;&lt;p&gt;最后，相信钟南山院士，相信所有的医护人员，向所有一线人员致敬。&lt;/p&gt;</w:t>
      </w:r>
    </w:p>
    <w:p>
      <w:r>
        <w:br/>
      </w:r>
    </w:p>
    <w:p>
      <w:pPr>
        <w:pStyle w:val="Heading3"/>
      </w:pPr>
      <w:r>
        <w:t>回答12</w:t>
      </w:r>
    </w:p>
    <w:p>
      <w:r>
        <w:t>点赞数47000</w:t>
      </w:r>
    </w:p>
    <w:p>
      <w:r>
        <w:t>评论数763</w:t>
      </w:r>
    </w:p>
    <w:p>
      <w:r>
        <w:t>内容：</w:t>
        <w:br/>
        <w:t>&lt;p&gt;我其实一直在想，中国的科学家那么多，为什么只有袁隆平，能得到网民们这么多的关注。&lt;/p&gt;&lt;p&gt;后来偶然的机会，我翻了翻我上高中的妹妹的教材，看到了这一页，顿时留下了眼泪。&lt;/p&gt;&lt;p&gt;原来袁先生，已经陪我们这么久了啊！&lt;/p&gt;&lt;hr/&gt;&lt;p&gt;在这个强调初心和梦想的时代，袁隆平和钟南山两位先生，在我们这一代人的眼里，其实如此相像。&lt;/p&gt;&lt;p&gt;2003年，在在座的各位还在上学，甚至还没出生的时候：&lt;/p&gt;&lt;p&gt;&lt;b&gt;袁隆平在研究杂交水稻，钟南山在奔走治理SARS&lt;/b&gt;&lt;/p&gt;&lt;p&gt;17年后的今天，我们或在大学，或已参加工作，儿时的梦想早已深埋心底甚至忘得一干二净，在我们对未来无比迷茫，时常在人生的十字路口不知所措的时候，我们发现：&lt;/p&gt;&lt;p&gt;&lt;b&gt;袁隆平拿到了共和国勋章，在向着亩产1300公斤冲刺&lt;/b&gt;&lt;/p&gt;&lt;p&gt;&lt;b&gt;钟南山毅然奔赴武汉，准备一举消灭新的冠状病毒导致的肺炎&lt;/b&gt;&lt;/p&gt;&lt;p&gt;世界真的变了吗？好像也没变，至少这两个人，没变&lt;/p&gt;&lt;p&gt;假如你愿意看一看他们的生平，你会发现，早在上世纪六十年代，也就是你爸妈还没出生的时候，这二位就先后踏入了自己的领域，并且深耕至今。&lt;b&gt;无论环境怎么变，哪怕撼动世界的狂风席卷而来，也拦不住这二位向着自己定下的目标继续前进&lt;/b&gt;&lt;/p&gt;&lt;p&gt;在这个消费主义大行于世，娱乐至死深入人心的浮躁时代，有这样两盏明灯冲破一切迷雾，给你鼓励，给你勇气，为你指明前进的方向，&lt;b&gt;试问还有什么事能比这更令人感到激动？还有什么成就能比这伟大呢？&lt;/b&gt;&lt;/p&gt;&lt;p&gt;看到穿着超市衣服的袁隆平和在高铁上累到打瞌睡的钟南山，你会发现，他们其实也是和我们一样的普通人，不是什么三头六臂的超人，挨打也疼，干活也累&lt;/p&gt;&lt;p&gt;只不过，人家沿着一条路一直走了下去，便成了世界伟人&lt;/p&gt;&lt;p&gt;我们摔倒了，便再也没有爬起来&lt;/p&gt;</w:t>
      </w:r>
    </w:p>
    <w:p>
      <w:r>
        <w:br/>
      </w:r>
    </w:p>
    <w:p>
      <w:pPr>
        <w:pStyle w:val="Heading3"/>
      </w:pPr>
      <w:r>
        <w:t>回答13</w:t>
      </w:r>
    </w:p>
    <w:p>
      <w:r>
        <w:t>点赞数4369</w:t>
      </w:r>
    </w:p>
    <w:p>
      <w:r>
        <w:t>评论数52</w:t>
      </w:r>
    </w:p>
    <w:p>
      <w:r>
        <w:t>内容：</w:t>
        <w:br/>
        <w:t>&lt;p&gt;别跑偏题&lt;/p&gt;&lt;p&gt;钟南山首先是一名医生&lt;/p&gt;&lt;p&gt;他在03sars抗击中的贡献挽救了多少条人命？&lt;/p&gt;&lt;p&gt;他提出雾霾致癌，&lt;/p&gt;&lt;p&gt;提出农药残余给民生的重大隐患，&lt;/p&gt;&lt;p&gt;所作点滴皆为国士所为，&lt;/p&gt;&lt;p&gt;手头有实力，亦是心存大爱之人.&lt;/p&gt;</w:t>
      </w:r>
    </w:p>
    <w:p>
      <w:r>
        <w:br/>
      </w:r>
    </w:p>
    <w:p>
      <w:pPr>
        <w:pStyle w:val="Heading3"/>
      </w:pPr>
      <w:r>
        <w:t>回答14</w:t>
      </w:r>
    </w:p>
    <w:p>
      <w:r>
        <w:t>点赞数3872</w:t>
      </w:r>
    </w:p>
    <w:p>
      <w:r>
        <w:t>评论数76</w:t>
      </w:r>
    </w:p>
    <w:p>
      <w:r>
        <w:t>内容：</w:t>
        <w:br/>
        <w:t>&lt;p&gt;三不笑：不笑天灾，不笑战争，不笑疾病。 三不黑：育人之师，救人之医，护国之军。 ​  ​——网络段子&lt;/p&gt;</w:t>
      </w:r>
    </w:p>
    <w:p>
      <w:r>
        <w:br/>
      </w:r>
    </w:p>
    <w:p>
      <w:pPr>
        <w:pStyle w:val="Heading3"/>
      </w:pPr>
      <w:r>
        <w:t>回答15</w:t>
      </w:r>
    </w:p>
    <w:p>
      <w:r>
        <w:t>点赞数4141</w:t>
      </w:r>
    </w:p>
    <w:p>
      <w:r>
        <w:t>评论数170</w:t>
      </w:r>
    </w:p>
    <w:p>
      <w:r>
        <w:t>内容：</w:t>
        <w:br/>
        <w:t>&lt;p&gt;84岁的老院士披挂上阵前往武汉，告诉别人别去武汉，自己却连夜奔赴第一线。 "因为那儿是我的战场，我的身后有亿万同胞"   &lt;/p&gt;&lt;p&gt;真的被老先生感动的热泪盈眶，希望老先生别像03年那次一样太过劳累使身体免疫力下降，一定要健健康康的带领后辈们打赢这场战役。苟利国家生死以，岂因祸福避趋之。&lt;/p&gt;&lt;p&gt;14亿的庞大基数总有清奇的人，就像伤医事件，就像大G事件，但是不能因为个别负面的事去否定讽刺全盘。 因为事物的发展都是前进性和曲折性的统一。&lt;/p&gt;&lt;p&gt;基辛格说，中国人总是被他们最勇敢的人保护的很好。而我想成为先生这样的人。&lt;/p&gt;&lt;p&gt;&lt;/p&gt;</w:t>
      </w:r>
    </w:p>
    <w:p>
      <w:r>
        <w:br/>
      </w:r>
    </w:p>
    <w:p>
      <w:pPr>
        <w:pStyle w:val="Heading3"/>
      </w:pPr>
      <w:r>
        <w:t>回答16</w:t>
      </w:r>
    </w:p>
    <w:p>
      <w:r>
        <w:t>点赞数9739</w:t>
      </w:r>
    </w:p>
    <w:p>
      <w:r>
        <w:t>评论数274</w:t>
      </w:r>
    </w:p>
    <w:p>
      <w:r>
        <w:t>内容：</w:t>
        <w:br/>
        <w:t>&lt;p&gt;&lt;/p&gt;&lt;p class="ztext-empty-paragraph"&gt;&lt;br/&gt;&lt;/p&gt;&lt;p class="ztext-empty-paragraph"&gt;&lt;br/&gt;&lt;/p&gt;&lt;p class="ztext-empty-paragraph"&gt;&lt;br/&gt;&lt;/p&gt;&lt;p&gt;是一个八十多岁还有着一身堪比二十多岁年轻人的好身材的肌肉爷爷。是一个在非典时期人心惶惶时刻，敢于说出“把重病人都送到我这里来”的白衣战士。是一个大过年不回家陪家人，却以八十多岁高龄奔赴疫区前线的无双国士。是一个非典时期敢于在有关部门的压力之下，坚持真相：“非典并非衣原体感染。”敢于在有关部门瞒报疫情时，率先承认疫情失去的控制的刚正之人。这样的人现在还要被某些苍蝇抓住小点，匿名黑来黑去，你们这些黑子对祖国的贡献赶得上钟院士的百分之一吗？你们敢现在冒着传染的风险敢赴武汉疫情第一线吗？你们敢冒着上峰的压力和同僚的质疑，坚持自我公布真相吗？你们甚至连取消匿名，公开表达自己的观点都不敢 ，所以你们就是一群在英雄身边嗡嗡飞舞苍蝇，而钟院士却是那个无双国士，以自己的血肉之躯捍卫中华的战士。这些黑子根本不配和钟院士比，连黑钟院士都不配。&lt;/p&gt;&lt;p&gt;ps：有些人来的晚，没看到匿名用户黑的答案，我把那个答案贴在这里吧，省得你们天天说我们打稻草人。&lt;/p&gt;&lt;a class="LinkCard LinkCard--hasImage" data-draft-node="block" data-draft-type="link-card" data-image="https://pic1.zhimg.com/v2-c1fce13c772ce492ec197e52c64337f0_180x120.jpg" data-image-height="182" data-image-width="288" href="https://www.zhihu.com/answer/718194272" target="_blank"&gt;&lt;span class="LinkCard-backdrop" style="background-image:url(https://pic1.zhimg.com/v2-c1fce13c772ce492ec197e52c64337f0_180x120.jpg)"&gt;</w:t>
      </w:r>
    </w:p>
    <w:p>
      <w:r>
        <w:br/>
      </w:r>
    </w:p>
    <w:p>
      <w:pPr>
        <w:pStyle w:val="Heading3"/>
      </w:pPr>
      <w:r>
        <w:t>回答17</w:t>
      </w:r>
    </w:p>
    <w:p>
      <w:r>
        <w:t>点赞数1570</w:t>
      </w:r>
    </w:p>
    <w:p>
      <w:r>
        <w:t>评论数17</w:t>
      </w:r>
    </w:p>
    <w:p>
      <w:r>
        <w:t>内容：</w:t>
        <w:br/>
        <w:t>&lt;p&gt;2020前来一答。&lt;/p&gt;&lt;p&gt;不说别的，我国大多数院士都是默默无闻的在做贡献，而钟南山院士只是因为敢于出来发声，当年能够顶住国家卫生局的压力去告诉世人sars的真相，及时减少了进一步疫情的扩散，才为世人所熟知?就这一点有多少人能做到??&lt;/p&gt;&lt;p&gt;因为钟院士出名了，才会惹来这么多匿名答主的非议。但是在sars之前钟院士已经是院士了。他站不站出来也不影响他的地位。但他最终还是站出来了，这就足够了。&lt;/p&gt;&lt;p&gt;2020年，武汉。80多岁高龄的院士又一次站了出来。国士无双，致敬。&lt;/p&gt;</w:t>
      </w:r>
    </w:p>
    <w:p>
      <w:r>
        <w:br/>
      </w:r>
    </w:p>
    <w:p>
      <w:pPr>
        <w:pStyle w:val="Heading3"/>
      </w:pPr>
      <w:r>
        <w:t>回答18</w:t>
      </w:r>
    </w:p>
    <w:p>
      <w:r>
        <w:t>点赞数1832</w:t>
      </w:r>
    </w:p>
    <w:p>
      <w:r>
        <w:t>评论数51</w:t>
      </w:r>
    </w:p>
    <w:p>
      <w:r>
        <w:t>内容：</w:t>
        <w:br/>
        <w:t>&lt;p&gt;年逾80的老人为了疫情去了武汉，居然还有贬低他的，你们怎么不拍着胸脯问问自己配吗？&lt;/p&gt;&lt;p&gt;带有色眼镜看人匿名用户们，请立刻去武汉&lt;/p&gt;&lt;p&gt;赌你不敢！&lt;/p&gt;&lt;p&gt;我猜你实名都不敢！&lt;/p&gt;</w:t>
      </w:r>
    </w:p>
    <w:p>
      <w:r>
        <w:br/>
      </w:r>
    </w:p>
    <w:p>
      <w:pPr>
        <w:pStyle w:val="Heading3"/>
      </w:pPr>
      <w:r>
        <w:t>回答19</w:t>
      </w:r>
    </w:p>
    <w:p>
      <w:r>
        <w:t>点赞数6393</w:t>
      </w:r>
    </w:p>
    <w:p>
      <w:r>
        <w:t>评论数250</w:t>
      </w:r>
    </w:p>
    <w:p>
      <w:r>
        <w:t>内容：</w:t>
        <w:br/>
        <w:t>&lt;p class="ztext-empty-paragraph"&gt;&lt;br/&gt;&lt;/p&gt;&lt;p&gt;▲钟南山在去武汉的高铁餐车上。来源：广州日报&lt;/p&gt;&lt;p&gt;&lt;b&gt;这位当年敢讲真话、敢涉险滩、敢啃硬骨的抗击“非典”英雄，再次站出来了。&lt;/b&gt;&lt;/p&gt;&lt;p&gt;世界华人周刊专栏作者：顾景言&lt;/p&gt;&lt;p&gt;新闻背后，有你不知道的世界&lt;/p&gt;&lt;p&gt;2020年1月21日,“武汉肺炎”又霸占了微博热搜！&lt;/p&gt;&lt;p&gt;全国范围内，共确诊219例，多个地区出现病毒感染者。&lt;/p&gt;&lt;p&gt;武汉、北京、上海、广州……&lt;/p&gt;&lt;p class="ztext-empty-paragraph"&gt;&lt;br/&gt;&lt;/p&gt;&lt;p class="ztext-empty-paragraph"&gt;&lt;br/&gt;&lt;/p&gt;&lt;p&gt;更令人心惊的事实是：经过确认，这种新型冠状病毒，人与人之间会互相传染。&lt;/p&gt;&lt;p&gt;当传染病遇上春运，灾难指数瞬间翻倍。&lt;/p&gt;&lt;p&gt;几乎是一夜之间，口罩成为了被抢购的稀缺品。&lt;/p&gt;&lt;p&gt;即使价格翻了两倍，也依然供不应求。&lt;/p&gt;&lt;p&gt;很多人想起了曾经被“非典”支配的恐惧。&lt;/p&gt;&lt;p&gt;即使是平时高喊着“很丧、不想活了”的年轻人们，也都纷纷取消了出行计划和观影计划，成为抢购口罩的主力军。&lt;/p&gt;&lt;p class="ztext-empty-paragraph"&gt;&lt;br/&gt;&lt;/p&gt;&lt;p class="ztext-empty-paragraph"&gt;&lt;br/&gt;&lt;/p&gt;&lt;p&gt;所有人都在害怕。&lt;/p&gt;&lt;p&gt;在恐慌情绪不断蔓延的时候，有个84岁的老人抵达了武汉。&lt;/p&gt;&lt;p&gt;他的出现，使所有人都松了一口气。&lt;/p&gt;&lt;p class="ztext-empty-paragraph"&gt;&lt;br/&gt;&lt;/p&gt;&lt;p class="ztext-empty-paragraph"&gt;&lt;br/&gt;&lt;/p&gt;&lt;p&gt;这位年迈的老人，是2003年抗击“非典”的第一功臣。&lt;/p&gt;&lt;p&gt;他敢于直言，向世界披露了“非典”的真实情况；&lt;/p&gt;&lt;p&gt;他研究的治疗方法，使中国人摆脱了死亡阴影。&lt;/p&gt;&lt;p&gt;17年后，当病毒再次来袭，84岁的他重新披甲上阵。&lt;/p&gt;&lt;p&gt;他是无双国士，更是定海神针。&lt;/p&gt;&lt;p&gt;他，就是&lt;b&gt;钟南山&lt;/b&gt;。&lt;/p&gt;&lt;p class="ztext-empty-paragraph"&gt;&lt;br/&gt;&lt;/p&gt;&lt;p&gt;1、&lt;/p&gt;&lt;p&gt;只要是经历过“非典”的人，对传染病都会有刻骨铭心的恐惧。&lt;/p&gt;&lt;p&gt;电视上每天都在播报最新的感染人数，医护人员很多都倒在一线，到处都在抢购板蓝根和醋，学校全部放假……&lt;/p&gt;&lt;p class="ztext-empty-paragraph"&gt;&lt;br/&gt;&lt;/p&gt;&lt;p class="ztext-empty-paragraph"&gt;&lt;br/&gt;&lt;/p&gt;&lt;p&gt;因病死亡的人数在渐渐增加，真正的发病原因却始终找不出来。&lt;/p&gt;&lt;p&gt;有位医学界的权威专家认为，“非典”是支原体感染造成的。&lt;/p&gt;&lt;p&gt;甚至还有人说，这不过就是个肺炎罢了，没必要如临大敌。&lt;/p&gt;&lt;p&gt;这种轻敌和大意，造成了非常严重的后果。&lt;/p&gt;&lt;p&gt;医生们没有采取最高等级的防护措施，导致一批批地倒在了岗位上；&lt;/p&gt;&lt;p&gt;病人们则没有意识到这是急性传染病，很多不主动就医，导致身边的人都被传染。&lt;/p&gt;&lt;p&gt;年初的春运，又加速了传染的速度和范围。&lt;/p&gt;&lt;p&gt;“非典”病毒，就像长了翅膀一样飞往全国各地。&lt;/p&gt;&lt;p class="ztext-empty-paragraph"&gt;&lt;br/&gt;&lt;/p&gt;&lt;p class="ztext-empty-paragraph"&gt;&lt;br/&gt;&lt;/p&gt;&lt;p&gt;随着病情的迅速蔓延，医学界也开始陷入了恐慌，可是还是束手无策。&lt;/p&gt;&lt;p&gt;也是，连发病原因都找不准，怎么可能有什么好对策？&lt;/p&gt;&lt;p class="ztext-empty-paragraph"&gt;&lt;br/&gt;&lt;/p&gt;&lt;p class="ztext-empty-paragraph"&gt;&lt;br/&gt;&lt;/p&gt;&lt;p&gt;这个时候，钟南山站了出来。&lt;/p&gt;&lt;p&gt;他公开表达了自己的意见：&lt;/p&gt;&lt;p&gt;&lt;b&gt;这根本不是什么支原体感染，而是一种罕见的新型病毒。&lt;/b&gt;&lt;/p&gt;&lt;p&gt;这种病毒，传染性极强。&lt;/p&gt;&lt;p&gt;然而，就在他发声不久，就收到了有关部门的指示：少说话。&lt;/p&gt;&lt;p class="ztext-empty-paragraph"&gt;&lt;br/&gt;&lt;/p&gt;&lt;p class="ztext-empty-paragraph"&gt;&lt;br/&gt;&lt;/p&gt;&lt;p&gt;根据上面的指示，这次就是衣原体造成的，而不是病毒，疫情一定会很快得到控制。&lt;/p&gt;&lt;p&gt;这是有关部门所规定的宣传口径。&lt;/p&gt;&lt;p&gt;钟南山陷入了两难之境。&lt;/p&gt;&lt;p&gt;一方面，他相信自己的判断，如果不说出来，可能会多死很多人；&lt;/p&gt;&lt;p&gt;▲当年“非典”肆虐的时候，毕业生戴口罩拍毕业照&lt;/p&gt;&lt;p class="ztext-empty-paragraph"&gt;&lt;br/&gt;&lt;/p&gt;&lt;p class="ztext-empty-paragraph"&gt;&lt;br/&gt;&lt;/p&gt;&lt;p&gt;另一方面，他的声音显得如此“不和谐”，已经引起了有关部门的不满。&lt;/p&gt;&lt;p&gt;何去何从？&lt;/p&gt;&lt;p&gt;钟南山思忖良久，去了一个地方。&lt;/p&gt;&lt;p class="ztext-empty-paragraph"&gt;&lt;br/&gt;&lt;/p&gt;&lt;p&gt;2、&lt;/p&gt;&lt;p&gt;他去了父亲的坟前。&lt;/p&gt;&lt;p&gt;他的父亲是钟世藩，我国著名的儿科专家，曾是留美医学博士，在医学界地位很高。&lt;/p&gt;&lt;p&gt;钟南山很敬慕自己的父亲：“我父亲是儿科专家，他一生讲话很少，但每讲一句话，一定要有依据”。&lt;/p&gt;&lt;p class="ztext-empty-paragraph"&gt;&lt;br/&gt;&lt;/p&gt;&lt;p class="ztext-empty-paragraph"&gt;&lt;br/&gt;&lt;/p&gt;&lt;p&gt;▲ 钟南山父亲钟世藩&lt;/p&gt;&lt;p&gt;1960年，24岁的钟南山毕业于北京医学院，也就是后来的北京大学医学部。&lt;/p&gt;&lt;p&gt;从此，他继承父亲的衣钵，成为了一名杏林高手。&lt;/p&gt;&lt;p&gt;1985年，钟南山被任命为中央领导保健医生。&lt;/p&gt;&lt;p&gt;1996年，他当选中国工程院院士。&lt;/p&gt;&lt;p&gt;他是如此地优秀，完全没有辜负父亲的期望。&lt;/p&gt;&lt;p&gt;然而，在2003年的春天，已经年过花甲的钟南山，却满怀困惑地站在了父亲坟前。&lt;/p&gt;&lt;p&gt;该不该说真话？&lt;/p&gt;&lt;p class="ztext-empty-paragraph"&gt;&lt;br/&gt;&lt;/p&gt;&lt;p class="ztext-empty-paragraph"&gt;&lt;br/&gt;&lt;/p&gt;&lt;p&gt;他不是个天真的人，自然晓得这里面的利害得失。&lt;/p&gt;&lt;p&gt;相关部门不让他说话，未必是出于恶意。&lt;/p&gt;&lt;p&gt;一旦真相公布，可能会引起公众恐慌，对社会造成巨大压力。&lt;/p&gt;&lt;p&gt;可是如果他不站出来，摸不清状况的人们意识不到问题的严重性，疫情岂不是控制不住？&lt;/p&gt;&lt;p&gt;那一天，他在父亲坟前站了很久很久。&lt;/p&gt;&lt;p&gt;思考的结果，我们已经知道了。&lt;/p&gt;&lt;p class="ztext-empty-paragraph"&gt;&lt;br/&gt;&lt;/p&gt;&lt;p class="ztext-empty-paragraph"&gt;&lt;br/&gt;&lt;/p&gt;&lt;p&gt;2003年4月10日，在中外记者云集的新闻发布会上，记者们七嘴八舌。&lt;/p&gt;&lt;p&gt;其中最核心的问题就是：“疫情是否得到了控制？”&lt;/p&gt;&lt;p&gt;旁边的人不断给钟南山使眼色，可是钟南山铿锵有力的声音还是传入了每个人的耳中：&lt;/p&gt;&lt;p&gt;&lt;b&gt;“什么已经控制，根本没有控制！”&lt;/b&gt;&lt;/p&gt;&lt;p&gt;&lt;b&gt;“现在怎么治疗没有好办法，特别是还不知道病原！”&lt;/b&gt;&lt;/p&gt;&lt;p&gt;记者们议论纷纷，旁边的工作人员神色难堪。&lt;/p&gt;&lt;p&gt;随后，钟南山顶着巨大压力，坚持自己之前的判断：&lt;/p&gt;&lt;p&gt;这不是衣原体感染，而是病毒！&lt;/p&gt;&lt;p&gt;他的敢言惹恼了一些人，但铁一样的事实却证明了，他是对的。&lt;/p&gt;&lt;p class="ztext-empty-paragraph"&gt;&lt;br/&gt;&lt;/p&gt;&lt;p&gt;3、&lt;/p&gt;&lt;p&gt;那些人拿他没有办法。&lt;/p&gt;&lt;p&gt;因为他的品行和做派都无可指摘。&lt;/p&gt;&lt;p&gt;钟南山有一句名言，“医院是战场，作为战士，我们不冲上去谁上去？”&lt;/p&gt;&lt;p&gt;在抗击“非典”的过程中，医护人员们完全像战士一样冲锋在前。&lt;/p&gt;&lt;p&gt;很多医护人员抛下家庭子女，连续几个月不回家。&lt;/p&gt;&lt;p class="ztext-empty-paragraph"&gt;&lt;br/&gt;&lt;/p&gt;&lt;p class="ztext-empty-paragraph"&gt;&lt;br/&gt;&lt;/p&gt;&lt;p&gt;即使中间有机会回去，也不敢进门，只敢远远看一眼自己的家人。&lt;/p&gt;&lt;p&gt;钟南山更是如此。&lt;/p&gt;&lt;p&gt;他告诉自己的同仁：“把重病人都送到我这里来。”&lt;/p&gt;&lt;p&gt;他鼓励自己的下属，“考验我们的时候到了，我们本来就是研究呼吸疾病的，最艰巨的救治任务舍我其谁？”&lt;/p&gt;&lt;p&gt;那些病情最沉重的患者，接连不断地被送了过来。&lt;/p&gt;&lt;p&gt;即使传染性极强，稍不留神就可能会感染，钟南山还是坚持近距离观察每一个患者。&lt;/p&gt;&lt;p&gt;尤其是患者的口腔。&lt;/p&gt;&lt;p&gt;这是极度危险的，因为传染的重要途径就是唾液飞沫。&lt;/p&gt;&lt;p class="ztext-empty-paragraph"&gt;&lt;br/&gt;&lt;/p&gt;&lt;p class="ztext-empty-paragraph"&gt;&lt;br/&gt;&lt;/p&gt;&lt;p&gt;▲钟南山为“非典”病人诊疗&lt;/p&gt;&lt;p&gt;意外终究还是来临了。&lt;/p&gt;&lt;p&gt;在抗击“非典”最严峻的时刻，钟南山病了，是肺炎。&lt;/p&gt;&lt;p&gt;整整一周的时间，钟南山在家里输液、吃抗生素。&lt;/p&gt;&lt;p&gt;他没有声张，而是自己把自己隔离了起来，输液吃药。&lt;/p&gt;&lt;p&gt;一周之后，病情奇迹般地好了起来。&lt;/p&gt;&lt;p&gt;完全康复之后，他再次扑到了抗击“非典”的战场上。&lt;/p&gt;&lt;p class="ztext-empty-paragraph"&gt;&lt;br/&gt;&lt;/p&gt;&lt;p class="ztext-empty-paragraph"&gt;&lt;br/&gt;&lt;/p&gt;&lt;p&gt;在确定“非典”是冠状病毒引发的之后，钟南山使用了激素。&lt;/p&gt;&lt;p&gt;这是唯一的办法。&lt;/p&gt;&lt;p&gt;在钟南山的坚持之下，奇迹出现了。&lt;/p&gt;&lt;p&gt;病人们的性命几乎都保住了，只不过留下了一些后遗症。&lt;/p&gt;&lt;p&gt;笼罩在大家心头上的死亡阴影，终于烟消云散了。&lt;/p&gt;&lt;p class="ztext-empty-paragraph"&gt;&lt;br/&gt;&lt;/p&gt;&lt;p class="ztext-empty-paragraph"&gt;&lt;br/&gt;&lt;/p&gt;&lt;p&gt;2003年8月，肆虐了将近一年的“非典”病毒，终于销声匿迹。&lt;/p&gt;&lt;p&gt;钟南山被授予“抗非英雄”称号。&lt;/p&gt;&lt;p&gt;2004年，他当选为“感动中国”十大人物之一。&lt;/p&gt;&lt;p&gt;4、&lt;/p&gt;&lt;p&gt;中国人常讲，留得青山在，不怕没柴烧。&lt;/p&gt;&lt;p&gt;胡适先生曾经做过一个比喻，“青山就是国家”，就是每个人最大的倚靠。&lt;/p&gt;&lt;p&gt;这当然没错，然而国家从来都不是抽象的概念。&lt;/p&gt;&lt;p&gt;自古以来，都是由一个个伟大的人，撑起了一个伟大的国家。&lt;/p&gt;&lt;p&gt;他们的理想，是“为天地立心，为生民立命，为往圣继绝学，为万世开太平。”&lt;/p&gt;&lt;p&gt;每逢国家有难，必有英雄挺身而出，许国不复为身谋。&lt;/p&gt;&lt;p&gt;84岁的钟南山，是德高望重的学者，是名满天下的院士。&lt;/p&gt;&lt;p&gt;他的人生，早在17年前就已经实现了不朽。&lt;/p&gt;&lt;p&gt;用通俗点的话讲，他什么都不缺，可以安心颐养天年。&lt;/p&gt;&lt;p class="ztext-empty-paragraph"&gt;&lt;br/&gt;&lt;/p&gt;&lt;p class="ztext-empty-paragraph"&gt;&lt;br/&gt;&lt;/p&gt;&lt;p&gt;▲钟南山&lt;/p&gt;&lt;p&gt;可是，当国家再次面临威胁，当百姓再次开始恐慌，他毫不犹豫收拾好了行囊。&lt;/p&gt;&lt;p&gt;今天网上有一条被点赞几十万的微博：&lt;/p&gt;&lt;blockquote&gt;年纪小的孩子应该不认识他吧，2003年，“非典”时期，“把重病人都送到我这里来”的钟南山。现在2020年，他84岁了，他去了武汉。&lt;/blockquote&gt;&lt;p class="ztext-empty-paragraph"&gt;&lt;br/&gt;&lt;/p&gt;&lt;p class="ztext-empty-paragraph"&gt;&lt;br/&gt;&lt;/p&gt;&lt;p&gt;他告诉我们，这个病确实会传染，能不去武汉就不要去；&lt;/p&gt;&lt;p&gt;他告诉我们，买不到N95口罩，普通口罩也可以阻止飞沫；&lt;/p&gt;&lt;p&gt;他说，有信心不会让“非典”重演。&lt;/p&gt;&lt;p&gt;所以，不要怕。&lt;/p&gt;&lt;p&gt;我们有这样的无双国士，2003年的灾难都扛过来了，这次也必能平安度过。&lt;/p&gt;&lt;p&gt;还有无数的医护人员，冒着生命危险为我们铸成了生命健康的长城。&lt;/p&gt;&lt;p class="ztext-empty-paragraph"&gt;&lt;br/&gt;&lt;/p&gt;&lt;p class="ztext-empty-paragraph"&gt;&lt;br/&gt;&lt;/p&gt;&lt;p&gt;我们能安稳地度过一生，是因为他们一直负重前行，为我们争得了盛世太平。&lt;/p&gt;&lt;p&gt;钟南山，和他的同仁们，从来都不畏惧死亡。&lt;/p&gt;&lt;p&gt;他们畏惧的，是来自后方的冷雨和刀枪。&lt;/p&gt;&lt;p class="ztext-empty-paragraph"&gt;&lt;br/&gt;&lt;/p&gt;&lt;p class="ztext-empty-paragraph"&gt;&lt;br/&gt;&lt;/p&gt;&lt;p&gt;▲同济医院志愿者申请书&lt;/p&gt;&lt;p&gt;钟南山曾经自嘲，在“非典”时期，医务工作者舍身忘死，那时候人们称他们为白衣天使。后来太平了，对医务工作者的称呼就成了“白衣老虎”。&lt;/p&gt;&lt;p&gt;近几年伤医案的频发，想必让老先生感到心寒。&lt;/p&gt;&lt;p&gt;尽管他一直表示，医患矛盾的责任并不是都在患者身上。可是人非草木，看着自己的同仁被患者举刀相向，钟南山的心里又怎会不感到疼痛与酸涩？&lt;/p&gt;&lt;p&gt;他们中间的很多人，年轻有为，击退了肆虐的病魔，却死在自己救下的患者手中。&lt;/p&gt;&lt;p&gt;当他们冲锋在前的时候，即使没有鲜花和掌声，也应该得到善意和尊重。&lt;/p&gt;&lt;p&gt;这可能，是他们对我们唯一的期待。&lt;/p&gt;&lt;p&gt;他们是英雄，不应该流血又流泪。&lt;/p&gt;&lt;p&gt;世界华人周刊专栏作者：顾景言&lt;/p&gt;&lt;p&gt;责任编辑：华小妹&lt;/p&gt;&lt;p&gt;更多内容请关注：世界华人周刊&lt;/p&gt;&lt;p&gt;&lt;br/&gt; &lt;/p&gt;</w:t>
      </w:r>
    </w:p>
    <w:p>
      <w:r>
        <w:br/>
      </w:r>
    </w:p>
    <w:p>
      <w:pPr>
        <w:pStyle w:val="Heading3"/>
      </w:pPr>
      <w:r>
        <w:t>回答20</w:t>
      </w:r>
    </w:p>
    <w:p>
      <w:r>
        <w:t>点赞数2589</w:t>
      </w:r>
    </w:p>
    <w:p>
      <w:r>
        <w:t>评论数89</w:t>
      </w:r>
    </w:p>
    <w:p>
      <w:r>
        <w:t>内容：</w:t>
        <w:br/>
        <w:t>&lt;p&gt;有人正面评价也有人匿名批判&lt;/p&gt;&lt;p&gt;咱们不去细数前面的事情了&lt;/p&gt;&lt;p&gt;只说一个&lt;/p&gt;&lt;p&gt;2020年1月20日&lt;/p&gt;&lt;p&gt;83岁重新披挂上阵&lt;/p&gt;&lt;p&gt;应对当下最棘手的武汉新型冠状病毒&lt;/p&gt;&lt;p&gt;就此一件事情&lt;/p&gt;&lt;p&gt;就足以称之为&lt;/p&gt;&lt;p&gt;英雄！&lt;/p&gt;&lt;p&gt;&lt;/p&gt;</w:t>
      </w:r>
    </w:p>
    <w:p>
      <w:r>
        <w:br/>
      </w:r>
    </w:p>
    <w:p>
      <w:pPr>
        <w:pStyle w:val="Heading3"/>
      </w:pPr>
      <w:r>
        <w:t>回答21</w:t>
      </w:r>
    </w:p>
    <w:p>
      <w:r>
        <w:t>点赞数1554</w:t>
      </w:r>
    </w:p>
    <w:p>
      <w:r>
        <w:t>评论数47</w:t>
      </w:r>
    </w:p>
    <w:p>
      <w:r>
        <w:t>内容：</w:t>
        <w:br/>
        <w:t>&lt;p&gt;&lt;b&gt;钟老…真实来说，我觉得我不配评价&lt;/b&gt;&lt;/p&gt;&lt;hr/&gt;&lt;p class="ztext-empty-paragraph"&gt;&lt;br/&gt;&lt;/p&gt;&lt;p&gt;“&lt;b&gt;&lt;i&gt;把重病人都送到我这里来&lt;/i&gt;&lt;/b&gt;” ——&lt;i&gt;钟南山院士&lt;/i&gt;&lt;/p&gt;&lt;p&gt;如果用诗来形容，那当为：安得广厦千万间，大庇天下寒士俱欢颜。&lt;/p&gt;&lt;p&gt;如果用词语来形容，无愧于：国士无双&lt;/p&gt;&lt;p&gt;用鲁迅的话来说：我们从古以来，就有埋头苦干的人，有拼命硬干的人，有为民请命的人，有舍身求法的人，虽是等于为帝王将相作家谱的所谓“正史”，也往往掩不住他们的光耀，&lt;b&gt;这就是中国的脊梁&lt;/b&gt;。&lt;/p&gt;&lt;hr/&gt;&lt;p&gt;但倘若真的让我来面对面评价钟老，我只想躬身感谢他，然后摆手&lt;/p&gt;&lt;p&gt;&lt;b&gt;我不配评价，晚辈何德何能&lt;/b&gt;&lt;/p&gt;&lt;p&gt;疫情逐渐蔓延，这个熟悉的名字、身影出现在人们的视野里……&lt;/p&gt;&lt;p class="ztext-empty-paragraph"&gt;&lt;br/&gt;&lt;/p&gt;&lt;p&gt;时隔16年，84岁的他再次站到了乙级疫情前，宛如国民心头的一记强心针&lt;/p&gt;&lt;p&gt;有人可能不认识他是谁，我想说的是：上一次的乙级疫情，名叫非典&lt;/p&gt;&lt;p&gt;&lt;b&gt;2003年&lt;/b&gt;，钟南山院士的团队率先否定了卫生部关于“典型衣原体是非典型肺炎病因”的观点，他是打击非典当之无愧的领军人物&lt;/p&gt;&lt;p&gt;通俗来说：当时卫生部认为非典是可控的，是不必过于担心的，基于该因素，整个防疫工作的重心都会被带偏的&lt;/p&gt;&lt;p&gt;钟南山，为民生立命，毅然站出来和上头死磕，最终他赢了&lt;/p&gt;&lt;p&gt;&lt;b&gt;2020年1月18日傍晚&lt;/b&gt;，84岁的钟老从广州出发来武汉。当天航班已买不到机票，他挤上了傍晚5点开往武汉的高铁列车。安顿在餐车的一角，刚一落座便拿出文件研究。到武汉开完会后，他又立刻赶到金银潭医院了解病人的收治情况&lt;/p&gt;&lt;p&gt;16年，白驹过隙，他依然倔强如当初，他的身影依旧挺拔如山岳，让人安心&lt;/p&gt;&lt;p class="ztext-empty-paragraph"&gt;&lt;br/&gt;&lt;/p&gt;&lt;p&gt;&lt;b&gt;致敬，这个时代最美的逆行者&lt;/b&gt;&lt;/p&gt;</w:t>
      </w:r>
    </w:p>
    <w:p>
      <w:r>
        <w:br/>
      </w:r>
    </w:p>
    <w:p>
      <w:pPr>
        <w:pStyle w:val="Heading3"/>
      </w:pPr>
      <w:r>
        <w:t>回答22</w:t>
      </w:r>
    </w:p>
    <w:p>
      <w:r>
        <w:t>点赞数1820</w:t>
      </w:r>
    </w:p>
    <w:p>
      <w:r>
        <w:t>评论数15</w:t>
      </w:r>
    </w:p>
    <w:p>
      <w:r>
        <w:t>内容：</w:t>
        <w:br/>
        <w:t>&lt;p&gt;医学世家，父亲是纽约大学博士，民国时期中央医院院长，世界卫生组织顾问，后来选择留大陆。&lt;/p&gt;&lt;p&gt;1959年全运会上获得男子400米栏冠军&lt;/p&gt;&lt;p&gt;1960年毕业于北京医学院。&lt;/p&gt;&lt;p&gt;1985年被指定为中央领导保健医生。&lt;/p&gt;&lt;p&gt;1996年当选中国工程院院士。&lt;/p&gt;&lt;p&gt;2003年抗战非典第一线，做出卓越贡献，被评为“感动中国十大人物”之一。&lt;/p&gt;&lt;p&gt;2007年的爱丁堡大学的医学博士。&lt;/p&gt;&lt;p&gt;2020年，83岁的钟院士再次挂帅，前去武汉调查疫情。&lt;/p&gt;&lt;p&gt;还能怎么评价？&lt;/p&gt;&lt;p&gt;为天地立心，为生民立命，为往圣继绝学，为万世开太平。&lt;/p&gt;&lt;p&gt;&lt;/p&gt;</w:t>
      </w:r>
    </w:p>
    <w:p>
      <w:r>
        <w:br/>
      </w:r>
    </w:p>
    <w:p>
      <w:pPr>
        <w:pStyle w:val="Heading3"/>
      </w:pPr>
      <w:r>
        <w:t>回答23</w:t>
      </w:r>
    </w:p>
    <w:p>
      <w:r>
        <w:t>点赞数4104</w:t>
      </w:r>
    </w:p>
    <w:p>
      <w:r>
        <w:t>评论数75</w:t>
      </w:r>
    </w:p>
    <w:p>
      <w:r>
        <w:t>内容：</w:t>
        <w:br/>
        <w:t>&lt;p&gt;大奔碾宫门，国士坐餐车。&lt;/p&gt;&lt;p&gt;钟老先生就像武侠小说里的老剑客，一出手，大家就能把心放下来了。&lt;/p&gt;&lt;p&gt;但同时，他都出手了，就说明问题或许并没有那么简单了。&lt;/p&gt;&lt;p&gt;我没有资格去评价老先生，没有。&lt;/p&gt;&lt;p&gt;我能做的只有向他致以最崇高的敬意。&lt;/p&gt;&lt;p&gt;我有国士，天下无双。&lt;/p&gt;&lt;p&gt;（这图是在网上看的，觉得巨帅。但是不知道原作者是哪位。侵删。）&lt;/p&gt;&lt;p&gt;P. S. 大家也可以了解一下钟老先生的一家。我之前看到有人说，老先生之所以是运动健将（网上流传的“曾经打破过400米跨栏的全国记录”的传闻似乎是以讹传讹，但是老先生年轻的时候在北京市的运动会里取得过斐然的成绩，这是百分之百确定的），身体一直这么好，是因为他从小没有经历过什么贫困的日子，中国真正苦的日子并没有苦到他。话语之中流露出一股酸味。&lt;/p&gt;&lt;p&gt;我只想说，有些人配得上一辈子的丰衣足食，甚至是锦衣玉食。因为这都是他们应得的。&lt;/p&gt;&lt;p&gt;这是钟老的父亲。&lt;/p&gt;&lt;p&gt;这是钟老的夫人。说个电影，《女篮五号》，想必大家都听说过吧？这部片子就是根据钟老的夫人拍摄的。&lt;/p&gt;&lt;p&gt;（他女儿可能确实比较遗憾。不过那个时代，咱们国家的游泳队，emmmm，懂的都懂。药罐子嘛。也不是洗白，但是可以理性看待。）&lt;/p&gt;&lt;p&gt;这是钟老的儿子。&lt;/p&gt;&lt;p&gt;另，钟老的母亲廖月琴，1911年出生于厦门，也是一名医护工作者，毕业于协和医科大学高级护理专业，解放后担任过现中山医科大学肿瘤医院副院长，是广东省肿瘤医院创始人之一。&lt;/p&gt;&lt;p&gt;还有个表哥叫戴尅戎，可以百度一下。骨科专家，院士。&lt;/p&gt;&lt;p&gt;杏林世家，薪火相传。&lt;/p&gt;&lt;p&gt;可敬，可爱！&lt;/p&gt;</w:t>
      </w:r>
    </w:p>
    <w:p>
      <w:r>
        <w:br/>
      </w:r>
    </w:p>
    <w:p>
      <w:pPr>
        <w:pStyle w:val="Heading3"/>
      </w:pPr>
      <w:r>
        <w:t>回答24</w:t>
      </w:r>
    </w:p>
    <w:p>
      <w:r>
        <w:t>点赞数941</w:t>
      </w:r>
    </w:p>
    <w:p>
      <w:r>
        <w:t>评论数16</w:t>
      </w:r>
    </w:p>
    <w:p>
      <w:r>
        <w:t>内容：</w:t>
        <w:br/>
        <w:t>&lt;p&gt;专业水平咱不懂，不能乱说；人家生活是人家的私事，更不能说；其它方面，不是这一行的人，没感受，不能说。&lt;/p&gt;&lt;p&gt;不是那个领域的人，所以他的名字只听过两次：非典，和现在。&lt;/p&gt;&lt;p&gt;当有了危机的时候，他就会出现在大众视野，这就是最好的评价了。&lt;/p&gt;</w:t>
      </w:r>
    </w:p>
    <w:p>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