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钟南山称新型冠状病毒不会因为春运返程出现大传染，你怎么看？</w:t>
      </w:r>
    </w:p>
    <w:p>
      <w:r>
        <w:t>钟南山称，10 到 14 天是一个很好的隔离观察期，潜伏期过去，发病的及时治疗，没发病也就没病，不会因为春运返程出现大传染。</w:t>
      </w:r>
    </w:p>
    <w:p>
      <w:r>
        <w:t>https://www.zhihu.com/question/368319975</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409</w:t>
            </w:r>
          </w:p>
        </w:tc>
        <w:tc>
          <w:tcPr>
            <w:tcW w:type="dxa" w:w="2880"/>
          </w:tcPr>
          <w:p>
            <w:r>
              <w:t>51</w:t>
            </w:r>
          </w:p>
        </w:tc>
        <w:tc>
          <w:tcPr>
            <w:tcW w:type="dxa" w:w="2880"/>
          </w:tcPr>
          <w:p>
            <w:r>
              <w:t>715</w:t>
            </w:r>
          </w:p>
        </w:tc>
      </w:tr>
    </w:tbl>
    <w:p>
      <w:pPr>
        <w:pStyle w:val="Heading2"/>
      </w:pPr>
      <w:r>
        <w:t>热门回答</w:t>
      </w:r>
    </w:p>
    <w:p>
      <w:pPr>
        <w:pStyle w:val="Heading3"/>
      </w:pPr>
      <w:r>
        <w:t>回答1</w:t>
      </w:r>
    </w:p>
    <w:p>
      <w:r>
        <w:t>点赞数4675</w:t>
      </w:r>
    </w:p>
    <w:p>
      <w:r>
        <w:t>评论数360</w:t>
      </w:r>
    </w:p>
    <w:p>
      <w:r>
        <w:t>内容：</w:t>
        <w:br/>
        <w:t>&lt;p&gt;目前国家延迟了休假，加上各地都有很严格的管控措施，&lt;b&gt;在能够贯彻的前提下，钟南山院士的乐观预测是合情合理的。&lt;/b&gt;&lt;/p&gt;&lt;p class="ztext-empty-paragraph"&gt;&lt;br/&gt;&lt;/p&gt;&lt;p&gt; 但与此同时，&lt;b&gt;希望社会能包容质疑钟院士的声音。&lt;/b&gt;&lt;/p&gt;&lt;p&gt;对钟院士的质疑非但不会影响钟院士的权威，反而还是一种变相保护。&lt;/p&gt;&lt;p class="ztext-empty-paragraph"&gt;&lt;br/&gt;&lt;/p&gt;&lt;p&gt;&lt;b&gt;国人太热衷于造神了。&lt;/b&gt;但根据过往的经验，一旦“神”有失误，跟随而来的谩骂足以把人拉到地狱。&lt;/p&gt;&lt;p class="ztext-empty-paragraph"&gt;&lt;br/&gt;&lt;/p&gt;&lt;p&gt;&lt;b&gt;医学依然属于科学这一块，估计有偏差甚至错误都是很有可能得。&lt;/b&gt;&lt;/p&gt;&lt;p class="ztext-empty-paragraph"&gt;&lt;br/&gt;&lt;/p&gt;&lt;p&gt;不管钟院士的预测是否正确，只盼两次都站在最前线的他能免于那些无知者的谩骂。&lt;/p&gt;</w:t>
      </w:r>
    </w:p>
    <w:p>
      <w:r>
        <w:br/>
      </w:r>
    </w:p>
    <w:p>
      <w:pPr>
        <w:pStyle w:val="Heading3"/>
      </w:pPr>
      <w:r>
        <w:t>回答2</w:t>
      </w:r>
    </w:p>
    <w:p>
      <w:r>
        <w:t>点赞数2787</w:t>
      </w:r>
    </w:p>
    <w:p>
      <w:r>
        <w:t>评论数272</w:t>
      </w:r>
    </w:p>
    <w:p>
      <w:r>
        <w:t>内容：</w:t>
        <w:br/>
        <w:t>&lt;p&gt;        不妨这样想，如果钟院士称新型冠状病毒会因为春运返程出现大传染，举国上下会是一个什么样子。&lt;/p&gt;&lt;p&gt;         作为成年人要有自己独立思考的能力，你相不相信院士都说得过去，可命是自己的。已经有大佬拟合了冠状病毒的增长曲线，有兴趣的小伙伴可自行去了解，就算国家层面插手举国上下万众一心驰援武汉，如果潜伏期是两周那考虑到发病时间和春运期间车站和车上那个拥挤密闭的环境，未来几天病例应该只增不减的，这才是科学的合理的，这才符合传染病传播的规律。我所学到的知识告诉我，我应该持反对态度。&lt;/p&gt;&lt;p&gt;        大家都希望风波早日平息，这能理解。我也不希望祖国再添伤亡，但事实上国家绝对不会单单因为这个，就让整个社会各行各业瘫痪掉，其中利弊关系，大家应该能捋顺的吧。如果真的没办法一定要这段时间去工作，春运返程，请务必保护好自己，这对自己，对国家都很重要。&lt;/p&gt;&lt;p&gt;       老板给多放了十几天假，可是天天宅在家里写字打LOL整个人都快霉了，好想出去走走，可隔壁小区又查出一例，可怕。&lt;/p&gt;&lt;p&gt;        唉，干啥啥不行，怕死第一名。&lt;/p&gt;&lt;p class="ztext-empty-paragraph"&gt;&lt;br/&gt;&lt;/p&gt;&lt;p&gt;&lt;/p&gt;</w:t>
      </w:r>
    </w:p>
    <w:p>
      <w:r>
        <w:br/>
      </w:r>
    </w:p>
    <w:p>
      <w:pPr>
        <w:pStyle w:val="Heading3"/>
      </w:pPr>
      <w:r>
        <w:t>回答3</w:t>
      </w:r>
    </w:p>
    <w:p>
      <w:r>
        <w:t>点赞数4618</w:t>
      </w:r>
    </w:p>
    <w:p>
      <w:r>
        <w:t>评论数256</w:t>
      </w:r>
    </w:p>
    <w:p>
      <w:r>
        <w:t>内容：</w:t>
        <w:br/>
        <w:t>&lt;p&gt;延长假期+不出门在家充分隔离，当中的时间契合10到14天的潜伏期。我觉得这一看法很有根据。&lt;/p&gt;&lt;p&gt;而采访中，大半夜的，这老头子把我看哭了……&lt;/p&gt;&lt;p&gt;全程睿智淡定娓娓道来，可到了讲起故事的这一刻，他屡次嘴唇颤抖、屡次停顿、屡次哽咽……&lt;/p&gt;&lt;div&gt;&lt;div class="RichText-video" data-za-detail-view-path-module="VideoItem" data-za-extra-module='{"card":{"content":{"type":"Video","sub_type":"SelfHosted","video_id":"1205642478172426240","is_playable":true}}}'&gt;&lt;div class="VideoCard VideoCard--interactive"&gt;&lt;div class="VideoCard-layout"&gt;&lt;div class="VideoCard-video"&gt;&lt;div class="VideoCard-video-content"&gt;&lt;div class="VideoCard-player"&gt;&lt;/div&gt;&lt;/div&gt;&lt;/div&gt;&lt;/div&gt;&lt;div class="VideoCard-mask"&gt;&lt;/div&gt;&lt;/div&gt;&lt;/div&gt;&lt;/div&gt;&lt;p&gt;他看起来多么普通，他一点也不像我们想像当中的那个神一般光辉，他甚至像一个孩子，红了眼眶、讲话哽咽……&lt;/p&gt;&lt;p&gt;他就是一个有着血肉之躯的老人家而已，如果不是这次席卷全国的意外，他本该平平淡淡、安安稳稳、静享晚年！&lt;/p&gt;&lt;p&gt;崇敬，景仰，心疼。&lt;/p&gt;&lt;p&gt;愿钟老健康长寿！&lt;/p&gt;&lt;p&gt;愿我们尽快战胜疫情！&lt;/p&gt;&lt;p&gt;&lt;/p&gt;</w:t>
      </w:r>
    </w:p>
    <w:p>
      <w:r>
        <w:br/>
      </w:r>
    </w:p>
    <w:p>
      <w:pPr>
        <w:pStyle w:val="Heading3"/>
      </w:pPr>
      <w:r>
        <w:t>回答4</w:t>
      </w:r>
    </w:p>
    <w:p>
      <w:r>
        <w:t>点赞数6157</w:t>
      </w:r>
    </w:p>
    <w:p>
      <w:r>
        <w:t>评论数224</w:t>
      </w:r>
    </w:p>
    <w:p>
      <w:r>
        <w:t>内容：</w:t>
        <w:br/>
        <w:t>&lt;p&gt;病例还会不会大规模增加？听钟南山怎么说 &lt;/p&gt;&lt;p&gt;监制：刘思扬&lt;/p&gt;&lt;p&gt;策划：汪金福&lt;/p&gt;&lt;p&gt;统筹：徐壮志 王攀&lt;/p&gt;&lt;p&gt;记者：肖思思 刘大伟&lt;/p&gt;&lt;p&gt;设计：姚竣译 &lt;/p&gt;&lt;p&gt;新华社全媒编辑中心&lt;/p&gt;</w:t>
      </w:r>
    </w:p>
    <w:p>
      <w:r>
        <w:br/>
      </w:r>
    </w:p>
    <w:p>
      <w:pPr>
        <w:pStyle w:val="Heading3"/>
      </w:pPr>
      <w:r>
        <w:t>回答5</w:t>
      </w:r>
    </w:p>
    <w:p>
      <w:r>
        <w:t>点赞数313</w:t>
      </w:r>
    </w:p>
    <w:p>
      <w:r>
        <w:t>评论数57</w:t>
      </w:r>
    </w:p>
    <w:p>
      <w:r>
        <w:t>内容：</w:t>
        <w:br/>
        <w:t>&lt;p&gt;你希望钟院士怎么说？&lt;/p&gt;&lt;p&gt;他能怎么说？&lt;/p&gt;&lt;p&gt;他还能怎么说？&lt;/p&gt;&lt;p&gt;没事少出去，节约口罩，按照目前的产能，疫情结束前，估计你都很难买到口罩了。&lt;/p&gt;&lt;a class="LinkCard LinkCard--hasImage" data-draft-node="block" data-draft-type="link-card" data-image="https://pic3.zhimg.com/v2-df91c95d22881c0aff28d58e3f7418ea_180x120.jpg" data-image-height="474" data-image-width="720" data-za-detail-view-id="172" href="https://link.zhihu.com/?target=https%3A//tech.sina.com.cn/digi/2020-02-03/doc-iimxyqvy9825852.shtml" target="_blank"&gt;&lt;span class="LinkCard-backdrop" style="background-image:url(https://pic3.zhimg.com/v2-df91c95d22881c0aff28d58e3f7418ea_180x120.jpg)"&gt;</w:t>
      </w:r>
    </w:p>
    <w:p>
      <w:r>
        <w:br/>
      </w:r>
    </w:p>
    <w:p>
      <w:pPr>
        <w:pStyle w:val="Heading3"/>
      </w:pPr>
      <w:r>
        <w:t>回答6</w:t>
      </w:r>
    </w:p>
    <w:p>
      <w:r>
        <w:t>点赞数121</w:t>
      </w:r>
    </w:p>
    <w:p>
      <w:r>
        <w:t>评论数12</w:t>
      </w:r>
    </w:p>
    <w:p>
      <w:r>
        <w:t>内容：</w:t>
        <w:br/>
        <w:t>&lt;p&gt;国家不可能再停摆下去的前提下，他没有别的回答。&lt;/p&gt;</w:t>
      </w:r>
    </w:p>
    <w:p>
      <w:r>
        <w:br/>
      </w:r>
    </w:p>
    <w:p>
      <w:pPr>
        <w:pStyle w:val="Heading3"/>
      </w:pPr>
      <w:r>
        <w:t>回答7</w:t>
      </w:r>
    </w:p>
    <w:p>
      <w:r>
        <w:t>点赞数75</w:t>
      </w:r>
    </w:p>
    <w:p>
      <w:r>
        <w:t>评论数3</w:t>
      </w:r>
    </w:p>
    <w:p>
      <w:r>
        <w:t>内容：</w:t>
        <w:br/>
        <w:t>&lt;p&gt;这只是一个乐观推测，应该有很大的安抚民众、增强大家信心的成分。我们关注对拐点的预测，更要关注钟南山对防控工作的担忧：“（即便是过了拐点）我们仍需加强防控，不可放松警惕。”&lt;/p&gt;&lt;p&gt;其实，春运返程还是有可能发生大传染的，因为不是每个人都能防护到位，排查也不可能总那么及时，尤其是目前报道了一些无症状的“&lt;b&gt;隐性感染者&lt;/b&gt;”，他们没有症状但也有传染性。还有最近报道的粪便中检测到病毒RNA片段，虽然暂时未能证明存在活病毒，但也暗示了&lt;b&gt;粪-口传播&lt;/b&gt;是一个很大的风险因素。&lt;/p&gt;&lt;p&gt;目前我们能做的，就是小心再小心，一定要对自己的身体状况密切关注，不管是被动还是主动，有意还是无意，都不要成为那个为病毒传播做贡献的人。&lt;/p&gt;&lt;p&gt;以下文章来自“科学辟谣”：&lt;/p&gt;&lt;p&gt;&lt;b&gt;新冠肺炎疫情将如何发展？从传染病发展的一般规律说起&lt;/b&gt;&lt;/p&gt;&lt;p&gt;作者 | 徐斯佳 日本京都大学医学院&lt;/p&gt;&lt;p&gt;责编 | 高佩雯&lt;/p&gt;&lt;p&gt;2月2日，钟南山在接受新华社采访时表示：“目前全国的疫情仍处于上升期，但我们判断疫情应不会产生全国性爆发，而可能只为局部爆发。……此次疫情有望在未来10天至两周左右出现高峰，但我们仍需加强防控，不可放松警惕。”&lt;/p&gt;&lt;p&gt;钟南山为何作出如此预测？关键时期对加速拐点出现我们应该怎么做？希望看完后你能找到答案。&lt;/p&gt;&lt;p&gt;&lt;b&gt;疫情控制的本质目的是降低单一感染者传染力&lt;/b&gt;&lt;/p&gt;&lt;p&gt;我们已经知道，新冠病毒（2019-nCoV）主要通过飞沫和接触传播，此外近日在患者粪便中发现了病毒RNA片段，提示“粪-口传播”途径也值得关注（详见后文）。&lt;/p&gt;&lt;p&gt;对于任何一个病毒性传染病，疫情爆发规模由病毒人传人的能力和人类防控能力共同决定。&lt;/p&gt;&lt;p&gt;学术界常用基本传染数R0值来描述病毒的人传人能力，它的含义为：在没有外力干预下，一个感染者平均能够传染给几个人。当R0&amp;lt;1时，疫病不具爆发性，感染者要么痊愈，要么死亡，经其传播的下线感染者不到一人，传染病将逐渐消失。当R0=1时，传染病则像击鼓传花一样一个传一个，变成地方性流行病。而当R0&amp;gt;1时，感染者以指数形式增加，一直到“全军覆灭”，只剩病愈后的免疫者。&lt;/p&gt;&lt;p&gt;而现实世界中，决定疫情规模的是&lt;b&gt;有效传染数&lt;/b&gt;。即在基本传染数基础上，采取了防疫措施后的传播平均数。疫情控制的本质，就是降低有效传染数。&lt;/p&gt;&lt;p&gt;1月30日，《英格兰医学杂志》上发表的一项研究显示，新冠病毒R0值约为2.2，即平均1名患者可传染2.2名健康人。另有多项研究显示，估值均不会高于3。按当前评估，传染能力为中等，低于SARS的3.12。（附：目前致死率在2.3%到2.4%之间，远低于SARS的7%。）&lt;/p&gt;&lt;p&gt;如何通过防疫降低有效传染数？在做好个人防护的同时，全面隔离感染病例，并持续追踪接触人员，是最有效措施。2003年SARS流行期间，世界各卫生机构也是通过隔离和追踪疑似人员，将有效传染数降至0.4，得以终止疫情扩散。&lt;/p&gt;&lt;p&gt;鉴于目前对于新冠病毒并无特效抗毒药物，疫苗问世通常最快也需要1年，所以，当前疫情控制仍主要依赖于这个“土方法”，对传染源隔离得越及时到位，有效传染数就越小，疫情就会结束得越早。&lt;/p&gt;&lt;p&gt;&lt;b&gt;潜伏期让 “高峰期”总是滞后于防控启动期&lt;/b&gt;&lt;/p&gt;&lt;p&gt;由于新冠病毒感染有3-7天的潜伏期（最长不超过14天），且潜伏期也具有传染性，因此想做到传染源的全面、准确隔离是很难的。这是防控工作的最大难点。&lt;/p&gt;&lt;p&gt;容易想到，我们人群中一共有四个群体，一个是确认被感染的人群（A），一个是被感染却不自知人群（B），一个是察觉到自己有可能被感染的人群（C），一个是未感染人群（D）。A、C自不必说，前者隔离诊治，后者隔离观察，切断了传染的可能性。所以最大风险因素在于B。&lt;/p&gt;&lt;p&gt;怎样防止B无意识传染他人？最简单粗暴的方法就是，不管B、C、D，全部家里蹲，互不接触（互相隔离）。经过一个完整的观察周期后，感染者自然会出现症状、被收治，剩下的就全是未感染者了。&lt;/p&gt;&lt;p&gt;于是在疫情曲线上会出现一个高峰，滞后于应急措施启动大约一个潜伏周期。之后，由于感染者全部被隔离，新增感染者迅速减少，有效传染数降到接近0，疫情也就迅速平息。（这就是为什么专家呼吁春节期间少出门，国家还为此延长了春节假期，就是为了保证10~14天的隔离观察期，从而有效降低春运返程中的大传染风险。）&lt;/p&gt;&lt;p&gt;但以上讨论的只是理想情况，就实际来看，这种全国自我隔离、高峰期之后疫情迅速回落的状态是不可能实现的。一方面因为我国人口众多，不是每个人都有条件完全蹲家里，社会要运作，生活生产要维持，另一方面出了门也不可能每个人都做到正确防护，因此，有效传染数也就很难降到0，谁都不知道ABCD中的谁会为疫情发展做贡献。&lt;/p&gt;&lt;p&gt;实际上，所有疫情都是在动态中逐渐平息的。就像2003年的SARS，疫情高峰是2003年2月，因为类似原因，高峰期被拉长，回落缓慢，疫情持续了4个多月。&lt;/p&gt;&lt;p&gt;&lt;b&gt;不自知的感染者，是防控的最大不确定因素&lt;/b&gt;&lt;/p&gt;&lt;p&gt;那么，细究起来，哪些不确定因素会拉长疫情呢？还是从上面的B（不自知的感染者）说起。&lt;/p&gt;&lt;p&gt;一方面，B很难在无意识的情况下做到自我隔离。他将以一个“健康人”的身份出现在人群中，比如，办公室、电梯间里，公交车上，从而有几率制造新的感染者。这些感染者在B发病之前，都不会意识到自己是C，他们成了B的延伸，又会不断制造新的B。&lt;/p&gt;&lt;p&gt;另一方面，即便B发病变成A，其接触者通过回溯变成C，所有确诊者和接触者均已被安排得明明白白，一些不得不密切接触A的人，仍然可能因防护不到位变成新的B或C，比如医护人员和照顾病患的家属。这都会让防疫工作拉长。&lt;/p&gt;&lt;p&gt;而本次疫情中还出现了症状不典型的“隐形感染者”，可以说是特殊的B，更增加了排查和隔离的难度，为有效传染数默默做贡献。他们虽然没有症状，但也有传染性，无形之中增加了B群体的传播力。&lt;/p&gt;&lt;p&gt;怎么办呢？只能想办法“早发现、早隔离”了，同时未感染者做好个人防护。而这都需要对新冠病毒的症状和传播途径有充分理解。&lt;/p&gt;&lt;p&gt;&lt;b&gt;粪-口传播：新的潜在传播途径，带来新风险&lt;/b&gt;&lt;/p&gt;&lt;p&gt;和SARS、MERS等其他病毒一样，虽然每种传染病都有它的新特点，但防控无外乎控制三个环节：病原体、传播途径、易感人群。&lt;/p&gt;&lt;p&gt;新冠肺炎病原体已确认为“2019新型冠状病毒”（2019-nCoV），传播途径主要为飞沫传播和接触传播。戴口罩主要防止飞沫传播，即吸入感染者的喷嚏、咳嗽或交谈时产生的飞沫；洗手主要防止接触传播，即接触被感染者飞沫污染的物体表面，再通过触摸自己的眼鼻口等粘膜组织而感染病毒。&lt;/p&gt;&lt;p&gt;而近日在确诊者的粪便中亦检测出新冠病毒核酸片段，虽然暂时未能确定是否存在活病毒，已暗示&lt;b&gt;粪-口传播&lt;/b&gt;同样值得高度警惕。&lt;b&gt;这要求我们在勤洗手的同时，还应注意保持家庭卫生间（地漏、马桶、洗手盆等）U型集水管的水位，简单说就是保证里面有水（液封），以避免下水道气体回流&lt;/b&gt;。当小区中确认存在感染者时，这一点尤其重要。此前，非典时期就曾出现过粪便通过下水道造成的爆发式感染事件。&lt;/p&gt;&lt;p&gt;并且，如前所述，本次疫情中还有些症状不典型甚至无症状的病例。如1月30日辽宁省和日本均报道了无症状却最终核酸检测阳性的病例。2月1日深圳市第三人民医院报告的病例中，患者仅表现为腹泻，却在粪便中检出了病毒RNA片段。虽然这类病例目前只是少数，但在人群聚集时，传染风险不容小觑。例如，半夜去药店抢双黄连，就有可能增加这种风险。&lt;/p&gt;&lt;p&gt;&lt;b&gt;疫情还会大幅扩散吗？形势乐观但不可大意&lt;/b&gt;&lt;/p&gt;&lt;p&gt;我们看到，在全国戒备的情况下，目前每日新增确诊病例还在持续增加。主要原因在于检测能力和效率的提升、存量病例的确认。此外由于潜伏期的存在，病例发现的高峰晚于疫情传播的高峰期（应急措施启动前后）出现也是合理的。&lt;/p&gt;&lt;p&gt;自1月21日武汉市启动封城隔离，全国开启紧急应对措施，到2月2日火神山医院完工开始正式收治病人，中国响应的速度是空前的。政府和相关部门采取了一系列强有力的全国性举措：延长假期、交通管制、公共场所体温检测排查、积极宣讲少聚集等，国民公共安全意识的提高也保证了相关举措的顺利实施。&lt;/p&gt;&lt;p&gt;按照钟南山院士的说法，“这些举措有效阻断了传染源，大大减少了二代、三代传染”，并且他乐观估计，此次疫情有望在未来10天至两周左右出现高峰。1月30日，闻玉梅院士也在采访中称，“可预见在一到两个潜伏期会出现拐点“，而“拐点出现的最重要因素是群体免疫力的提高，同时，早发现、早隔离”。&lt;/p&gt;&lt;p&gt;&lt;b&gt;所有专家都表示，拐点之后，仍需加强防控，不可放松警惕&lt;/b&gt;。陈薇院士更是在1月31日的采访中说：“第一个拐点到来之后，疫病会不会还有第二峰、第三峰呢？对此我们还是要做好最坏的打算，拿出最充分的方案，准备最长期的奋战。”&lt;/p&gt;&lt;p&gt;而对于我们普通人来说，在疫情完全结束之前，都要持续做好个人防护，对自己的状况心里有底，无论是主动还是被动，都不要成为那个为“有效传染数”充值的人。只要每个人对疫情的发展预期保持理性和耐性，对自己负责，相信我们会很快战胜疫情。&lt;/p&gt;&lt;p&gt;&lt;b&gt;附：新型冠状病毒感染的肺炎确诊患者同行程查询工具&lt;/b&gt;（复制链接，或点击文末阅读原文查询）&lt;/p&gt;&lt;p&gt;&lt;a class="external" href="https://link.zhihu.com/?target=https%3A//mp.weixin.qq.com/s/b5EF82pEKo9qnngTerBpzA" rel="nofollow noreferrer" target="_blank"&gt;&lt;span class="invisible"&gt;https://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