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经历过这场疫情后，你还会断舍离吗，还会极简生活吗？</w:t>
      </w:r>
    </w:p>
    <w:p/>
    <w:p>
      <w:r>
        <w:t>https://www.zhihu.com/question/369927034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628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点赞数669</w:t>
      </w:r>
    </w:p>
    <w:p>
      <w:r>
        <w:t>评论数59</w:t>
      </w:r>
    </w:p>
    <w:p>
      <w:r>
        <w:t>内容：</w:t>
        <w:br/>
        <w:t>&lt;p&gt;会。我断舍离之前也没有囤口罩啊，我扔掉的东西对疫情中的生活没有任何帮助。相反，因为断舍离，现在家里整洁敞亮，整天在家待着也很舒服，不出门没什么问题。如果没有断舍离，整天待在乱糟糟的家里会很难受吧。&lt;/p&gt;&lt;p&gt;当然，疫情给我带来了一些思考，家中应该常备一些口罩，药品，饼干什么的，特殊时期会很有用，所以更不应该囤积无用的东西占地方了。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点赞数413</w:t>
      </w:r>
    </w:p>
    <w:p>
      <w:r>
        <w:t>评论数23</w:t>
      </w:r>
    </w:p>
    <w:p>
      <w:r>
        <w:t>内容：</w:t>
        <w:br/>
        <w:t>&lt;p&gt;断舍离和囤东西并不矛盾。&lt;/p&gt;&lt;p&gt;极简生活的重点，是有川真由美在《极简生活》中写到的三个基本原则：&lt;/p&gt;&lt;ol&gt;&lt;li&gt;将自己想做的事、让自己舒心的事放在首位&lt;/li&gt;&lt;li&gt;不要攀比，按自己的步调，走自己的路&lt;/li&gt;&lt;li&gt;别考虑应该做什么，而是思考想做什么&lt;/li&gt;&lt;/ol&gt;&lt;p&gt;为此，我们反而会去囤必要的东西——因为一趟出行就能搞定的事，节省了漫无目的瞎逛和多次出行的成本。&lt;/p&gt;&lt;p&gt;我家一直崇尚极简生活，但我家也囤货——囤够一周的生活必需品。这个习惯始于大宝出生后，每周顺义的有机农场都会配送一周的有机蔬菜；慢慢发展到我们在大型超市或电商活动时成箱购物，以减少不必要的购物时间和精力浪费。&lt;/p&gt;&lt;p&gt;我家的家居布置非常简单，起居室的一张桌子同时是饭桌、我的办公桌、缝纫台、孩子的书桌，且整个起居室只有桌椅和冰箱。&lt;/p&gt;&lt;p&gt;坦率地说，我们受益于这样的极简生活方式。&lt;/p&gt;&lt;p&gt;在物流不能及时配送时，孩子们只靠乐高和书本就能玩一整天，他们还会用手边现成的材料发明各种新的玩法，自得其乐，而不是无穷无尽地索取新玩具。&lt;/p&gt;&lt;p&gt;东西少了，屋子就大了，可活动空间多了，心境也就开阔了。&lt;/p&gt;&lt;p&gt;欲望少了，攒钱就多了，精选耐用的好物，生活品质也会提升。&lt;/p&gt;&lt;p&gt;疫情期间，大家所过的生活，从某种角度来说，也许是围绕“节省口罩”而精打细算的极简生活：&lt;/p&gt;&lt;ul&gt;&lt;li&gt;尽量不出门，免得戴一个口罩，买不到口罩，亏一个口罩&lt;/li&gt;&lt;li&gt;口罩集中分配，只为必须出门的人提供防护口罩，且限制出门的频次和时间，能多采购多采购，能少出门少出门&lt;/li&gt;&lt;li&gt;一只口罩反复使用，消毒使用，物尽其用&lt;/li&gt;&lt;/ul&gt;&lt;p&gt;这和极简生活提倡的重复利用、不轻易更换等等，简直不谋而合！&lt;/p&gt;&lt;p&gt;你发现，两套舒适的睡衣就能过一个春节；宅在家里，也有安稳自洽的生活，你留意到门把手、鞋底、地漏这些日常被忽略和被遗忘的……&lt;/p&gt;&lt;p class="ztext-empty-paragraph"&gt;&lt;br/&gt;&lt;/p&gt;&lt;p&gt;疫情结束后，我当然会坚持这样的极简生活。&lt;/p&gt;&lt;p&gt;我的欲望不多，买就一定是必需品；&lt;/p&gt;&lt;p&gt;我的时间不多，只会留给重要的事；&lt;/p&gt;&lt;p&gt;我的爱也不多，但爱了就全力付出。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点赞数165</w:t>
      </w:r>
    </w:p>
    <w:p>
      <w:r>
        <w:t>评论数63</w:t>
      </w:r>
    </w:p>
    <w:p>
      <w:r>
        <w:t>内容：</w:t>
        <w:br/>
        <w:t>&lt;p&gt;媳妇一直喜欢屯，家里冰箱都是600升的。但凡有活动大折扣就几百几百的屯，什么卫生纸，油，调味品，猫砂狗粮的有活动就屯。超市也经常有满100减10元的活动，我们俩没事就是逛超市买买买！反正两个人也能吃，都在家吃消耗也大&lt;/p&gt;&lt;p&gt;双十一双十二买了20包辛拉面，1箱酱油醋，4斤坚果，5斤瓜子。10斤米粉，10包香辣榨菜。&lt;/p&gt;&lt;p&gt;为了过年屯了10斤牛肉，5斤牛杂，5斤羊肉，5斤驴肉，5斤猪五花，5斤鸡肉，5斤鸡蛋，1斤巴沙鱼，40斤沙糖桔，20斤橙子。200块钱的饮料&lt;/p&gt;&lt;p&gt;有肺炎的消息后我又跑出买了一冰箱的蔬菜，30斤大米，5斤真空年糕，3板养乐多，1包板蓝根，3包火锅底料，媳妇网购了干茶树菇，莴笋干，竹笋干。&lt;/p&gt;&lt;p&gt;从1月23号武汉封城就没出过门，计算了下，如果是生存可以6个月不出门。&lt;/p&gt;&lt;p&gt;而且我手上有3个防毒面具，安全的太夸张了都不好意思戴。&lt;/p&gt;&lt;p&gt;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点赞数325</w:t>
      </w:r>
    </w:p>
    <w:p>
      <w:r>
        <w:t>评论数63</w:t>
      </w:r>
    </w:p>
    <w:p>
      <w:r>
        <w:t>内容：</w:t>
        <w:br/>
        <w:t>&lt;p&gt;不会，不存在，不可能的！&lt;/p&gt;&lt;p&gt;我妈超级爱囤货。&lt;/p&gt;&lt;p&gt;她留了一堆没用的破衣服，塞了满满一箱子，都是破破烂烂、过时褪色还不合身的。&lt;/p&gt;&lt;p&gt;我之前不理解，但我无聊的时候突然想给bjd娃娃做衣服玩。我妈特别惊讶，我从来就没喜欢过娃娃，更别说做衣服了。她就把旧衣服都剪成布料，给我玩了。&lt;/p&gt;&lt;p&gt;她买了一冰箱+一阳台的吃的。&lt;/p&gt;&lt;p&gt;我不理解，有小超市啊，结果发现蔬菜不新鲜，牛肉贵到无法接受，我爱吃的刺五加野菜根本买不到。&lt;/p&gt;&lt;p&gt;她屯了瑜伽垫和健身小哑铃&lt;/p&gt;&lt;p&gt;我笑话她，家里没人健身，一年用不了一次。结果宅在家里不出门的时候，我疯狂地想要运动。&lt;/p&gt;&lt;p&gt;……&lt;/p&gt;&lt;p&gt;我发现了，有些东西我以为一年都用不了一次，我以为我永远不会喜欢。但是我突发奇想，想要玩但是找不到的时候，真的很难受。&lt;/p&gt;&lt;p&gt;我跟我妈说，你囤货真明智。&lt;/p&gt;&lt;p&gt;她说，明智啥啊，家里这么大，不多放点东西显得多空旷啊。&lt;/p&gt;&lt;p&gt;好吧～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