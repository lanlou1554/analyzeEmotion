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武汉封城意味着什么？目前武汉物资物价、居民情况、医疗资源饱和度等方面情况如何？外地人在武汉如何居住？</w:t>
      </w:r>
    </w:p>
    <w:p>
      <w:r>
        <w:t>目前武汉情况如何？还有哪些可以做的？&lt;/p&gt;&lt;p&gt;今日10时起，武汉全市公交地铁等暂停运营，机场火车站离汉通道关闭，人民日报&lt;/p&gt;&lt;p&gt;相关问题&lt;a class="internal" data-za-detail-view-id="1043" href="https://www.zhihu.com/question/367539961"&gt;2020年武汉肺炎导致暂时封锁内外公共交通，世界历史上还有过哪些因为大型传染病而封锁城市交通的例子？&lt;/a&gt;</w:t>
      </w:r>
    </w:p>
    <w:p>
      <w:r>
        <w:t>https://www.zhihu.com/question/367539714</w:t>
      </w:r>
    </w:p>
    <w:tbl>
      <w:tblPr>
        <w:tblStyle w:val="MediumList1-Accent1"/>
        <w:tblW w:type="auto" w:w="0"/>
        <w:tblLook w:firstColumn="1" w:firstRow="1" w:lastColumn="0" w:lastRow="0" w:noHBand="0" w:noVBand="1" w:val="04A0"/>
      </w:tblPr>
      <w:tblGrid>
        <w:gridCol w:w="2880"/>
        <w:gridCol w:w="2880"/>
        <w:gridCol w:w="2880"/>
      </w:tblGrid>
      <w:tr>
        <w:tc>
          <w:tcPr>
            <w:tcW w:type="dxa" w:w="2880"/>
          </w:tcPr>
          <w:p>
            <w:r>
              <w:t>好问题数</w:t>
            </w:r>
          </w:p>
        </w:tc>
        <w:tc>
          <w:tcPr>
            <w:tcW w:type="dxa" w:w="2880"/>
          </w:tcPr>
          <w:p>
            <w:r>
              <w:t>评论数</w:t>
            </w:r>
          </w:p>
        </w:tc>
        <w:tc>
          <w:tcPr>
            <w:tcW w:type="dxa" w:w="2880"/>
          </w:tcPr>
          <w:p>
            <w:r>
              <w:t>答案数</w:t>
            </w:r>
          </w:p>
        </w:tc>
      </w:tr>
      <w:tr>
        <w:tc>
          <w:tcPr>
            <w:tcW w:type="dxa" w:w="2880"/>
          </w:tcPr>
          <w:p>
            <w:r>
              <w:t>139</w:t>
            </w:r>
          </w:p>
        </w:tc>
        <w:tc>
          <w:tcPr>
            <w:tcW w:type="dxa" w:w="2880"/>
          </w:tcPr>
          <w:p>
            <w:r>
              <w:t>8</w:t>
            </w:r>
          </w:p>
        </w:tc>
        <w:tc>
          <w:tcPr>
            <w:tcW w:type="dxa" w:w="2880"/>
          </w:tcPr>
          <w:p>
            <w:r>
              <w:t>230</w:t>
            </w:r>
          </w:p>
        </w:tc>
      </w:tr>
    </w:tbl>
    <w:p>
      <w:pPr>
        <w:pStyle w:val="Heading2"/>
      </w:pPr>
      <w:r>
        <w:t>热门回答</w:t>
      </w:r>
    </w:p>
    <w:p>
      <w:pPr>
        <w:pStyle w:val="Heading3"/>
      </w:pPr>
      <w:r>
        <w:t>回答1</w:t>
      </w:r>
    </w:p>
    <w:p>
      <w:r>
        <w:t>点赞数7370</w:t>
      </w:r>
    </w:p>
    <w:p>
      <w:r>
        <w:t>评论数456</w:t>
      </w:r>
    </w:p>
    <w:p>
      <w:r>
        <w:t>内容：</w:t>
        <w:br/>
        <w:t>&lt;p&gt;1月29日，封城第七天更新。&lt;/p&gt;&lt;p&gt;今天终于放晴了。阳光很明媚，风很轻柔。而武汉的街头依旧很空，空得能听到鸟的啼鸣。这是个寂静的初春。&lt;/p&gt;&lt;p class="ztext-empty-paragraph"&gt;&lt;br/&gt;&lt;/p&gt;&lt;p class="ztext-empty-paragraph"&gt;&lt;br/&gt;&lt;/p&gt;&lt;p class="ztext-empty-paragraph"&gt;&lt;br/&gt;&lt;/p&gt;&lt;p&gt;明媚的阳光带来的盎然的春意。既有人享受着晚冬阳光的温暖&lt;/p&gt;&lt;p&gt;也有人趁机借着难得的阳光晾晒衣物&lt;/p&gt;&lt;p class="ztext-empty-paragraph"&gt;&lt;br/&gt;&lt;/p&gt;&lt;p&gt;菜价这几天一直很稳定，来买菜的人总是络绎不绝。现在已经很少见到封城第一天那样大捆大捆地屯菜的景象了，人们像封城前那样精心挑选着自己钟意的美味。&lt;/p&gt;&lt;p class="ztext-empty-paragraph"&gt;&lt;br/&gt;&lt;/p&gt;&lt;p class="ztext-empty-paragraph"&gt;&lt;br/&gt;&lt;/p&gt;&lt;p class="ztext-empty-paragraph"&gt;&lt;br/&gt;&lt;/p&gt;&lt;p&gt;不过因为目前的态势，人们的购物方式还是以屯货为主。我注意了一下，屯方便面的人有很多。&lt;/p&gt;&lt;p class="ztext-empty-paragraph"&gt;&lt;br/&gt;&lt;/p&gt;&lt;p&gt;一些药店和超市为避免交叉感染采取的举措。这里可以回复大家关心的是，现在很多药店还有口罩出售。有些社区还在分发口罩。&lt;/p&gt;&lt;p class="ztext-empty-paragraph"&gt;&lt;br/&gt;&lt;/p&gt;&lt;p class="ztext-empty-paragraph"&gt;&lt;br/&gt;&lt;/p&gt;&lt;p&gt;出租车和很多私家车都转为了抗击疫情的爱心用车。马路上的大多数车都开得很快，救援生命，刻不容缓。&lt;/p&gt;&lt;p class="ztext-empty-paragraph"&gt;&lt;br/&gt;&lt;/p&gt;&lt;p&gt;把货物送到各个商店的快递小哥。&lt;/p&gt;&lt;p class="ztext-empty-paragraph"&gt;&lt;br/&gt;&lt;/p&gt;&lt;p&gt;在一家餐厅门口等待配送的外卖小哥。&lt;/p&gt;&lt;p&gt;黄石路的数码港里，华为的专卖店最早开始营业。&lt;/p&gt;&lt;p&gt;汉口江滩还在开放，不过警戒程度不亚于16年那次抗洪时的警戒程度。&lt;/p&gt;&lt;p class="ztext-empty-paragraph"&gt;&lt;br/&gt;&lt;/p&gt;&lt;p class="ztext-empty-paragraph"&gt;&lt;br/&gt;&lt;/p&gt;&lt;p&gt;一些告示&lt;/p&gt;&lt;p class="ztext-empty-paragraph"&gt;&lt;br/&gt;&lt;/p&gt;&lt;p class="ztext-empty-paragraph"&gt;&lt;br/&gt;&lt;/p&gt;&lt;p class="ztext-empty-paragraph"&gt;&lt;br/&gt;&lt;/p&gt;&lt;p class="ztext-empty-paragraph"&gt;&lt;br/&gt;&lt;/p&gt;&lt;p class="ztext-empty-paragraph"&gt;&lt;br/&gt;&lt;/p&gt;&lt;p&gt;看到的很感人的一幕。其实这些天知友们的关注与鼓励让我感受到了全国人民对我们武汉的深切关心，我太感激你们对武汉的关心和帮助了，多谢！&lt;/p&gt;&lt;p class="ztext-empty-paragraph"&gt;&lt;br/&gt;&lt;/p&gt;&lt;p&gt;真希望能在元宵节的时候，去重新开放了的五芳斋，吃一次汤圆呐！&lt;/p&gt;&lt;p&gt;——分割线————————————&lt;/p&gt;&lt;p&gt;1月27日凌晨更新1月26日晚上看到的。&lt;/p&gt;&lt;p&gt;本来是打算封城一周时再出门，但是众位知友的鼓励与支持以及事态的快速变化让我觉得有必要及时出去拍一次。&lt;/p&gt;&lt;p&gt;出门不久就看到这个&lt;/p&gt;&lt;p&gt;在绝大部分店铺都关门的时候，还是有一部分商家坚持了下来。在漆黑的夜晚，他们亮起的灯像夜空中的星星。只要他们在，就说明物资还在，生活的最起码的保障还在。&lt;/p&gt;&lt;p class="ztext-empty-paragraph"&gt;&lt;br/&gt;&lt;/p&gt;&lt;p class="ztext-empty-paragraph"&gt;&lt;br/&gt;&lt;/p&gt;&lt;p class="ztext-empty-paragraph"&gt;&lt;br/&gt;&lt;/p&gt;&lt;p&gt;机动车禁止令下达后，只有少部分巡查车和专用车在马路上疾驰。我结束拍摄时，听到一辆路过的巡查车在大声放着改编上过春晚的《野狼disco》，让紧张的城市情绪得到了一丝放松。&lt;/p&gt;&lt;p class="ztext-empty-paragraph"&gt;&lt;br/&gt;&lt;/p&gt;&lt;p class="ztext-empty-paragraph"&gt;&lt;br/&gt;&lt;/p&gt;&lt;p class="ztext-empty-paragraph"&gt;&lt;br/&gt;&lt;/p&gt;&lt;p&gt;而19年7月的球场路天桥上看到的，是这样的&lt;/p&gt;&lt;p class="ztext-empty-paragraph"&gt;&lt;br/&gt;&lt;/p&gt;&lt;p&gt;出门前很难想到，现在居然会有散步的人。实际上每条街每隔几分钟就会出现一两个散步、遛狗的人。他们还挺放松的，完全看不出一点危机来临的感觉。也许都憋久了，大街上又很空旷，就索性出来解解闷。&lt;/p&gt;&lt;p class="ztext-empty-paragraph"&gt;&lt;br/&gt;&lt;/p&gt;&lt;p class="ztext-empty-paragraph"&gt;&lt;br/&gt;&lt;/p&gt;&lt;p class="ztext-empty-paragraph"&gt;&lt;br/&gt;&lt;/p&gt;&lt;p class="ztext-empty-paragraph"&gt;&lt;br/&gt;&lt;/p&gt;&lt;p&gt;本用于新年祭祀的菊花被大量闲置。&lt;/p&gt;&lt;p&gt;空无一人的吉庆街，和寂静的江汉路&lt;/p&gt;&lt;p class="ztext-empty-paragraph"&gt;&lt;br/&gt;&lt;/p&gt;&lt;p&gt;闭市公告&lt;/p&gt;&lt;p class="ztext-empty-paragraph"&gt;&lt;br/&gt;&lt;/p&gt;&lt;p class="ztext-empty-paragraph"&gt;&lt;br/&gt;&lt;/p&gt;&lt;p&gt;中百罗森的便利店会一直运营到八点。和店员聊天中得知，他们会是最后撤下来的。也就是说只要他们还在，武汉就终归是安全的。&lt;/p&gt;&lt;p class="ztext-empty-paragraph"&gt;&lt;br/&gt;&lt;/p&gt;&lt;p&gt;同样在通宵达旦地守护我们的人民警察和外卖小哥。&lt;/p&gt;&lt;p class="ztext-empty-paragraph"&gt;&lt;br/&gt;&lt;/p&gt;&lt;p class="ztext-empty-paragraph"&gt;&lt;br/&gt;&lt;/p&gt;&lt;p class="ztext-empty-paragraph"&gt;&lt;br/&gt;&lt;/p&gt;&lt;p&gt;几个休息中的环卫工&lt;/p&gt;&lt;p class="ztext-empty-paragraph"&gt;&lt;br/&gt;&lt;/p&gt;&lt;p&gt;一则好消息，也许是军医的驰援，再加上恐慌情绪的降低，在八点钟时，我所看见的中心医院已经没有了长长的队伍。即使是发热门诊，人也很少。也许这个城市已经开始恢复了医疗的能力吧。&lt;/p&gt;&lt;p class="ztext-empty-paragraph"&gt;&lt;br/&gt;&lt;/p&gt;&lt;p class="ztext-empty-paragraph"&gt;&lt;br/&gt;&lt;/p&gt;&lt;p class="ztext-empty-paragraph"&gt;&lt;br/&gt;&lt;/p&gt;&lt;p&gt;每天晚上但是火树银花的武汉，在等着那股子活力啊！&lt;/p&gt;&lt;p class="ztext-empty-paragraph"&gt;&lt;br/&gt;&lt;/p&gt;&lt;p class="ztext-empty-paragraph"&gt;&lt;br/&gt;&lt;/p&gt;&lt;p&gt;最后统一回复一下关于上回更新中的一副照片中的鸿茅药酒广告。鸿茅药酒在武汉地方台的广告的洗脑程度堪比脑白金，所以这个品牌在武汉爹爹婆婆中的名声还是有点大的。再加上信息延后等其他原因，现在一些药店还能看到这个牌子。&lt;/p&gt;&lt;p&gt;其实今晚出门前心里还是有点怕的，毕竟疫情实在不容乐观。但是当我开始透过口罩呼吸外面的冷空气时，当我从相机包里取出相机开始拍摄时，很多畏惧感都置于脑后了，我仿佛找到了一个相当相当值得的东西。&lt;/p&gt;&lt;p&gt;今晚的情况比想象中要好太多，起码我看到的没有那么糟糕了。这个城市开始一点一点好转。恐慌情绪少了，医院排队的人少了，秩序在一点一点恢复了。星星点点的万家灯火中，无数人在守候着马上到来的春天。&lt;/p&gt;&lt;p&gt;今夜特别安静，安静到几米开外的一声呼吸都被放大了音量。在一片寂静中，我感到春天已经不远了，胜利也不远了。&lt;/p&gt;&lt;p&gt;一句话结尾，“武汉人，不服周！”&lt;/p&gt;&lt;p&gt;——分割线————————————&lt;/p&gt;&lt;p&gt;更新一下1月24日的情况。&lt;/p&gt;&lt;p&gt;早高峰时段空荡荡的主干道。&lt;/p&gt;&lt;p class="ztext-empty-paragraph"&gt;&lt;br/&gt;&lt;/p&gt;&lt;p class="ztext-empty-paragraph"&gt;&lt;br/&gt;&lt;/p&gt;&lt;p&gt;依旧冷清的街头&lt;/p&gt;&lt;p class="ztext-empty-paragraph"&gt;&lt;br/&gt;&lt;/p&gt;&lt;p&gt;防疫的倡议书和口罩令&lt;/p&gt;&lt;p class="ztext-empty-paragraph"&gt;&lt;br/&gt;&lt;/p&gt;&lt;p class="ztext-empty-paragraph"&gt;&lt;br/&gt;&lt;/p&gt;&lt;p class="ztext-empty-paragraph"&gt;&lt;br/&gt;&lt;/p&gt;&lt;p&gt;还在营业的蔬果店和便利店&lt;/p&gt;&lt;p class="ztext-empty-paragraph"&gt;&lt;br/&gt;&lt;/p&gt;&lt;p class="ztext-empty-paragraph"&gt;&lt;br/&gt;&lt;/p&gt;&lt;p class="ztext-empty-paragraph"&gt;&lt;br/&gt;&lt;/p&gt;&lt;p class="ztext-empty-paragraph"&gt;&lt;br/&gt;&lt;/p&gt;&lt;p&gt;购置物资的人&lt;/p&gt;&lt;p&gt;冒着疫情继续讨生计的摩的司机和小老板&lt;/p&gt;&lt;p class="ztext-empty-paragraph"&gt;&lt;br/&gt;&lt;/p&gt;&lt;p&gt;没有药店关门&lt;/p&gt;&lt;p class="ztext-empty-paragraph"&gt;&lt;br/&gt;&lt;/p&gt;&lt;p class="ztext-empty-paragraph"&gt;&lt;br/&gt;&lt;/p&gt;&lt;p class="ztext-empty-paragraph"&gt;&lt;br/&gt;&lt;/p&gt;&lt;p&gt;商场的检测仪。大商场还在照常运营。&lt;/p&gt;&lt;p&gt;还有人在遛狗&lt;/p&gt;&lt;p class="ztext-empty-paragraph"&gt;&lt;br/&gt;&lt;/p&gt;&lt;p&gt;继续坚守岗位的人&lt;/p&gt;&lt;p class="ztext-empty-paragraph"&gt;&lt;br/&gt;&lt;/p&gt;&lt;p&gt;很感谢诸位知友对武汉的关心！你们的支持让我们在这个寒冬感受到了来自全国的温暖。我第一次体会到了那句“烽火连三月，家书抵万金”。在这个时代，图像、视频所含有的信息量远大于文字，它们把最真实的现况传递给了全世界。&lt;/p&gt;&lt;p&gt;其实在12月31日有人戴上口罩时，我就预感这将是一个值得记录的历史瞬间。1月21日，我在地铁上看到人们戴上口罩、整个城市进入戒备状态时，便感受到我生活了多年的城市进入了一个极为特殊的时期。几年纪实摄影的经历给了我一种使命感，我要把这里发生的故事拍下来，让更多的人看到，或者让它成为历史的一部分切面。&lt;/p&gt;&lt;p&gt;这几天走得很慢，拍的很粗糙，也只有基础性的修图。然而我感觉我做了进入知乎以来最有意义的一件事，我通过知乎这个窗口，让全国、全世界的人看到了同瘟疫搏斗中的江城发生了什么。&lt;/p&gt;&lt;p&gt;封城也不知会持续到什么时候，以后会不定期更新武汉的情况。真希望我们的武汉，早点好起来啊！&lt;/p&gt;&lt;p class="ztext-empty-paragraph"&gt;&lt;br/&gt;&lt;/p&gt;&lt;p class="ztext-empty-paragraph"&gt;&lt;br/&gt;&lt;/p&gt;&lt;p&gt;——分割线，以下是1月23日原答——————&lt;/p&gt;&lt;p&gt;冷清的街道&lt;/p&gt;&lt;p class="ztext-empty-paragraph"&gt;&lt;br/&gt;&lt;/p&gt;&lt;p class="ztext-empty-paragraph"&gt;&lt;br/&gt;&lt;/p&gt;&lt;p class="ztext-empty-paragraph"&gt;&lt;br/&gt;&lt;/p&gt;&lt;p class="ztext-empty-paragraph"&gt;&lt;br/&gt;&lt;/p&gt;&lt;p class="ztext-empty-paragraph"&gt;&lt;br/&gt;&lt;/p&gt;&lt;p&gt;闭市公告&lt;/p&gt;&lt;p class="ztext-empty-paragraph"&gt;&lt;br/&gt;&lt;/p&gt;&lt;p class="ztext-empty-paragraph"&gt;&lt;br/&gt;&lt;/p&gt;&lt;p class="ztext-empty-paragraph"&gt;&lt;br/&gt;&lt;/p&gt;&lt;p&gt;关闭的地铁&lt;/p&gt;&lt;p class="ztext-empty-paragraph"&gt;&lt;br/&gt;&lt;/p&gt;&lt;p class="ztext-empty-paragraph"&gt;&lt;br/&gt;&lt;/p&gt;&lt;p&gt;囤积物资的人&lt;/p&gt;&lt;p class="ztext-empty-paragraph"&gt;&lt;br/&gt;&lt;/p&gt;&lt;p&gt;还有不怕事的&lt;/p&gt;&lt;p&gt;菜市场&lt;/p&gt;&lt;p class="ztext-empty-paragraph"&gt;&lt;br/&gt;&lt;/p&gt;&lt;p class="ztext-empty-paragraph"&gt;&lt;br/&gt;&lt;/p&gt;&lt;p class="ztext-empty-paragraph"&gt;&lt;br/&gt;&lt;/p&gt;&lt;p&gt;抢菜和卖菜的&lt;/p&gt;&lt;p class="ztext-empty-paragraph"&gt;&lt;br/&gt;&lt;/p&gt;&lt;p class="ztext-empty-paragraph"&gt;&lt;br/&gt;&lt;/p&gt;&lt;p class="ztext-empty-paragraph"&gt;&lt;br/&gt;&lt;/p&gt;&lt;p class="ztext-empty-paragraph"&gt;&lt;br/&gt;&lt;/p&gt;&lt;p&gt;不挑菜，直接大把大把装&lt;/p&gt;&lt;p class="ztext-empty-paragraph"&gt;&lt;br/&gt;&lt;/p&gt;&lt;p&gt;还在坚守岗位的人&lt;/p&gt;&lt;p class="ztext-empty-paragraph"&gt;&lt;br/&gt;&lt;/p&gt;&lt;p class="ztext-empty-paragraph"&gt;&lt;br/&gt;&lt;/p&gt;&lt;p class="ztext-empty-paragraph"&gt;&lt;br/&gt;&lt;/p&gt;&lt;p class="ztext-empty-paragraph"&gt;&lt;br/&gt;&lt;/p&gt;&lt;p class="ztext-empty-paragraph"&gt;&lt;br/&gt;&lt;/p&gt;&lt;p&gt;这是武汉封城第一天我见到的。&lt;/p&gt;&lt;p&gt;——分割线————————————————&lt;/p&gt;&lt;p&gt;我更一下前面的。&lt;/p&gt;&lt;p&gt;武汉大部分人知道这场疫情是在12月31号的上午，朋友圈里飞满了华南海鲜城的休市消息。下午两三点，就很有些人戴起口罩了。&lt;/p&gt;&lt;p class="ztext-empty-paragraph"&gt;&lt;br/&gt;&lt;/p&gt;&lt;p&gt;那天是跨年，疫情没有打消多少元旦的快乐气氛。除了多了些口罩的影子，跨年的人流和去年一样拥挤。只是街边小贩们多了荧光灯和气球之外的一门生意——口罩。&lt;/p&gt;&lt;p&gt;那天谁也不知道，这次听起来往年流感一样的疫情，会让全国陷入恐惧，也让全世界聚焦于武汉。&lt;/p&gt;&lt;p&gt;后来一直到“人传人”的明确证据出来前，大家还是像往常一样过着年前的日子。好像除了口罩变多了，生活也没什么影响。只不过人们对疾病似乎开始敏感了起来。大概是十几号的时候，我乘地铁时看见有人没有忍住把一口痰吐在了地上，结果不少人纷纷起身离开了座位。&lt;/p&gt;&lt;p&gt;不痛不痒的日子一直持续到21号，也就是钟院士和白岩松的访谈出来后一天，武汉开始实施进出人员管制。几乎是一个下午的时间，百分之九十的人都戴上了口罩。整个城市好像一下子就进入了前所未有的戒备状态，连一些场所都开始验体温了。&lt;/p&gt;&lt;p class="ztext-empty-paragraph"&gt;&lt;br/&gt;&lt;/p&gt;&lt;p class="ztext-empty-paragraph"&gt;&lt;br/&gt;&lt;/p&gt;&lt;p class="ztext-empty-paragraph"&gt;&lt;br/&gt;&lt;/p&gt;&lt;p class="ztext-empty-paragraph"&gt;&lt;br/&gt;&lt;/p&gt;&lt;p class="ztext-empty-paragraph"&gt;&lt;br/&gt;&lt;/p&gt;&lt;p class="ztext-empty-paragraph"&gt;&lt;br/&gt;&lt;/p&gt;&lt;p&gt;等到22号，地铁上人已经很少了。&lt;/p&gt;&lt;p class="ztext-empty-paragraph"&gt;&lt;br/&gt;&lt;/p&gt;&lt;p&gt;往常八点不到就人挤人的二号线居然空出来了位置。不过往汉口火车站方向的那一列，刚刚被提行李的人挤满了座位。&lt;/p&gt;&lt;p class="ztext-empty-paragraph"&gt;&lt;br/&gt;&lt;/p&gt;&lt;p class="ztext-empty-paragraph"&gt;&lt;br/&gt;&lt;/p&gt;&lt;p class="ztext-empty-paragraph"&gt;&lt;br/&gt;&lt;/p&gt;&lt;p class="ztext-empty-paragraph"&gt;&lt;br/&gt;&lt;/p&gt;&lt;p class="ztext-empty-paragraph"&gt;&lt;br/&gt;&lt;/p&gt;&lt;p class="ztext-empty-paragraph"&gt;&lt;br/&gt;&lt;/p&gt;&lt;p class="ztext-empty-paragraph"&gt;&lt;br/&gt;&lt;/p&gt;&lt;p&gt;都是想离开武汉的人。&lt;/p&gt;&lt;p&gt;22号我照常来到省图书馆复习，然而自修区人少得可怜。有视察的领导亲自督促读者和工作人员戴上口罩，消毒员前后消了两次毒。省图附近的省电院的内部超市，存货抢了至少一半。&lt;/p&gt;&lt;p&gt;然后，谁也没有想到。23号凌晨我起床晨跑时偶然刷到一条消息：武汉真的封城了。&lt;/p&gt;</w:t>
      </w:r>
    </w:p>
    <w:p>
      <w:r>
        <w:br/>
      </w:r>
    </w:p>
    <w:p>
      <w:pPr>
        <w:pStyle w:val="Heading3"/>
      </w:pPr>
      <w:r>
        <w:t>回答2</w:t>
      </w:r>
    </w:p>
    <w:p>
      <w:r>
        <w:t>点赞数2138</w:t>
      </w:r>
    </w:p>
    <w:p>
      <w:r>
        <w:t>评论数248</w:t>
      </w:r>
    </w:p>
    <w:p>
      <w:r>
        <w:t>内容：</w:t>
        <w:br/>
        <w:t>&lt;p&gt;又来更新啦～&lt;/p&gt;&lt;p&gt;这个问题好像沉了，所以一直没更&lt;/p&gt;&lt;p&gt;嗯，平安回归了～&lt;/p&gt;&lt;p&gt;疫情结束后四月份去了趟武汉，武昌火车站零散的人看着真的很难受，街道上人很少，大家都还带着口罩。这个月初又去了趟武汉，看到熙攘的人群，挺开心的&lt;/p&gt;&lt;p&gt;好好活着，珍惜身边的一切&lt;/p&gt;&lt;p&gt;刚刚还在跟朋友讨论年底如果疫情反扑还去不去一线，我跟她说肯定是要去的，反正没结婚，没负担～哈哈～没有疫情最好！&lt;/p&gt;&lt;p&gt;希望大家都健健康康平平安安&lt;/p&gt;&lt;hr/&gt;&lt;p&gt;三天瘦了四斤，不知道哭了多少次，今天上班一边哭一边给领导打电话，好难，真的好难。我不怕苦不怕累也不怕病毒入侵，加油，大家多保重！&lt;/p&gt;&lt;hr/&gt;&lt;p&gt;再次感谢大家，我去隔离病房报道去了。等我凯旋！&lt;/p&gt;&lt;hr/&gt;&lt;p&gt;谢谢大家关心，理解，支持。今天已经向科室领导以及医院护理部提交请愿书。我们一定可以战胜病毒！&lt;/p&gt;&lt;hr/&gt;&lt;p&gt;坐标湖北省非武汉城市，三甲医院护士一枚。&lt;/p&gt;&lt;p&gt;晚上睡不着觉在手机上写了请愿书准备明天交给护理部。这个想法在脑子里好几天了，我并不是一个善于表达内心想法的人，但是看到新闻的不断通报的时候就暗自下定决心，如果院里需要，武汉需要，祖国需要，我一定毫不犹豫。&lt;/p&gt;&lt;p&gt;把请愿书的草稿贴出来不是为了蹭热度博关注什么的，我是一个羞于表达的人，但是这一次，我想为自己争取。军人为国家守卫疆土，我是一名护士，我可以守护大家的健康。&lt;/p&gt;&lt;p&gt;&lt;/p&gt;</w:t>
      </w:r>
    </w:p>
    <w:p>
      <w:r>
        <w:br/>
      </w:r>
    </w:p>
    <w:p>
      <w:pPr>
        <w:pStyle w:val="Heading3"/>
      </w:pPr>
      <w:r>
        <w:t>回答3</w:t>
      </w:r>
    </w:p>
    <w:p>
      <w:r>
        <w:t>点赞数7090</w:t>
      </w:r>
    </w:p>
    <w:p>
      <w:r>
        <w:t>评论数476</w:t>
      </w:r>
    </w:p>
    <w:p>
      <w:r>
        <w:t>内容：</w:t>
        <w:br/>
        <w:t>&lt;p&gt;说一下真实的情况&lt;/p&gt;&lt;p&gt;我姐和姐夫是在武汉居住，封城后，他们去买东西，包括到现在24号上午九点，大型超市的物价并没有上涨，还与往常一样，甚至有的东西还是该便宜的便宜了。&lt;/p&gt;&lt;p&gt;但是，只是路边、菜市场，没有营业执照的地方，物价波动厉害。因为小贩坐地起价，但这种情况基本是没有人买的。&lt;/p&gt;&lt;p&gt;所以，一些网上的照片，大多数是p的。&lt;/p&gt;&lt;p&gt;自封城起，确实火车、高铁、飞机都已经停运，相应的大型场所已经关闭。因为本地武汉人还是很自觉的，怕给别人造成困扰和恐慌，都自觉在家在武汉，并没有出门。那些在网上曝出来武汉人出逃什么的，其实大多是中转在武汉的开车的人，毕竟武汉的确是国内大型且重要的交通枢纽，无论是高速路、高铁火车、飞机。&lt;/p&gt;&lt;p&gt;至于医疗方面，由于大多数疫情都是在武汉发现，因此，上海、北京等比较权威的医学专家都已经赶到武汉防御坚守在一线，再加上本身武汉也有很多专家，何况武汉已经封城，我们应该相信他们可以有效的控制病情，多给点支持理解鼓励，给点时间，他们也是人，已经在很努力了！感谢这些为国人做出无私奉献的人！&lt;/p&gt;&lt;p&gt;所以，请国人相信武汉人，可能确实有没得素质出逃、甚至怀有恶意心思和动机的人，但不能以偏概全！又恰好适逢春节，有的人也确实只是想回家过年，没想过给别人造成恐慌和麻烦。毕竟春节就这么一年一次，假期难得，回家团聚也不容易！&lt;/p&gt;&lt;p&gt;在大型病疫之前，科学防范，相信医生，相信国家，众志成城！不应该自乱阵脚，因为不否认有国外的人恶意的传播消息造成国人恐慌。&lt;/p&gt;&lt;p&gt;武汉封城，还是有责任担当的！武汉人也很自觉！请大家理解鼓励支持，但不应该恶意的揣测和孤立，在今年这个不一样的春节，大家应该一条心，度过这一劫！&lt;/p&gt;&lt;p&gt;祝大家春节快乐，在家平安快乐的过年！&lt;/p&gt;</w:t>
      </w:r>
    </w:p>
    <w:p>
      <w:r>
        <w:br/>
      </w:r>
    </w:p>
    <w:p>
      <w:pPr>
        <w:pStyle w:val="Heading3"/>
      </w:pPr>
      <w:r>
        <w:t>回答4</w:t>
      </w:r>
    </w:p>
    <w:p>
      <w:r>
        <w:t>点赞数1147</w:t>
      </w:r>
    </w:p>
    <w:p>
      <w:r>
        <w:t>评论数134</w:t>
      </w:r>
    </w:p>
    <w:p>
      <w:r>
        <w:t>内容：</w:t>
        <w:br/>
        <w:t>&lt;p&gt;置顶信息，&lt;a class="wrap external" href="https://link.zhihu.com/?target=https%3A//m.toutiaocdn.com/i6785397565337633292/%3Fapp%3Dnews_article%26timestamp%3D1579884054%26req_id%3D202001250040540101310751324B756139%26group_id%3D6785397565337633292%26wxshare_count%3D4%26tt_from%3Dweixin%26utm_source%3Dweixin%26utm_medium%3Dtoutiao_android%26utm_campaign%3Dclient_share%26pbid%3D6737422991213086212%26from%3Dtimeline%26isappinstalled%3D0" rel="nofollow noreferrer" target="_blank"&gt;捐赠，支援汇总&lt;/a&gt;&lt;/p&gt;&lt;p&gt;再次更新，交通群已满，感谢大家支持！！！！&lt;/p&gt;&lt;p&gt;请大家相信党和政府！&lt;/p&gt;&lt;p&gt;最新消息。。&lt;/p&gt;&lt;p&gt;［也就是说。。在武汉，你都不要乱窜］&lt;/p&gt;&lt;p&gt;以下正文&lt;/p&gt;&lt;p&gt;这个事儿我有必要吐槽一下。&lt;/p&gt;&lt;p&gt;一次性口罩从月初的二十块十个涨到了昨天的五十九块十个。&lt;/p&gt;&lt;p&gt;今早买的蒜苗50一斤。&lt;/p&gt;&lt;p&gt;小白菜8块一斤。&lt;/p&gt;&lt;p&gt;里脊肉48一斤。&lt;/p&gt;&lt;p&gt;个别商家真的是臭不要脸。&lt;/p&gt;&lt;p&gt;【最新报道是已经抓了几个哄抬口罩物价的人大快人心】&lt;/p&gt;&lt;p&gt;不过！&lt;/p&gt;&lt;p&gt;中百集团是真给力！连夜组织大量货品，而且平价供应。&lt;/p&gt;&lt;p&gt;大家可以去身边的中百！&lt;/p&gt;&lt;p&gt;从此中百一生吹！&lt;/p&gt;&lt;p&gt;在一条看到评论区的诸位，贴在这里给大家看看。&lt;/p&gt;&lt;p&gt;另外，感谢所有发微信打电话给我的好朋友们！感谢我母亲大人的理解。今年的春节，我就在武汉了，不出门，保护好自己。请你们也保护好自己。&lt;/p&gt;&lt;p&gt;也请在武汉的朋友们安心，不出门，外卖放在门口，尽量选一些大型餐饮品牌，想丢垃圾半夜再去，做好佩戴口罩，手部清洗，每日房间通风。一切都会过去，归于平静。&lt;/p&gt;</w:t>
      </w:r>
    </w:p>
    <w:p>
      <w:r>
        <w:br/>
      </w:r>
    </w:p>
    <w:p>
      <w:pPr>
        <w:pStyle w:val="Heading3"/>
      </w:pPr>
      <w:r>
        <w:t>回答5</w:t>
      </w:r>
    </w:p>
    <w:p>
      <w:r>
        <w:t>点赞数661</w:t>
      </w:r>
    </w:p>
    <w:p>
      <w:r>
        <w:t>评论数330</w:t>
      </w:r>
    </w:p>
    <w:p>
      <w:r>
        <w:t>内容：</w:t>
        <w:br/>
        <w:t>&lt;p&gt;我爹被感染了。&lt;/p&gt;&lt;p&gt;汉口百步亭土著。&lt;/p&gt;&lt;p&gt;排队六小时，发药点滴回家休息，记录情况等通知。&lt;/p&gt;&lt;hr/&gt;&lt;p&gt;药用完了，疾控中心说就近医院排队去领。我妈的朋友送了一盒。&lt;/p&gt;&lt;hr/&gt;&lt;p&gt;答案建议修改，范围知乎规定，具体知乎并没有说明。&lt;/p&gt;&lt;hr/&gt;&lt;p&gt;过阵子再看看吧，能活下来就好。&lt;/p&gt;</w:t>
      </w:r>
    </w:p>
    <w:p>
      <w:r>
        <w:br/>
      </w:r>
    </w:p>
    <w:p>
      <w:pPr>
        <w:pStyle w:val="Heading3"/>
      </w:pPr>
      <w:r>
        <w:t>回答6</w:t>
      </w:r>
    </w:p>
    <w:p>
      <w:r>
        <w:t>点赞数329</w:t>
      </w:r>
    </w:p>
    <w:p>
      <w:r>
        <w:t>评论数35</w:t>
      </w:r>
    </w:p>
    <w:p>
      <w:r>
        <w:t>内容：</w:t>
        <w:br/>
        <w:t>&lt;p&gt;封城绝对不意味着武汉被抛弃了，封城不仅仅在保护武汉以外地区，也同时是在保护武汉。&lt;/p&gt;&lt;p&gt;从掌握的消息来看，武汉地区的病例远远大于其他地区，最好的情况是将疫情控制在一定范围内，全国其他地方没有大规模蔓延，才有可能抽调出更多的资源救助武汉。&lt;/p&gt;&lt;p&gt;如果全国出现了更大规模的疫情，武汉也是万万保不住的。&lt;/p&gt;&lt;p&gt;事情已经这样了，就只能尽量让事态向好的方向发展。不封城，武汉的情况只会更糟糕。&lt;/p&gt;&lt;p&gt;每个人都做好防护，不感染不传染不产生负外部性，就是最大的贡献。&lt;/p&gt;</w:t>
      </w:r>
    </w:p>
    <w:p>
      <w:r>
        <w:br/>
      </w:r>
    </w:p>
    <w:p>
      <w:pPr>
        <w:pStyle w:val="Heading3"/>
      </w:pPr>
      <w:r>
        <w:t>回答7</w:t>
      </w:r>
    </w:p>
    <w:p>
      <w:r>
        <w:t>点赞数354</w:t>
      </w:r>
    </w:p>
    <w:p>
      <w:r>
        <w:t>评论数87</w:t>
      </w:r>
    </w:p>
    <w:p>
      <w:r>
        <w:t>内容：</w:t>
        <w:br/>
        <w:t>&lt;p&gt;2.1更新&lt;/p&gt;&lt;p&gt;被举报就被举报吧，我要骂人了。武汉zf憨批，红十字会苕窝，这特么说的是人话？不应该分三六九等，不分三甲医院怎么出来的？？不分你为什么不均分，给一个搞人流的一万多，跟协和三千。良心是和着屎一起被你们吃了吗？我朋友说最近很多口罩是武汉发货的，怕不是被你们卖了，不一一交待清楚列名单，人民网友是不会放过你们的。&lt;/p&gt;&lt;p&gt;武汉Zf憨批，红十字会苕窝，我再也不想吃红薯了，一看到苕我就想到苕zf苕机构&lt;/p&gt;&lt;p class="ztext-empty-paragraph"&gt;&lt;br/&gt;&lt;/p&gt;&lt;hr/&gt;&lt;p&gt;1.25  再最新，今天武汉发布禁行&lt;/p&gt;&lt;p&gt;最新，收到了京东发的短信，可以在附近门店提货。太好了，在此感谢京东小哥救武汉人性命，我太爱京东了！&lt;/p&gt;&lt;p class="ztext-empty-paragraph"&gt;&lt;br/&gt;&lt;/p&gt;&lt;hr/&gt;&lt;p&gt;有人说造谣，我补充一下购物视频。&lt;/p&gt;&lt;div&gt;&lt;div class="RichText-video" data-za-detail-view-path-module="VideoItem" data-za-extra-module='{"card":{"content":{"type":"Video","sub_type":"SelfHosted","video_id":"1204083975758770176","is_playable":true}}}'&gt;&lt;div class="VideoCard VideoCard--interactive"&gt;&lt;div class="VideoCard-layout"&gt;&lt;div class="VideoCard-video"&gt;&lt;div class="VideoCard-video-content"&gt;&lt;div class="VideoCard-player"&gt;&lt;/div&gt;&lt;/div&gt;&lt;/div&gt;&lt;div class="VideoCard-content"&gt;&lt;div class="VideoCard-title"&gt;泡面区已空&lt;/div&gt;&lt;/div&gt;&lt;/div&gt;&lt;div class="VideoCard-mask"&gt;&lt;/div&gt;&lt;/div&gt;&lt;/div&gt;&lt;/div&gt;&lt;p&gt;这是我亲戚还滞留在武汉没回来的，今天刚问的，基本上都是暂时都有&lt;/p&gt;&lt;p&gt;21号晚上买的京东自营口罩，第二天就能送到的，现在无法配送。小区药店关门，也买不到&lt;/p&gt;&lt;p&gt;被退单的外卖&lt;/p&gt;&lt;p class="ztext-empty-paragraph"&gt;&lt;br/&gt;&lt;/p&gt;&lt;p class="ztext-empty-paragraph"&gt;&lt;br/&gt;&lt;/p&gt;&lt;hr/&gt;&lt;p&gt;已下是原回答&lt;/p&gt;&lt;p&gt;男朋友在武汉出租屋，他现在面临的情况是这样的，仅有两个kn95口罩，20号药店抢到的。20号发展已经很严重了我开始点外卖给他囤菜，买的人太多了，我点了六斤土豆只送了三斤因为没货，大白菜包菜买了一些，抢了两袋大米，一包面条。口罩我前天晚上再京东不停刷，刷到了一盒，快递还没送去，说酒精可灭病毒后，京东抢了酒精，爆仓了，也不知道什么时候能到，凌晨封城的消息一出，我赶紧又点了小一百的蔬菜，又点了一些常备药，早上十点看手机，超市给退单了不派送，药晚了一个半小时送到。男朋友十点去离家十分钟不到的商场采购东西，泡面，面条，货架全是空的，菜没有涨价，只是没了，基本上人人都带着口罩，进超市都是消毒依次进入，出去再消毒，回到小区，楼层整个都在消毒喷药（注意，所在小区是还建房，平时物业很垃圾的那种，都在消毒，可见整个武汉现在消毒管理很明显的再防御）&lt;/p&gt;&lt;p&gt;封城当天下午，他爸妈坐的士前往男朋友所在小区，带了非常多粮食物品，还有仅剩半瓶的消毒液。只能省着用，等着京东那个到。口罩，消毒液在附近药店是完全买不到的，封城以后药店全都关门了，附近菜市场在公布人传人之后就已经关门了。我看了外卖，像today这种小便利店还是有泡面卖的，现在整个武汉的情况就是饿不死但是营养跟不上。消毒进行的很好，但是家庭消毒没有东西，买不到，自家隔离口罩不够，也买不到。蔬菜新鲜水果这种补充身体所需的，不够买。&lt;/p&gt;&lt;p&gt;而且现在不知道封城多久，我的想法是大家其实只要囤到初十左右的吃的就差不多，初八物流一运营，超市买不到的可以网购，不知道到时候物流快递市内是否正常运转，看新闻说的是物流会两次杀毒杀菌才允许通行进入。现在说建立“小汤山”，建成花费七天，传染者治疗最少两周吧，加起来就20来天了，我是个人预估最少要封城20天吧，三周的样子。&lt;/p&gt;&lt;p&gt;再说说在武汉的武汉人，说实话，害怕是一定的，病例那么多，一有风吹草动就想囤东西给自己安全感。我男朋友平时还算胆子大的人吧，这几天一个人在家里窝着家里猫都快被他撸秃了，尤其是今天封城他赶早排队没买到任何粮食后，给我发视频那个语气就很失落。直到下午他爸妈从东西湖过去陪他，才缓和了不少，晚上接视频我说封城大概个把月，他惊了一下，以为只封个一周最多两周而已。很多武汉人应该还没想过封多久这个问题吧，其实我倒是觉得蔬菜多囤点不要怕浪费，因为出去一次感染风险就大一次，在不知道封多久的情况下，当然还是备个最少十天的量，主食备个一两个月的量完全没问题，反正以后也得吃又不会坏。&lt;/p&gt;&lt;p&gt;罗里吧嗦说了一堆，现在对我而言最难受的就是分开吧，自己在安全区，自己最心爱的人在最危险的地方。晚上真的会睡不好，睡一会就起来看新闻，不停看，不停嘱咐，弄的对方也很焦虑。计划十天的回家假期一下子被无限延长，真的很想念，时时刻刻的想念。希望这场风波尽快结束，风波结束我就想要跟他结婚，什么都没有他平平安安重要，以后每个春节都不要分开，都要在一起。&lt;/p&gt;&lt;p&gt;最新更新，京东自营的快递也不送了，武汉地区京东快递也停止了，也就是说，初八之前网购东西可能也发不了货。&lt;/p&gt;</w:t>
      </w:r>
    </w:p>
    <w:p>
      <w:r>
        <w:br/>
      </w:r>
    </w:p>
    <w:p>
      <w:pPr>
        <w:pStyle w:val="Heading3"/>
      </w:pPr>
      <w:r>
        <w:t>回答8</w:t>
      </w:r>
    </w:p>
    <w:p>
      <w:r>
        <w:t>点赞数524</w:t>
      </w:r>
    </w:p>
    <w:p>
      <w:r>
        <w:t>评论数85</w:t>
      </w:r>
    </w:p>
    <w:p>
      <w:r>
        <w:t>内容：</w:t>
        <w:br/>
        <w:t>&lt;p&gt;高赞答案都没审题，这个题目下就不要回答什么相信国家、武汉挺住的煽情文字了。&lt;/p&gt;&lt;p&gt;我就住在武汉。今早（1.23）得知封城的消息，群里弹出了高价蔬菜图片，这个商场我也是很清楚的，平时也会去。所以解释一下，商场里的菜本来就很贵，如果是有机蔬菜会更贵，这不能代表广大武汉市场的物价水平。&lt;b&gt;实际上，买菜还有很多渠道，如果是从菜市场或私人瓜农那里买，会更便宜。但是，涨价是必然的，物以稀为贵。&lt;/b&gt;&lt;/p&gt;&lt;p&gt;再说我们家，&lt;b&gt;我早就在1.21时预判到需要囤菜囤物资，1.20我去菜市场买了很多菜回来&lt;/b&gt;，路人和摊主目光惊讶，甚至很多路人还在跟菜农讨价还价，殊不知过了几天他们就会发现当初已经是拿到了超低价了。&lt;/p&gt;&lt;p&gt;我提前意识到这次疫情一定会封城。因为这个病毒的应对方式不是治疗，而是隔离，除非特效药马上研制出来。&lt;/p&gt;&lt;p&gt;那么真正封城后会有哪些影响？&lt;/p&gt;&lt;p&gt;第一，&lt;b&gt;生活物资&lt;/b&gt;肯定会比往日要紧缺一些。毕竟封城意味着内外交通都要被停，这样一个靠地区间交换来维持人类生存的年代，没有哪个城市可以做到自给自足。&lt;/p&gt;&lt;p&gt;第二，&lt;b&gt;物价很可能会涨，快递可能长期停运。&lt;/b&gt;&lt;/p&gt;&lt;p&gt;第三，&lt;b&gt;个人的生命节点&lt;/b&gt;会被改变。比如我的考研复试必然是不能去了，如果全国都加紧防范，那还好说，可能大家都不能复试。但如果只有武汉被全面限制进出…这就相当于我被击杀了，我队友在此期间疯狂升级击杀人头得金币，整个武汉都要落后一大截。&lt;/p&gt;&lt;p&gt;第四，做好最坏的打算。武汉内部如果人人能遵守规则，戴好口罩做好隔离，则是最好的结果。如果有人不把自己和别人的生命当回事，甚至恶意感染他人，那么武汉就会陷入人口内耗。&lt;/p&gt;&lt;p&gt;最后，相信政府，个人自己也要积极配合，承担责任。（有些瓜皮武汉人自己要举办四万人家宴，一大把中老年人不带口罩，拜托请不要都把锅推给政府和医护人员。）&lt;/p&gt;&lt;a class="LinkCard LinkCard--hasImage" data-draft-node="block" data-draft-type="link-card" data-image="https://pic3.zhimg.com/v2-189d8129015ccbd1d38e7d5630b03e0e_180x120.jpg" data-image-height="547" data-image-width="1280" href="https://link.zhihu.com/?target=https%3A//mp.weixin.qq.com/s/yN2oAh0-sstZ0YZOjITInw" target="_blank"&gt;&lt;span class="LinkCard-backdrop" style="background-image:url(https://pic3.zhimg.com/v2-189d8129015ccbd1d38e7d5630b03e0e_180x120.jpg)"&gt;</w:t>
      </w:r>
    </w:p>
    <w:p>
      <w:r>
        <w:br/>
      </w:r>
    </w:p>
    <w:p>
      <w:pPr>
        <w:pStyle w:val="Heading3"/>
      </w:pPr>
      <w:r>
        <w:t>回答9</w:t>
      </w:r>
    </w:p>
    <w:p>
      <w:r>
        <w:t>点赞数1004</w:t>
      </w:r>
    </w:p>
    <w:p>
      <w:r>
        <w:t>评论数85</w:t>
      </w:r>
    </w:p>
    <w:p>
      <w:r>
        <w:t>内容：</w:t>
        <w:br/>
        <w:t>&lt;p&gt;1月23日上午10点，武汉客流量最大的火车站汉口火车站迎来1898年建站以来史上第一次封站。&lt;/p&gt;&lt;p&gt;上午9点半，财新记者在汉口火车站进站口看到，封站时间临近，武警和保安在现场拉起人防墙，但还有很多旅客仍然尝试持票入站。&lt;/p&gt;&lt;p&gt;汉口火车站是武汉市三家火车站中春运客流量最大的一个，去年春运共发送旅客550万人次。由这里发出的车多为D字头动车，其中有大量开往武汉周边城市的短途动车。&lt;/p&gt;&lt;p&gt;根据汉口火车站车站管理规定，只有持有上午10点前从汉口火车站出发的车票旅客才能允许进站离开。&lt;/p&gt;&lt;p&gt;汉口火车站一名管理人员告诉财新记者，今天汉口火车站估计有8万客流量，大概有4万客流量赶在封站前离开武汉，其他已购票没有能够进站的乘客可以在车站办理免费退票手续。&lt;/p&gt;&lt;p&gt;有没能赶上封站前出发的男子向车站管理人员求助，一位政府工作人员告诉他，可以安排大巴把他送到其在武汉的原住地，并可以寻求当地区政府和街道的帮助，“当地区政府会对滞留的打工者提供系统性安排支持”。&lt;/p&gt;&lt;p&gt;随着疫情蔓延，武汉交通封城，一些武汉市民开始囤积物资。1月23日，网上开始流传武汉超市“天价蔬菜”消息。&lt;b&gt;当事的多家超市1月23日下午对财新记者表示，网传涨价消息不实，并称蔬菜水果储备充裕，未来也不会因疫情涨价。&lt;/b&gt;&lt;/p&gt;&lt;p&gt;1月23日早上，多张关于武汉超市菜价大幅上涨的照片在社交网络上流传。据网传图片，标签为中百超市的“精品蒜苗”售价每80元；标签为武商超市的大白菜售价每千克12元，一颗3千克重的大白菜标价35元多，玉米售价每千克40元、泥蒿售价每千克80元。&lt;/p&gt;&lt;p&gt;对此，中百超市所属中百集团董秘办公室回应财新记者，中百超市售卖的蒜苗有两种，网上流传的“新鲜蒜苗”属于精品菜，原本售价就较贵，需求较小、销量不多，通常放在小超市、便利店售卖；主推的大众化产品是“普通蒜苗”，价格符合市场水平。&lt;/p&gt;&lt;p&gt;中百集团表示，&lt;b&gt;中百超市遵守商务局规定，不会涨价，一些蔬菜的小幅上涨属于春节正常波动。&lt;/b&gt;&lt;/p&gt;&lt;p&gt;武商超市则发布公告称，对于网上一颗30多元的天价大白菜价格，正在核实来源，且目前已经要求白菜、白萝卜、包菜不得突破3.98元/斤的价格售卖，并按照净菜的标准进行售卖，保证供应。&lt;/p&gt;&lt;p&gt;数名武汉市居民均表示，前几天在超市购买的大白菜，价格为每斤1.2-1.5元。&lt;/p&gt;&lt;p&gt;一位武商超市工作人员告诉财新记者，听说了网上流传大幅度涨价，自己也去武商超市现场了解了一下情况，目前大白菜的超市价格是3.98/斤。对于网传每千克80元的泥蒿，该工作人员表示，泥蒿原本就是价格比较高的菜品。他强调，“不可能因为疫情而涨价，没有这个必要。”&lt;/p&gt;&lt;p&gt;1月23日凌晨两点，武汉市发布交通封城的通告，数名武汉市居民表示，周边的超市、菜场一早就遭“哄抢”，到了中午已没有蔬菜可买，许多居民家里都囤了大量菜。一名武昌区居民通过“多点”小程序在中百超市下单，可供购买的蔬菜种类大量减少，且当日无法送达。&lt;/p&gt;&lt;p&gt;关于蔬菜、水果等基本消费品的供应情况，&lt;b&gt;中百集团表示，每年春节期间，中百的后台是有充足储备的，但今天遇上特殊情况，“封城”消息发布后，很多市民出于恐慌心理大量囤货，配送没跟上，导致许多超市缺货。今晚上货之后，明天能恢复正常供应。&lt;/b&gt;&lt;/p&gt;&lt;p&gt;武商的工作人员称，武商超市确实有很多市民在购物，自助收银和人工收银排队结账人数较多，一开始也有人出现慌乱抢购的情况，&lt;b&gt;但超市工作人员已经告诉采购的消费者，蔬菜供应仓储充裕，不必慌张。他认为，即使现在有的商品销售完了，武商超市保供应和稳物价是没有问题的。&lt;/b&gt;&lt;/p&gt;&lt;p&gt;上述工作人员还表示，&lt;b&gt;武商超市刚刚接到商务局的通知，所有进出城的送货车辆，可以办临时的通行证进出，后续的菜品供应也不会受到影响。&lt;/b&gt;&lt;/p&gt;&lt;p&gt;&lt;b&gt;中百集团也表示，中百超市在春节期间不会打烊，营业时间自上午10点至下午5点，保证居民们能买到生活必需品；便利店会适当延长春节营业时间。此外，蔬菜水果等基本消费品的经营比例，相比往年春节会有所增加，保证每天的供货量。&lt;/b&gt;&lt;/p&gt;&lt;p&gt;&lt;b&gt;财新网将持续保持关注。&lt;/b&gt;&lt;/p&gt;&lt;p&gt;以上。&lt;/p&gt;</w:t>
      </w:r>
    </w:p>
    <w:p>
      <w:r>
        <w:br/>
      </w:r>
    </w:p>
    <w:p>
      <w:pPr>
        <w:pStyle w:val="Heading3"/>
      </w:pPr>
      <w:r>
        <w:t>回答10</w:t>
      </w:r>
    </w:p>
    <w:p>
      <w:r>
        <w:t>点赞数492</w:t>
      </w:r>
    </w:p>
    <w:p>
      <w:r>
        <w:t>评论数42</w:t>
      </w:r>
    </w:p>
    <w:p>
      <w:r>
        <w:t>内容：</w:t>
        <w:br/>
        <w:t>&lt;p&gt;有例证潜伏期内大概率也有传染性。请大家再多加一分小心了。&lt;/p&gt;&lt;a class="LinkCard LinkCard--noImage" data-draft-node="block" data-draft-type="link-card" href="https://link.zhihu.com/?target=https%3A//m.weibo.cn/1618051664/4464975139242966" target="_blank"&gt;&lt;span class="LinkCard-content"&gt;&lt;span class="LinkCard-text"&gt;&lt;span class="LinkCard-title" data-text="true"&gt;新型冠状病毒潜伏期没有任何典型症状的时候或已具备传染性</w:t>
      </w:r>
    </w:p>
    <w:p>
      <w:r>
        <w:br/>
      </w:r>
    </w:p>
    <w:p>
      <w:pPr>
        <w:pStyle w:val="Heading3"/>
      </w:pPr>
      <w:r>
        <w:t>回答11</w:t>
      </w:r>
    </w:p>
    <w:p>
      <w:r>
        <w:t>点赞数189</w:t>
      </w:r>
    </w:p>
    <w:p>
      <w:r>
        <w:t>评论数16</w:t>
      </w:r>
    </w:p>
    <w:p>
      <w:r>
        <w:t>内容：</w:t>
        <w:br/>
        <w:t>&lt;p&gt;意味着国家采取了最优的应对方案&lt;/p&gt;&lt;p&gt;武汉目前的困境是：医疗资源不足+交叉感染+人心惶惶&lt;/p&gt;&lt;p&gt;而封城可以防止疫情再扩散，让各地能着手处理好本市还未扩散的疫情 &lt;/p&gt;&lt;p&gt;处理完毕之后可以将医疗资源如医生、药剂、口罩支援武汉 &lt;/p&gt;&lt;p&gt;而封城之后 可能出现的物价上涨 人心惶惶 &lt;/p&gt;&lt;p&gt;我觉得国家会举全国之力进行支援和安抚 &lt;/p&gt;&lt;p&gt;所以武汉人民目前最重要的 &lt;/p&gt;&lt;p&gt;就是调整好心态 等待和支持国家的救援&lt;/p&gt;&lt;p&gt;共同应对&lt;/p&gt;&lt;p&gt;同时 全国市民我觉得能做的就是&lt;/p&gt;&lt;p&gt;多待家里 预防感染 不传谣不信谣不给社会和政府添乱 &lt;/p&gt;&lt;p&gt;如图&lt;/p&gt;&lt;p&gt;&lt;/p&gt;</w:t>
      </w:r>
    </w:p>
    <w:p>
      <w:r>
        <w:br/>
      </w:r>
    </w:p>
    <w:p>
      <w:pPr>
        <w:pStyle w:val="Heading3"/>
      </w:pPr>
      <w:r>
        <w:t>回答12</w:t>
      </w:r>
    </w:p>
    <w:p>
      <w:r>
        <w:t>点赞数339</w:t>
      </w:r>
    </w:p>
    <w:p>
      <w:r>
        <w:t>评论数150</w:t>
      </w:r>
    </w:p>
    <w:p>
      <w:r>
        <w:t>内容：</w:t>
        <w:br/>
        <w:t>&lt;p&gt;武汉本地领导一个月来的处置是有问题的  作为武汉人 很悲哀 ，不过可以理解  封城这么大的决定没有省委 中央的支持 能随便下吗 外地的朋友 有指责的正常 ，某些武汉人 尤其是老年人  （60-80）有钱有闲的旅游达人 实在是流动的病毒炸弹。但是肺炎发生后作为没有离开武汉的本地人，我爱武汉与1000万乡亲，大武汉 不畏惧 不恐慌 ，一个病毒 能怎么滴 ，能比武昌首义那些先辈面对清政府可怕。武汉加油 武汉必胜。乐观估计 两周内 局势一定会平稳。说了几句担心疫情的话被知乎禁言一天，上来说几句，屁民一个，党外，每天面对生死压力山大，政府即使有错也只能依靠政府度过难关，有人唯恐武汉还不够乱其心有诛，中国人大春节的习俗多难多大的事都要乐观，没有必胜信念新中国七十年辉煌何来，一个新肺病毒吓倒多少人，如果美国直接发动战争，我们是不是该直接投降，软骨头太多，多传播一些正能量，禁止传播恐慌我们中国人一定会胜利。&lt;/p&gt;</w:t>
      </w:r>
    </w:p>
    <w:p>
      <w:r>
        <w:br/>
      </w:r>
    </w:p>
    <w:p>
      <w:pPr>
        <w:pStyle w:val="Heading3"/>
      </w:pPr>
      <w:r>
        <w:t>回答13</w:t>
      </w:r>
    </w:p>
    <w:p>
      <w:r>
        <w:t>点赞数802</w:t>
      </w:r>
    </w:p>
    <w:p>
      <w:r>
        <w:t>评论数89</w:t>
      </w:r>
    </w:p>
    <w:p>
      <w:r>
        <w:t>内容：</w:t>
        <w:br/>
        <w:t>&lt;p&gt;今年春节档电影票房估计要凉  &lt;/p&gt;&lt;p&gt;但是春晚的收视率估计会提高 &lt;/p&gt;&lt;p class="ztext-empty-paragraph"&gt;&lt;br/&gt;&lt;/p&gt;&lt;p&gt;春晚击败所有电影 &lt;/p&gt;&lt;p&gt;成为春节档期最大黑马&lt;/p&gt;&lt;p class="ztext-empty-paragraph"&gt;&lt;br/&gt;&lt;/p&gt;&lt;p&gt;陈思诚 徐峥做梦也没想到&lt;/p&gt;&lt;p&gt;最大竞争对手&lt;/p&gt;&lt;p&gt;竟然是央视 &lt;/p&gt;</w:t>
      </w:r>
    </w:p>
    <w:p>
      <w:r>
        <w:br/>
      </w:r>
    </w:p>
    <w:p>
      <w:pPr>
        <w:pStyle w:val="Heading3"/>
      </w:pPr>
      <w:r>
        <w:t>回答14</w:t>
      </w:r>
    </w:p>
    <w:p>
      <w:r>
        <w:t>点赞数216</w:t>
      </w:r>
    </w:p>
    <w:p>
      <w:r>
        <w:t>评论数20</w:t>
      </w:r>
    </w:p>
    <w:p>
      <w:r>
        <w:t>内容：</w:t>
        <w:br/>
        <w:t>&lt;p&gt;请问。虎泉地铁口附近哪里有超市可以买菜啊？？？？&lt;/p&gt;&lt;p&gt;一颗白菜今天第三天已经吃完了，没车。没地铁没公交。发布的社区送菜的车表格里没我这里。。。。想吃菜。。。&lt;/p&gt;&lt;p class="ztext-empty-paragraph"&gt;&lt;br/&gt;&lt;/p&gt;&lt;p class="ztext-empty-paragraph"&gt;&lt;br/&gt;&lt;/p&gt;&lt;p&gt;最新利好消息：中国人民解放军已接管了武汉地区担负抢救任务的15家重点医院所有防护用品和医疗器械、设备的供应 。今明两天会有几十辆军车从不同方向驶抵武汉，日前已有中国人民解放军一个防化团开进武汉城区，原解放军三总部三大医院抽调100多人组成的医疗队也已分批到达武汉。再加上正在陆续出发的上海、四川、重庆等省市的医疗救援队的到来，整个形势会有明显好转。武汉一线的医护人员和百姓们加油！请相信党，相信中国力量，中国人民解放军必胜！！！武汉加油！！！[拳头][拳头][拳头]&lt;/p&gt;&lt;p&gt;人民网：&lt;/p&gt;&lt;p class="ztext-empty-paragraph"&gt;&lt;br/&gt;&lt;/p&gt;&lt;p class="ztext-empty-paragraph"&gt;&lt;br/&gt;&lt;/p&gt;&lt;p class="ztext-empty-paragraph"&gt;&lt;br/&gt;&lt;/p&gt;&lt;p class="ztext-empty-paragraph"&gt;&lt;br/&gt;&lt;/p&gt;&lt;p class="ztext-empty-paragraph"&gt;&lt;br/&gt;&lt;/p&gt;&lt;p class="ztext-empty-paragraph"&gt;&lt;br/&gt;&lt;/p&gt;&lt;p class="ztext-empty-paragraph"&gt;&lt;br/&gt;&lt;/p&gt;&lt;p class="ztext-empty-paragraph"&gt;&lt;br/&gt;&lt;/p&gt;&lt;p class="ztext-empty-paragraph"&gt;&lt;br/&gt;&lt;/p&gt;&lt;p class="ztext-empty-paragraph"&gt;&lt;br/&gt;&lt;/p&gt;&lt;p class="ztext-empty-paragraph"&gt;&lt;br/&gt;&lt;/p&gt;&lt;p class="ztext-empty-paragraph"&gt;&lt;br/&gt;&lt;/p&gt;&lt;p class="ztext-empty-paragraph"&gt;&lt;br/&gt;&lt;/p&gt;&lt;p class="ztext-empty-paragraph"&gt;&lt;br/&gt;&lt;/p&gt;&lt;p class="ztext-empty-paragraph"&gt;&lt;br/&gt;&lt;/p&gt;&lt;p class="ztext-empty-paragraph"&gt;&lt;br/&gt;&lt;/p&gt;&lt;p class="ztext-empty-paragraph"&gt;&lt;br/&gt;&lt;/p&gt;&lt;p class="ztext-empty-paragraph"&gt;&lt;br/&gt;&lt;/p&gt;&lt;p class="ztext-empty-paragraph"&gt;&lt;br/&gt;&lt;/p&gt;&lt;p class="ztext-empty-paragraph"&gt;&lt;br/&gt;&lt;/p&gt;&lt;p class="ztext-empty-paragraph"&gt;&lt;br/&gt;&lt;/p&gt;&lt;p class="ztext-empty-paragraph"&gt;&lt;br/&gt;&lt;/p&gt;&lt;p class="ztext-empty-paragraph"&gt;&lt;br/&gt;&lt;/p&gt;&lt;p class="ztext-empty-paragraph"&gt;&lt;br/&gt;&lt;/p&gt;&lt;p class="ztext-empty-paragraph"&gt;&lt;br/&gt;&lt;/p&gt;&lt;p class="ztext-empty-paragraph"&gt;&lt;br/&gt;&lt;/p&gt;&lt;p class="ztext-empty-paragraph"&gt;&lt;br/&gt;&lt;/p&gt;&lt;p class="ztext-empty-paragraph"&gt;&lt;br/&gt;&lt;/p&gt;&lt;p&gt;我只是图片搬运工。请求帮助武汉的英雄们！救他们，也是救自己！&lt;/p&gt;&lt;p&gt;楼下，地铁停了，公交停了，所有快递停了，可能顺丰还有吧！只有外卖还在开始，只有医院人多的下不了脚。物资跟不上。白菜37元/颗，这是新闻有见到的，我在封城时也买过白菜，整颗，只能说还是有没涨价的，也有涨价了的。反正我会慢慢去看还有那些菜可以买，先放着，吃吧！昨天只买了泡面两提。医院物资跟不上。我现在吃不吃不重要，重要的是医院物资求帮助！！！！！拜托！！！图片搬运工&lt;/p&gt;&lt;p&gt;这些图片来自新浪微博。&lt;/p&gt;&lt;p&gt;新浪微博：协和医生Do先生。&lt;/p&gt;&lt;p&gt;公众号：花样大武汉&lt;/p&gt;&lt;p&gt;别和我刚！我只是搬运图片。&lt;/p&gt;&lt;p&gt;而且医生下班上班没车。网约车也停了。&lt;/p&gt;&lt;p&gt;现在靠一些个人好心人帮忙他们了。&lt;/p&gt;&lt;p&gt;现在不只是武汉了。周边城市也缺乏物资了。&lt;/p&gt;&lt;p&gt;我只是图片搬运工。可以自己去新浪微博看他的微博。留言区里有很多很多医院的图，周边也有的。我不是盲目追微博的人，只是看到了来源。去看的！大家请以新闻，微博，正规途径为主。我只是搬图过来而已。&lt;/p&gt;&lt;p class="ztext-empty-paragraph"&gt;&lt;br/&gt;&lt;/p&gt;&lt;p class="ztext-empty-paragraph"&gt;&lt;br/&gt;&lt;/p&gt;&lt;p class="ztext-empty-paragraph"&gt;&lt;br/&gt;&lt;/p&gt;&lt;p class="ztext-empty-paragraph"&gt;&lt;br/&gt;&lt;/p&gt;&lt;p class="ztext-empty-paragraph"&gt;&lt;br/&gt;&lt;/p&gt;&lt;p class="ztext-empty-paragraph"&gt;&lt;br/&gt;&lt;/p&gt;&lt;p class="ztext-empty-paragraph"&gt;&lt;br/&gt;&lt;/p&gt;&lt;p class="ztext-empty-paragraph"&gt;&lt;br/&gt;&lt;/p&gt;&lt;p&gt;图片来源如下：&lt;/p&gt;&lt;p&gt;刚刚被封。第一次账号被封，是因为发了别人发的图，转发，很抱歉！如果知乎也觉得是谣言。我也没法。&lt;/p&gt;&lt;p class="ztext-empty-paragraph"&gt;&lt;br/&gt;&lt;/p&gt;&lt;p&gt;&lt;/p&gt;</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