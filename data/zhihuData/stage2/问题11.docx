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阿里巴巴上大量存在的保为康N95口罩是可靠的吗?</w:t>
      </w:r>
    </w:p>
    <w:p>
      <w:r>
        <w:t>阿里巴巴上有一家叫 无锡市腾瑞劳保用品有限公司 的店铺，存在大量的保为康1860型KN95口罩（口罩上字体为绿色），售价：0.75元/个，并且商家还在一直补货。这有没有可能是假货</w:t>
      </w:r>
    </w:p>
    <w:p>
      <w:r>
        <w:t>https://www.zhihu.com/question/367826502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点赞数610</w:t>
      </w:r>
    </w:p>
    <w:p>
      <w:r>
        <w:t>评论数48</w:t>
      </w:r>
    </w:p>
    <w:p>
      <w:r>
        <w:t>内容：</w:t>
        <w:br/>
        <w:t>&lt;p&gt;原回答被知乎删除了。。&lt;/p&gt;&lt;p&gt;在另一个回答下写了我买的KN95口罩，96块钱30个包邮，可以看看。&lt;/p&gt;&lt;p&gt;PS：别的回答被某些别有用心的人恶意举报，只好发到专栏里了，愿大家都可以买到合适的口罩！坚决不屈服于恶意举报者，购买渠道持续更新中。&lt;/p&gt;&lt;a class="LinkCard LinkCard--hasImage" data-draft-node="block" data-draft-type="link-card" data-image="https://zhstatic.zhihu.com/assets/zhihu/editor/zhihu-card-default.svg" data-za-detail-view-id="172" href="https://zhuanlan.zhihu.com/p/103995175" target="_blank"&gt;&lt;span class="LinkCard-backdrop" style="background-image:url(https://zhstatic.zhihu.com/assets/zhihu/editor/zhihu-card-default.svg)"&gt;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点赞数14</w:t>
      </w:r>
    </w:p>
    <w:p>
      <w:r>
        <w:t>评论数8</w:t>
      </w:r>
    </w:p>
    <w:p>
      <w:r>
        <w:t>内容：</w:t>
        <w:br/>
        <w:t>&lt;p&gt;摆证据，讲事实，事出有据，答主于2020年1月25日，大年初一下单，&lt;b&gt;30个95元&lt;/b&gt;，2月2号顺丰收到，先上实物图！&lt;/p&gt;&lt;p class="ztext-empty-paragraph"&gt;&lt;br/&gt;&lt;/p&gt;&lt;p&gt;93.8是因为用了小红包，这个忽略。&lt;/p&gt;&lt;p&gt;下面是劳保网站查询结果：&lt;/p&gt;&lt;p&gt;购买途径：京东唯一一家官方旗舰店。&lt;/p&gt;&lt;p&gt;所以，真与不真，自然可以分辨真假。&lt;/p&gt;&lt;p&gt;如果是正规途径购买，可以放心使用。&lt;/p&gt;&lt;p&gt;附上珍藏链接，希望知友们都能买到合适的口罩！&lt;/p&gt;&lt;a class="LinkCard LinkCard--hasImage" data-draft-node="block" data-draft-type="link-card" data-image="https://pic3.zhimg.com/v2-3bf524ddbcb294faa0763ad196d3b7ba_180x120.jpg" data-image-height="604" data-image-width="1080" href="https://link.zhihu.com/?target=https%3A//shimo.im/docs/vKKygtPxQgWDQ3tK/" target="_blank"&gt;&lt;span class="LinkCard-backdrop" style="background-image:url(https://pic3.zhimg.com/v2-3bf524ddbcb294faa0763ad196d3b7ba_180x120.jpg)"&gt;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点赞数27</w:t>
      </w:r>
    </w:p>
    <w:p>
      <w:r>
        <w:t>评论数2</w:t>
      </w:r>
    </w:p>
    <w:p>
      <w:r>
        <w:t>内容：</w:t>
        <w:br/>
        <w:t>&lt;p&gt;不要被骗啦&lt;/p&gt;&lt;p&gt;&lt;/p&gt;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