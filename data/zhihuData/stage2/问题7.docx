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对于借机抬高口罩价格，发国难财的药店怎么看?</w:t>
      </w:r>
    </w:p>
    <w:p>
      <w:r>
        <w:t>刚刚去药店买口罩，药店他一盒一盒的卖，一个超级薄的普通一次性口罩2元，该不该举报他。</w:t>
      </w:r>
    </w:p>
    <w:p>
      <w:r>
        <w:t>https://www.zhihu.com/question/367854449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点赞数444</w:t>
      </w:r>
    </w:p>
    <w:p>
      <w:r>
        <w:t>评论数77</w:t>
      </w:r>
    </w:p>
    <w:p>
      <w:r>
        <w:t>内容：</w:t>
        <w:br/>
        <w:t>&lt;p&gt;我家是个大镇子上的药店&lt;/p&gt;&lt;p&gt;一次性口罩我们家一直都是5毛一个，之前是现在也是，我爸说这个紧着挣也发不了财的，图啥了。现在情况危急，仅存的200个都义务给了村委（村委要给人们发），包括非典，禽流感，新冠肺炎，我们家都没有抬高过价格。&lt;/p&gt;&lt;p&gt;对于坐地起价的人、把价格几倍抬高的，毫无疑问，杀无赦！&lt;/p&gt;&lt;p&gt;但是有些个口罩，它就是贵，进价也贵，平时也不便宜，不能跟我家的一次性口罩比啊。或者说适当提高几块钱，你当他们大过年的、冒着传染风险义务劳动吗？就算原价给你你都不会感激的……&lt;/p&gt;&lt;p&gt;那些个微商啥的，现在不也都挤进卖口罩的行当想发点小财了……呵呵了&lt;/p&gt;&lt;p&gt;免费就是免费。捐款就是捐款。而生意就是生意。&lt;/p&gt;&lt;p&gt;坐地起价，抬的高、发国难财的人可恶。但是狐假虎威，仗着自己有举报的权利，有带口罩的权利，就感觉价格不合理，随意举报，随意曝光，随意对店员发脾气，耍大爷的人，更可耻（抖音见了个）&lt;/p&gt;&lt;p&gt;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点赞数104</w:t>
      </w:r>
    </w:p>
    <w:p>
      <w:r>
        <w:t>评论数44</w:t>
      </w:r>
    </w:p>
    <w:p>
      <w:r>
        <w:t>内容：</w:t>
        <w:br/>
        <w:t>&lt;p&gt;大帽子谁都会扣，别张嘴闭嘴就是国难财&lt;/p&gt;&lt;p&gt;我觉得至少要有一个标准吧，上浮多少算是超标要被唾弃&lt;/p&gt;&lt;p&gt;现在这种供需关系完全被打破的局面，还在用老标准来要求价格是不是过于天真？&lt;/p&gt;&lt;p&gt;两块钱一个是比之前更贵一点，但两块钱一个就是国难财了？就要被举报？&lt;/p&gt;&lt;p&gt;非得让大家都没有的用就舒坦了？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点赞数19</w:t>
      </w:r>
    </w:p>
    <w:p>
      <w:r>
        <w:t>评论数44</w:t>
      </w:r>
    </w:p>
    <w:p>
      <w:r>
        <w:t>内容：</w:t>
        <w:br/>
        <w:t>&lt;p&gt;2元一个还发国难财？&lt;/p&gt;&lt;p&gt;哪里的药店，我想买啊。&lt;/p&gt;&lt;p&gt;我婆婆一个朋友开药店的，&lt;/p&gt;&lt;p&gt;现在口罩、酒精资源短缺，&lt;/p&gt;&lt;p&gt;而且进价全都涨了，&lt;/p&gt;&lt;p&gt;按照进价涨幅卖有可能会被举报、被喷发国难财，&lt;/p&gt;&lt;p&gt;所以药店基本都选择不进口罩和酒精了，都让给疫情严重的地区。&lt;/p&gt;&lt;p class="ztext-empty-paragraph"&gt;&lt;br/&gt;&lt;/p&gt;&lt;p&gt;目前我们方圆10里，&lt;/p&gt;&lt;p&gt;别说口罩了，&lt;/p&gt;&lt;p&gt;连个红外线体温计都断货了。&lt;/p&gt;&lt;p&gt;疫情过去后也不知道经济情况会怎么样，&lt;/p&gt;&lt;p&gt;看周围这些商铺，都受到了重创，&lt;/p&gt;&lt;p&gt;当地医院把所有存储的医疗物资全都捐了，&lt;/p&gt;&lt;p&gt;个别科室一段时间也不准备开张了，&lt;/p&gt;&lt;p&gt;大家都省点花钱吧(ﾉ_ _)ﾉ&lt;/p&gt;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